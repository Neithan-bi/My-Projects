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Set 2 – Corrected Explanations and Alignment with AWS Best Practices</w:t>
      </w:r>
    </w:p>
    <w:p>
      <w:r>
        <w:t>Serial No: 151</w:t>
      </w:r>
    </w:p>
    <w:p>
      <w:pPr>
        <w:pStyle w:val="ListBullet"/>
      </w:pPr>
      <w:r>
        <w:t>Question: A company is moving an on-premises data center to the AWS Cloud. The company must migrate 50 petabytes of file storage data to AWS with the least possible operational overhead.</w:t>
        <w:br/>
        <w:br/>
        <w:t>Which AWS service or resource should the company use to meet these requirements?</w:t>
      </w:r>
    </w:p>
    <w:p>
      <w:r>
        <w:t>A. AWS Snowmobile</w:t>
      </w:r>
    </w:p>
    <w:p>
      <w:r>
        <w:t>✅ Correct: AWS Snowmobile is specifically designed for large-scale data transfers (exabyte-scale), making it suitable for transferring 50 PB of data with minimal operational overhead.</w:t>
      </w:r>
    </w:p>
    <w:p>
      <w:r>
        <w:t>B. AWS Snowball Edge</w:t>
      </w:r>
    </w:p>
    <w:p>
      <w:r>
        <w:t>❌ Incorrect: AWS Snowball Edge is suitable for smaller-scale data transfers (in terabytes), not petabytes.</w:t>
      </w:r>
    </w:p>
    <w:p>
      <w:r>
        <w:t>C. AWS Data Exchange</w:t>
      </w:r>
    </w:p>
    <w:p>
      <w:r>
        <w:t>❌ Incorrect: AWS Data Exchange is used for sharing third-party data, not for data migration.</w:t>
      </w:r>
    </w:p>
    <w:p>
      <w:r>
        <w:t>D. AWS Database Migration Service (AWS DMS)</w:t>
      </w:r>
    </w:p>
    <w:p>
      <w:r>
        <w:t>❌ Incorrect: AWS DMS is used for migrating databases, not file storage.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152</w:t>
      </w:r>
    </w:p>
    <w:p>
      <w:pPr>
        <w:pStyle w:val="ListBullet"/>
      </w:pPr>
      <w:r>
        <w:t>Question: A company has an application with robust hardware requirements. The application must be accessed by students who are using lightweight, low-cost laptops.</w:t>
        <w:br/>
        <w:br/>
        <w:t>Which AWS service will help the company deploy the application without investing in backend infrastructure or high-end client hardware?</w:t>
      </w:r>
    </w:p>
    <w:p>
      <w:r>
        <w:t>A. Amazon AppStream 2.0</w:t>
      </w:r>
    </w:p>
    <w:p>
      <w:r>
        <w:t>✅ Correct: Amazon AppStream 2.0 streams desktop applications to users, allowing use from low-end laptops without needing backend infrastructure.</w:t>
      </w:r>
    </w:p>
    <w:p>
      <w:r>
        <w:t>B. AWS AppSync</w:t>
      </w:r>
    </w:p>
    <w:p>
      <w:r>
        <w:t>❌ Incorrect: AWS AppSync is used for APIs, not desktop application delivery.</w:t>
      </w:r>
    </w:p>
    <w:p>
      <w:r>
        <w:t>C. Amazon WorkLink</w:t>
      </w:r>
    </w:p>
    <w:p>
      <w:r>
        <w:t>❌ Incorrect: Amazon WorkLink is for secure access to internal websites, not for running applications.</w:t>
      </w:r>
    </w:p>
    <w:p>
      <w:r>
        <w:t>D. AWS Elastic Beanstalk</w:t>
      </w:r>
    </w:p>
    <w:p>
      <w:r>
        <w:t>❌ Incorrect: AWS Elastic Beanstalk helps deploy web apps, not stream desktop apps.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153</w:t>
      </w:r>
    </w:p>
    <w:p>
      <w:pPr>
        <w:pStyle w:val="ListBullet"/>
      </w:pPr>
      <w:r>
        <w:t>Question: A company wants to query its server logs to gain insights about its customers’ experiences.</w:t>
        <w:br/>
        <w:br/>
        <w:t>Which AWS service will store this data MOST cost-effectively?</w:t>
      </w:r>
    </w:p>
    <w:p>
      <w:r>
        <w:t>A. Amazon Aurora</w:t>
      </w:r>
    </w:p>
    <w:p>
      <w:r>
        <w:t>❌ Incorrect: Amazon Aurora is a database service and not cost-effective for log storage.</w:t>
      </w:r>
    </w:p>
    <w:p>
      <w:r>
        <w:t>B. Amazon Elastic File System (Amazon EFS)</w:t>
      </w:r>
    </w:p>
    <w:p>
      <w:r>
        <w:t>❌ Incorrect: Amazon EFS is more expensive than Amazon S3 for storing logs.</w:t>
      </w:r>
    </w:p>
    <w:p>
      <w:r>
        <w:t>C. Amazon Elastic Block Store (Amazon EBS)</w:t>
      </w:r>
    </w:p>
    <w:p>
      <w:r>
        <w:t>❌ Incorrect: Amazon EBS is block storage and not optimal for log analysis.</w:t>
      </w:r>
    </w:p>
    <w:p>
      <w:r>
        <w:t>D. Amazon S3</w:t>
      </w:r>
    </w:p>
    <w:p>
      <w:r>
        <w:t>✅ Correct: Amazon S3 offers cost-effective object storage ideal for storing and analyzing logs.</w:t>
      </w:r>
    </w:p>
    <w:p>
      <w:r>
        <w:t>Correct Answer: D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154</w:t>
      </w:r>
    </w:p>
    <w:p>
      <w:pPr>
        <w:pStyle w:val="ListBullet"/>
      </w:pPr>
      <w:r>
        <w:t>Question: Which of the following is a recommended design principle for AWS Cloud architecture?</w:t>
      </w:r>
    </w:p>
    <w:p>
      <w:r>
        <w:t>A. Design tightly coupled components.</w:t>
      </w:r>
    </w:p>
    <w:p>
      <w:r>
        <w:t>❌ Incorrect: Tightly coupled components reduce fault tolerance.</w:t>
      </w:r>
    </w:p>
    <w:p>
      <w:r>
        <w:t>B. Build a single application component that can handle all the application functionality.</w:t>
      </w:r>
    </w:p>
    <w:p>
      <w:r>
        <w:t>❌ Incorrect: Monolithic apps are less scalable and maintainable.</w:t>
      </w:r>
    </w:p>
    <w:p>
      <w:r>
        <w:t>C. Make large changes on fewer iterations to reduce chances of failure.</w:t>
      </w:r>
    </w:p>
    <w:p>
      <w:r>
        <w:t>❌ Incorrect: Large changes increase failure risk. Smaller iterations are better.</w:t>
      </w:r>
    </w:p>
    <w:p>
      <w:r>
        <w:t>D. Avoid monolithic architecture by segmenting workloads.</w:t>
      </w:r>
    </w:p>
    <w:p>
      <w:r>
        <w:t>✅ Correct: Segmenting workloads improves scalability and maintainability, aligning with AWS design principles.</w:t>
      </w:r>
    </w:p>
    <w:p>
      <w:r>
        <w:t>Correct Answer: D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155</w:t>
      </w:r>
    </w:p>
    <w:p>
      <w:pPr>
        <w:pStyle w:val="ListBullet"/>
      </w:pPr>
      <w:r>
        <w:t>Question: Which AWS service helps users audit API activity across their AWS account?</w:t>
      </w:r>
    </w:p>
    <w:p>
      <w:r>
        <w:t>A. AWS CloudTrail</w:t>
      </w:r>
    </w:p>
    <w:p>
      <w:r>
        <w:t>✅ Correct: [Explanation for A]</w:t>
      </w:r>
    </w:p>
    <w:p>
      <w:r>
        <w:t>B. Amazon Inspector</w:t>
      </w:r>
    </w:p>
    <w:p>
      <w:r>
        <w:t>❌ Incorrect: [Explanation for B]</w:t>
      </w:r>
    </w:p>
    <w:p>
      <w:r>
        <w:t>C. AWS WAF</w:t>
      </w:r>
    </w:p>
    <w:p>
      <w:r>
        <w:t>❌ Incorrect: [Explanation for C]</w:t>
      </w:r>
    </w:p>
    <w:p>
      <w:r>
        <w:t>D. AWS Config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156</w:t>
      </w:r>
    </w:p>
    <w:p>
      <w:pPr>
        <w:pStyle w:val="ListBullet"/>
      </w:pPr>
      <w:r>
        <w:t>Question: Which task is a customer’s responsibility, according to the AWS shared responsibility model?</w:t>
      </w:r>
    </w:p>
    <w:p>
      <w:r>
        <w:t>A. Management of the guest operating systems</w:t>
      </w:r>
    </w:p>
    <w:p>
      <w:r>
        <w:t>✅ Correct: [Explanation for A]</w:t>
      </w:r>
    </w:p>
    <w:p>
      <w:r>
        <w:t>B. Maintenance of the configuration of infrastructure devices</w:t>
      </w:r>
    </w:p>
    <w:p>
      <w:r>
        <w:t>❌ Incorrect: [Explanation for B]</w:t>
      </w:r>
    </w:p>
    <w:p>
      <w:r>
        <w:t>C. Management of the host operating systems and virtualization</w:t>
      </w:r>
    </w:p>
    <w:p>
      <w:r>
        <w:t>❌ Incorrect: [Explanation for C]</w:t>
      </w:r>
    </w:p>
    <w:p>
      <w:r>
        <w:t>D. Maintenance of the software that powers Availability Zones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157</w:t>
      </w:r>
    </w:p>
    <w:p>
      <w:pPr>
        <w:pStyle w:val="ListBullet"/>
      </w:pPr>
      <w:r>
        <w:t>Question: A company wants to automatically add and remove Amazon EC2 instances. The company wants the EC2 instances to adjust to varying workloads dynamically.</w:t>
        <w:br/>
        <w:br/>
        <w:t>Which service or feature will meet these requirements?</w:t>
      </w:r>
    </w:p>
    <w:p>
      <w:r>
        <w:t>A. Amazon DynamoDB</w:t>
      </w:r>
    </w:p>
    <w:p>
      <w:r>
        <w:t>✅ Correct: [Explanation for A]</w:t>
      </w:r>
    </w:p>
    <w:p>
      <w:r>
        <w:t>B. Amazon EC2 Spot Instances</w:t>
      </w:r>
    </w:p>
    <w:p>
      <w:r>
        <w:t>❌ Incorrect: [Explanation for B]</w:t>
      </w:r>
    </w:p>
    <w:p>
      <w:r>
        <w:t>C. AWS Snow Family</w:t>
      </w:r>
    </w:p>
    <w:p>
      <w:r>
        <w:t>❌ Incorrect: [Explanation for C]</w:t>
      </w:r>
    </w:p>
    <w:p>
      <w:r>
        <w:t>D. Amazon EC2 Auto Scaling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158</w:t>
      </w:r>
    </w:p>
    <w:p>
      <w:pPr>
        <w:pStyle w:val="ListBullet"/>
      </w:pPr>
      <w:r>
        <w:t>Question: A user wants to securely automate the management and rotation of credentials that are shared between applications, while spending the least amount of time on managing tasks.</w:t>
        <w:br/>
        <w:br/>
        <w:t>Which AWS service or feature can be used to accomplish this?</w:t>
      </w:r>
    </w:p>
    <w:p>
      <w:r>
        <w:t>A. AWS CloudHSM</w:t>
      </w:r>
    </w:p>
    <w:p>
      <w:r>
        <w:t>✅ Correct: [Explanation for A]</w:t>
      </w:r>
    </w:p>
    <w:p>
      <w:r>
        <w:t>B. AWS Key Management Service (AWS KMS)</w:t>
      </w:r>
    </w:p>
    <w:p>
      <w:r>
        <w:t>❌ Incorrect: [Explanation for B]</w:t>
      </w:r>
    </w:p>
    <w:p>
      <w:r>
        <w:t>C. AWS Secrets Manager</w:t>
      </w:r>
    </w:p>
    <w:p>
      <w:r>
        <w:t>❌ Incorrect: [Explanation for C]</w:t>
      </w:r>
    </w:p>
    <w:p>
      <w:r>
        <w:t>D. Server-side encryption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159</w:t>
      </w:r>
    </w:p>
    <w:p>
      <w:pPr>
        <w:pStyle w:val="ListBullet"/>
      </w:pPr>
      <w:r>
        <w:t>Question: Which security service automatically recognizes and classifies sensitive data or intellectual property on AWS?</w:t>
      </w:r>
    </w:p>
    <w:p>
      <w:r>
        <w:t>A. Amazon GuardDuty</w:t>
      </w:r>
    </w:p>
    <w:p>
      <w:r>
        <w:t>✅ Correct: [Explanation for A]</w:t>
      </w:r>
    </w:p>
    <w:p>
      <w:r>
        <w:t>B. Amazon Macie</w:t>
      </w:r>
    </w:p>
    <w:p>
      <w:r>
        <w:t>❌ Incorrect: [Explanation for B]</w:t>
      </w:r>
    </w:p>
    <w:p>
      <w:r>
        <w:t>C. Amazon Inspector</w:t>
      </w:r>
    </w:p>
    <w:p>
      <w:r>
        <w:t>❌ Incorrect: [Explanation for C]</w:t>
      </w:r>
    </w:p>
    <w:p>
      <w:r>
        <w:t>D. AWS Shield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160</w:t>
      </w:r>
    </w:p>
    <w:p>
      <w:pPr>
        <w:pStyle w:val="ListBullet"/>
      </w:pPr>
      <w:r>
        <w:t>Question: Which actions are best practices for an AWS account root user? (Choose two.) E. Use programmatic access instead of the root user and password.</w:t>
      </w:r>
    </w:p>
    <w:p>
      <w:r>
        <w:t>A. Share root user credentials with team members.</w:t>
      </w:r>
    </w:p>
    <w:p>
      <w:r>
        <w:t>✅ Correct: [Explanation for A]</w:t>
      </w:r>
    </w:p>
    <w:p>
      <w:r>
        <w:t>B. Create multiple root users for the account, separated by environment.</w:t>
      </w:r>
    </w:p>
    <w:p>
      <w:r>
        <w:t>❌ Incorrect: [Explanation for B]</w:t>
      </w:r>
    </w:p>
    <w:p>
      <w:r>
        <w:t>C. Enable multi-factor authentication (MFA) on the root user.</w:t>
      </w:r>
    </w:p>
    <w:p>
      <w:r>
        <w:t>❌ Incorrect: [Explanation for C]</w:t>
      </w:r>
    </w:p>
    <w:p>
      <w:r>
        <w:t>D. Create an IAM user with administrator privileges for daily administrative tasks, instead of using the root user.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161</w:t>
      </w:r>
    </w:p>
    <w:p>
      <w:pPr>
        <w:pStyle w:val="ListBullet"/>
      </w:pPr>
      <w:r>
        <w:t>Question: A company is running a critical workload on an Amazon RDS DB instance. The company needs the DB instance to be highly available with a recovery time of less than 5 minutes.</w:t>
        <w:br/>
        <w:br/>
        <w:t>Which solution will meet these requirements?</w:t>
      </w:r>
    </w:p>
    <w:p>
      <w:r>
        <w:t>A. Create a read replica of the DB instance.</w:t>
      </w:r>
    </w:p>
    <w:p>
      <w:r>
        <w:t>✅ Correct: [Explanation for A]</w:t>
      </w:r>
    </w:p>
    <w:p>
      <w:r>
        <w:t>B. Create a template of the DB instance by using AWS CloudFormation.</w:t>
      </w:r>
    </w:p>
    <w:p>
      <w:r>
        <w:t>❌ Incorrect: [Explanation for B]</w:t>
      </w:r>
    </w:p>
    <w:p>
      <w:r>
        <w:t>C. Take frequent snapshots of the DB instance. Store the snapshots in Amazon S3.</w:t>
      </w:r>
    </w:p>
    <w:p>
      <w:r>
        <w:t>❌ Incorrect: [Explanation for C]</w:t>
      </w:r>
    </w:p>
    <w:p>
      <w:r>
        <w:t>D. Modify the DB instance to be a Multi-AZ deployment.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162</w:t>
      </w:r>
    </w:p>
    <w:p>
      <w:pPr>
        <w:pStyle w:val="ListBullet"/>
      </w:pPr>
      <w:r>
        <w:t>Question: A company plans to migrate its application to AWS and run the application on Amazon EC2 instances. The application will have continuous usage for 1 year.</w:t>
        <w:br/>
        <w:br/>
        <w:t>Which EC2 instance purchasing option will meet these requirements MOST cost-effectively?</w:t>
      </w:r>
    </w:p>
    <w:p>
      <w:r>
        <w:t>A. Reserved Instances</w:t>
      </w:r>
    </w:p>
    <w:p>
      <w:r>
        <w:t>✅ Correct: [Explanation for A]</w:t>
      </w:r>
    </w:p>
    <w:p>
      <w:r>
        <w:t>B. Spot Instances</w:t>
      </w:r>
    </w:p>
    <w:p>
      <w:r>
        <w:t>❌ Incorrect: [Explanation for B]</w:t>
      </w:r>
    </w:p>
    <w:p>
      <w:r>
        <w:t>C. On-Demand Instances</w:t>
      </w:r>
    </w:p>
    <w:p>
      <w:r>
        <w:t>❌ Incorrect: [Explanation for C]</w:t>
      </w:r>
    </w:p>
    <w:p>
      <w:r>
        <w:t>D. Dedicated Hosts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163</w:t>
      </w:r>
    </w:p>
    <w:p>
      <w:pPr>
        <w:pStyle w:val="ListBullet"/>
      </w:pPr>
      <w:r>
        <w:t>Question: A company needs to transfer data between an Amazon S3 bucket and an on-premises application.</w:t>
        <w:br/>
        <w:br/>
        <w:t>Who is responsible for the security of this data, according to the AWS shared responsibility model?</w:t>
      </w:r>
    </w:p>
    <w:p>
      <w:r>
        <w:t>A. The company</w:t>
      </w:r>
    </w:p>
    <w:p>
      <w:r>
        <w:t>✅ Correct: [Explanation for A]</w:t>
      </w:r>
    </w:p>
    <w:p>
      <w:r>
        <w:t>B. AWS</w:t>
      </w:r>
    </w:p>
    <w:p>
      <w:r>
        <w:t>❌ Incorrect: [Explanation for B]</w:t>
      </w:r>
    </w:p>
    <w:p>
      <w:r>
        <w:t>C. Firewall vendor</w:t>
      </w:r>
    </w:p>
    <w:p>
      <w:r>
        <w:t>❌ Incorrect: [Explanation for C]</w:t>
      </w:r>
    </w:p>
    <w:p>
      <w:r>
        <w:t>D. AWS Marketplace partner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164</w:t>
      </w:r>
    </w:p>
    <w:p>
      <w:pPr>
        <w:pStyle w:val="ListBullet"/>
      </w:pPr>
      <w:r>
        <w:t>Question: Which pillar of the AWS Well-Architected Framework refers to the ability of a system to recover from infrastructure or service disruptions and dynamically acquire computing resources to meet demand?</w:t>
      </w:r>
    </w:p>
    <w:p>
      <w:r>
        <w:t>A. Security</w:t>
      </w:r>
    </w:p>
    <w:p>
      <w:r>
        <w:t>✅ Correct: [Explanation for A]</w:t>
      </w:r>
    </w:p>
    <w:p>
      <w:r>
        <w:t>B. Reliability</w:t>
      </w:r>
    </w:p>
    <w:p>
      <w:r>
        <w:t>❌ Incorrect: [Explanation for B]</w:t>
      </w:r>
    </w:p>
    <w:p>
      <w:r>
        <w:t>C. Performance efficiency</w:t>
      </w:r>
    </w:p>
    <w:p>
      <w:r>
        <w:t>❌ Incorrect: [Explanation for C]</w:t>
      </w:r>
    </w:p>
    <w:p>
      <w:r>
        <w:t>D. Cost optimization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165</w:t>
      </w:r>
    </w:p>
    <w:p>
      <w:pPr>
        <w:pStyle w:val="ListBullet"/>
      </w:pPr>
      <w:r>
        <w:t>Question: A company wants to identify Amazon S3 buckets that are shared with another AWS account.</w:t>
        <w:br/>
        <w:br/>
        <w:t>Which AWS service or feature will meet these requirements?</w:t>
      </w:r>
    </w:p>
    <w:p>
      <w:r>
        <w:t>A. AWS Lake Formation</w:t>
      </w:r>
    </w:p>
    <w:p>
      <w:r>
        <w:t>✅ Correct: [Explanation for A]</w:t>
      </w:r>
    </w:p>
    <w:p>
      <w:r>
        <w:t>B. IAM credential report</w:t>
      </w:r>
    </w:p>
    <w:p>
      <w:r>
        <w:t>❌ Incorrect: [Explanation for B]</w:t>
      </w:r>
    </w:p>
    <w:p>
      <w:r>
        <w:t>C. Amazon CloudWatch</w:t>
      </w:r>
    </w:p>
    <w:p>
      <w:r>
        <w:t>❌ Incorrect: [Explanation for C]</w:t>
      </w:r>
    </w:p>
    <w:p>
      <w:r>
        <w:t>D. IAM Access Analyzer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166</w:t>
      </w:r>
    </w:p>
    <w:p>
      <w:pPr>
        <w:pStyle w:val="ListBullet"/>
      </w:pPr>
      <w:r>
        <w:t>Question: Which AWS service gives users the ability to build interactive business intelligence dashboards that include machine learning insights?</w:t>
      </w:r>
    </w:p>
    <w:p>
      <w:r>
        <w:t>A. Amazon Athena</w:t>
      </w:r>
    </w:p>
    <w:p>
      <w:r>
        <w:t>✅ Correct: [Explanation for A]</w:t>
      </w:r>
    </w:p>
    <w:p>
      <w:r>
        <w:t>B. Amazon Kendra</w:t>
      </w:r>
    </w:p>
    <w:p>
      <w:r>
        <w:t>❌ Incorrect: [Explanation for B]</w:t>
      </w:r>
    </w:p>
    <w:p>
      <w:r>
        <w:t>C. Amazon QuickSight</w:t>
      </w:r>
    </w:p>
    <w:p>
      <w:r>
        <w:t>❌ Incorrect: [Explanation for C]</w:t>
      </w:r>
    </w:p>
    <w:p>
      <w:r>
        <w:t>D. Amazon Redshift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167</w:t>
      </w:r>
    </w:p>
    <w:p>
      <w:pPr>
        <w:pStyle w:val="ListBullet"/>
      </w:pPr>
      <w:r>
        <w:t>Question: Which of the following is an AWS value proposition that describes a user’s ability to scale infrastructure based on demand?</w:t>
      </w:r>
    </w:p>
    <w:p>
      <w:r>
        <w:t>A. Speed of innovation</w:t>
      </w:r>
    </w:p>
    <w:p>
      <w:r>
        <w:t>✅ Correct: [Explanation for A]</w:t>
      </w:r>
    </w:p>
    <w:p>
      <w:r>
        <w:t>B. Resource elasticity</w:t>
      </w:r>
    </w:p>
    <w:p>
      <w:r>
        <w:t>❌ Incorrect: [Explanation for B]</w:t>
      </w:r>
    </w:p>
    <w:p>
      <w:r>
        <w:t>C. Decoupled architecture</w:t>
      </w:r>
    </w:p>
    <w:p>
      <w:r>
        <w:t>❌ Incorrect: [Explanation for C]</w:t>
      </w:r>
    </w:p>
    <w:p>
      <w:r>
        <w:t>D. Global deployment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168</w:t>
      </w:r>
    </w:p>
    <w:p>
      <w:pPr>
        <w:pStyle w:val="ListBullet"/>
      </w:pPr>
      <w:r>
        <w:t>Question: Which action is a security best practice for access to sensitive data that is stored in an Amazon S3 bucket?</w:t>
      </w:r>
    </w:p>
    <w:p>
      <w:r>
        <w:t>A. Enable S3 Cross-Region Replication (CRR) on the S3 bucket.</w:t>
      </w:r>
    </w:p>
    <w:p>
      <w:r>
        <w:t>✅ Correct: [Explanation for A]</w:t>
      </w:r>
    </w:p>
    <w:p>
      <w:r>
        <w:t>B. Use IAM roles for applications that require access to the S3 bucket.</w:t>
      </w:r>
    </w:p>
    <w:p>
      <w:r>
        <w:t>❌ Incorrect: [Explanation for B]</w:t>
      </w:r>
    </w:p>
    <w:p>
      <w:r>
        <w:t>C. Configure AWS WAF to prevent unauthorized access to the S3 bucket.</w:t>
      </w:r>
    </w:p>
    <w:p>
      <w:r>
        <w:t>❌ Incorrect: [Explanation for C]</w:t>
      </w:r>
    </w:p>
    <w:p>
      <w:r>
        <w:t>D. Configure Amazon GuardDuty to prevent unauthorized access to the S3 bucket.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169</w:t>
      </w:r>
    </w:p>
    <w:p>
      <w:pPr>
        <w:pStyle w:val="ListBullet"/>
      </w:pPr>
      <w:r>
        <w:t>Question: A company wants to know more about the benefits offered by cloud computing. The company wants to understand the operational advantage of agility. How does AWS provide agility for users?</w:t>
      </w:r>
    </w:p>
    <w:p>
      <w:r>
        <w:t>A. The ability the ensure high availability by deploying workloads to multiple regions</w:t>
      </w:r>
    </w:p>
    <w:p>
      <w:r>
        <w:t>✅ Correct: [Explanation for A]</w:t>
      </w:r>
    </w:p>
    <w:p>
      <w:r>
        <w:t>B. A pay-as-you-go model for many services and resources</w:t>
      </w:r>
    </w:p>
    <w:p>
      <w:r>
        <w:t>❌ Incorrect: [Explanation for B]</w:t>
      </w:r>
    </w:p>
    <w:p>
      <w:r>
        <w:t>C. The ability to transfer infrastructure management to the AWS Cloud</w:t>
      </w:r>
    </w:p>
    <w:p>
      <w:r>
        <w:t>❌ Incorrect: [Explanation for C]</w:t>
      </w:r>
    </w:p>
    <w:p>
      <w:r>
        <w:t>D. The ability to provision and deprovision resources quickly with minimal effort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170</w:t>
      </w:r>
    </w:p>
    <w:p>
      <w:pPr>
        <w:pStyle w:val="ListBullet"/>
      </w:pPr>
      <w:r>
        <w:t>Question: A company needs a central user portal so that users can log in to third-party business applications that support Security Assertion Markup Language (SAML) 2.0.</w:t>
        <w:br/>
        <w:br/>
        <w:t>Which AWS service will meet this requirement?</w:t>
      </w:r>
    </w:p>
    <w:p>
      <w:r>
        <w:t>A. AWS Identity and Access Management (IAM)</w:t>
      </w:r>
    </w:p>
    <w:p>
      <w:r>
        <w:t>✅ Correct: [Explanation for A]</w:t>
      </w:r>
    </w:p>
    <w:p>
      <w:r>
        <w:t>B. Amazon Cognito</w:t>
      </w:r>
    </w:p>
    <w:p>
      <w:r>
        <w:t>❌ Incorrect: [Explanation for B]</w:t>
      </w:r>
    </w:p>
    <w:p>
      <w:r>
        <w:t>C. AWS IAM Identity Center (AWS Single Sign-On)</w:t>
      </w:r>
    </w:p>
    <w:p>
      <w:r>
        <w:t>❌ Incorrect: [Explanation for C]</w:t>
      </w:r>
    </w:p>
    <w:p>
      <w:r>
        <w:t>D. AWS CLI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171</w:t>
      </w:r>
    </w:p>
    <w:p>
      <w:pPr>
        <w:pStyle w:val="ListBullet"/>
      </w:pPr>
      <w:r>
        <w:t>Question: Which AWS service should users use to learn about AWS service availability and operations?</w:t>
      </w:r>
    </w:p>
    <w:p>
      <w:r>
        <w:t>A. Amazon EventBridge</w:t>
      </w:r>
    </w:p>
    <w:p>
      <w:r>
        <w:t>✅ Correct: [Explanation for A]</w:t>
      </w:r>
    </w:p>
    <w:p>
      <w:r>
        <w:t>B. AWS Service Catalog</w:t>
      </w:r>
    </w:p>
    <w:p>
      <w:r>
        <w:t>❌ Incorrect: [Explanation for B]</w:t>
      </w:r>
    </w:p>
    <w:p>
      <w:r>
        <w:t>C. AWS Control Tower</w:t>
      </w:r>
    </w:p>
    <w:p>
      <w:r>
        <w:t>❌ Incorrect: [Explanation for C]</w:t>
      </w:r>
    </w:p>
    <w:p>
      <w:r>
        <w:t>D. AWS Health Dashboard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172</w:t>
      </w:r>
    </w:p>
    <w:p>
      <w:pPr>
        <w:pStyle w:val="ListBullet"/>
      </w:pPr>
      <w:r>
        <w:t>Question: Which AWS service or tool can be used to capture information about inbound and outbound traffic in an Amazon VPC?</w:t>
      </w:r>
    </w:p>
    <w:p>
      <w:r>
        <w:t>A. VPC Flow Logs</w:t>
      </w:r>
    </w:p>
    <w:p>
      <w:r>
        <w:t>✅ Correct: [Explanation for A]</w:t>
      </w:r>
    </w:p>
    <w:p>
      <w:r>
        <w:t>B. Amazon Inspector</w:t>
      </w:r>
    </w:p>
    <w:p>
      <w:r>
        <w:t>❌ Incorrect: [Explanation for B]</w:t>
      </w:r>
    </w:p>
    <w:p>
      <w:r>
        <w:t>C. VPC endpoint services</w:t>
      </w:r>
    </w:p>
    <w:p>
      <w:r>
        <w:t>❌ Incorrect: [Explanation for C]</w:t>
      </w:r>
    </w:p>
    <w:p>
      <w:r>
        <w:t>D. NAT gateway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173</w:t>
      </w:r>
    </w:p>
    <w:p>
      <w:pPr>
        <w:pStyle w:val="ListBullet"/>
      </w:pPr>
      <w:r>
        <w:t>Question: What is the customer ALWAYS responsible for managing, according to the AWS shared responsibility model?</w:t>
      </w:r>
    </w:p>
    <w:p>
      <w:r>
        <w:t>A. Software licenses</w:t>
      </w:r>
    </w:p>
    <w:p>
      <w:r>
        <w:t>✅ Correct: [Explanation for A]</w:t>
      </w:r>
    </w:p>
    <w:p>
      <w:r>
        <w:t>B. Networking</w:t>
      </w:r>
    </w:p>
    <w:p>
      <w:r>
        <w:t>❌ Incorrect: [Explanation for B]</w:t>
      </w:r>
    </w:p>
    <w:p>
      <w:r>
        <w:t>C. Customer data</w:t>
      </w:r>
    </w:p>
    <w:p>
      <w:r>
        <w:t>❌ Incorrect: [Explanation for C]</w:t>
      </w:r>
    </w:p>
    <w:p>
      <w:r>
        <w:t>D. Encryption keys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174</w:t>
      </w:r>
    </w:p>
    <w:p>
      <w:pPr>
        <w:pStyle w:val="ListBullet"/>
      </w:pPr>
      <w:r>
        <w:t>Question: Which AWS service can be used to retrieve compliance reports on demand?</w:t>
      </w:r>
    </w:p>
    <w:p>
      <w:r>
        <w:t>A. AWS Secrets Manager</w:t>
      </w:r>
    </w:p>
    <w:p>
      <w:r>
        <w:t>✅ Correct: [Explanation for A]</w:t>
      </w:r>
    </w:p>
    <w:p>
      <w:r>
        <w:t>B. AWS Artifact</w:t>
      </w:r>
    </w:p>
    <w:p>
      <w:r>
        <w:t>❌ Incorrect: [Explanation for B]</w:t>
      </w:r>
    </w:p>
    <w:p>
      <w:r>
        <w:t>C. AWS Security Hub</w:t>
      </w:r>
    </w:p>
    <w:p>
      <w:r>
        <w:t>❌ Incorrect: [Explanation for C]</w:t>
      </w:r>
    </w:p>
    <w:p>
      <w:r>
        <w:t>D. AWS Certificate Manager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175</w:t>
      </w:r>
    </w:p>
    <w:p>
      <w:pPr>
        <w:pStyle w:val="ListBullet"/>
      </w:pPr>
      <w:r>
        <w:t>Question: Which AWS service enables users to check for vulnerabilities on Amazon EC2 instances by using predefined assessment templates?</w:t>
      </w:r>
    </w:p>
    <w:p>
      <w:r>
        <w:t>A. AWS WAF</w:t>
      </w:r>
    </w:p>
    <w:p>
      <w:r>
        <w:t>✅ Correct: [Explanation for A]</w:t>
      </w:r>
    </w:p>
    <w:p>
      <w:r>
        <w:t>B. AWS Trusted Advisor</w:t>
      </w:r>
    </w:p>
    <w:p>
      <w:r>
        <w:t>❌ Incorrect: [Explanation for B]</w:t>
      </w:r>
    </w:p>
    <w:p>
      <w:r>
        <w:t>C. Amazon Inspector</w:t>
      </w:r>
    </w:p>
    <w:p>
      <w:r>
        <w:t>❌ Incorrect: [Explanation for C]</w:t>
      </w:r>
    </w:p>
    <w:p>
      <w:r>
        <w:t>D. AWS Shield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176</w:t>
      </w:r>
    </w:p>
    <w:p>
      <w:pPr>
        <w:pStyle w:val="ListBullet"/>
      </w:pPr>
      <w:r>
        <w:t>Question: A company plans to migrate to the AWS Cloud. The company is gathering information about its on-premises infrastructure and requires information such as the hostname, IP address, and MAC address.</w:t>
        <w:br/>
        <w:br/>
        <w:t>Which AWS service will meet these requirements?</w:t>
      </w:r>
    </w:p>
    <w:p>
      <w:r>
        <w:t>A. AWS DataSync</w:t>
      </w:r>
    </w:p>
    <w:p>
      <w:r>
        <w:t>✅ Correct: [Explanation for A]</w:t>
      </w:r>
    </w:p>
    <w:p>
      <w:r>
        <w:t>B. AWS Application Migration Service</w:t>
      </w:r>
    </w:p>
    <w:p>
      <w:r>
        <w:t>❌ Incorrect: [Explanation for B]</w:t>
      </w:r>
    </w:p>
    <w:p>
      <w:r>
        <w:t>C. AWS Application Discovery Service</w:t>
      </w:r>
    </w:p>
    <w:p>
      <w:r>
        <w:t>❌ Incorrect: [Explanation for C]</w:t>
      </w:r>
    </w:p>
    <w:p>
      <w:r>
        <w:t>D. AWS Database Migration Service (AWS DMS)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177</w:t>
      </w:r>
    </w:p>
    <w:p>
      <w:pPr>
        <w:pStyle w:val="ListBullet"/>
      </w:pPr>
      <w:r>
        <w:t>Question: Which action will help increase security in the AWS Cloud?</w:t>
      </w:r>
    </w:p>
    <w:p>
      <w:r>
        <w:t>A. Enable programmatic access for all IAM users.</w:t>
      </w:r>
    </w:p>
    <w:p>
      <w:r>
        <w:t>✅ Correct: [Explanation for A]</w:t>
      </w:r>
    </w:p>
    <w:p>
      <w:r>
        <w:t>B. Use IAM users instead of IAM roles to delegate permissions.</w:t>
      </w:r>
    </w:p>
    <w:p>
      <w:r>
        <w:t>❌ Incorrect: [Explanation for B]</w:t>
      </w:r>
    </w:p>
    <w:p>
      <w:r>
        <w:t>C. Rotate access keys on a reoccurring basis.</w:t>
      </w:r>
    </w:p>
    <w:p>
      <w:r>
        <w:t>❌ Incorrect: [Explanation for C]</w:t>
      </w:r>
    </w:p>
    <w:p>
      <w:r>
        <w:t>D. Use inline policies instead of customer managed policies.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178</w:t>
      </w:r>
    </w:p>
    <w:p>
      <w:pPr>
        <w:pStyle w:val="ListBullet"/>
      </w:pPr>
      <w:r>
        <w:t>Question: A company is planning to migrate its application to the AWS Cloud.</w:t>
        <w:br/>
        <w:br/>
        <w:t>Which AWS tool or set of resources should the company use to analyze and assess its readiness for migration?</w:t>
      </w:r>
    </w:p>
    <w:p>
      <w:r>
        <w:t>A. AWS Cloud Adoption Framework (AWS CAF)</w:t>
      </w:r>
    </w:p>
    <w:p>
      <w:r>
        <w:t>✅ Correct: [Explanation for A]</w:t>
      </w:r>
    </w:p>
    <w:p>
      <w:r>
        <w:t>B. AWS Pricing Calculator</w:t>
      </w:r>
    </w:p>
    <w:p>
      <w:r>
        <w:t>❌ Incorrect: [Explanation for B]</w:t>
      </w:r>
    </w:p>
    <w:p>
      <w:r>
        <w:t>C. AWS Well-Architected Framework</w:t>
      </w:r>
    </w:p>
    <w:p>
      <w:r>
        <w:t>❌ Incorrect: [Explanation for C]</w:t>
      </w:r>
    </w:p>
    <w:p>
      <w:r>
        <w:t>D. AWS Budgets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179</w:t>
      </w:r>
    </w:p>
    <w:p>
      <w:pPr>
        <w:pStyle w:val="ListBullet"/>
      </w:pPr>
      <w:r>
        <w:t>Question: Which of the following describes some of the core functionality of Amazon S3?</w:t>
      </w:r>
    </w:p>
    <w:p>
      <w:r>
        <w:t>A. Amazon S3 is a high-performance block storage service that is designed for use with Amazon EC2.</w:t>
      </w:r>
    </w:p>
    <w:p>
      <w:r>
        <w:t>✅ Correct: [Explanation for A]</w:t>
      </w:r>
    </w:p>
    <w:p>
      <w:r>
        <w:t>B. Amazon S3 is an object storage service that provides high-level performance, security, scalability, and data availability.</w:t>
      </w:r>
    </w:p>
    <w:p>
      <w:r>
        <w:t>❌ Incorrect: [Explanation for B]</w:t>
      </w:r>
    </w:p>
    <w:p>
      <w:r>
        <w:t>C. Amazon S3 is a fully managed, highly reliable, and scalable file storage system that is accessible over the industry-standard SMB protocol.</w:t>
      </w:r>
    </w:p>
    <w:p>
      <w:r>
        <w:t>❌ Incorrect: [Explanation for C]</w:t>
      </w:r>
    </w:p>
    <w:p>
      <w:r>
        <w:t>D. Amazon S3 is a scalable, fully managed elastic NFS for use with AWS Cloud services and on-premises resources.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180</w:t>
      </w:r>
    </w:p>
    <w:p>
      <w:pPr>
        <w:pStyle w:val="ListBullet"/>
      </w:pPr>
      <w:r>
        <w:t>Question: Which AWS benefit is demonstrated by on-demand technology services that enable companies to replace upfront fixed expenses with variable expenses?</w:t>
      </w:r>
    </w:p>
    <w:p>
      <w:r>
        <w:t>A. High availability</w:t>
      </w:r>
    </w:p>
    <w:p>
      <w:r>
        <w:t>✅ Correct: [Explanation for A]</w:t>
      </w:r>
    </w:p>
    <w:p>
      <w:r>
        <w:t>B. Economies of scale</w:t>
      </w:r>
    </w:p>
    <w:p>
      <w:r>
        <w:t>❌ Incorrect: [Explanation for B]</w:t>
      </w:r>
    </w:p>
    <w:p>
      <w:r>
        <w:t>C. Pay-as-you-go pricing</w:t>
      </w:r>
    </w:p>
    <w:p>
      <w:r>
        <w:t>❌ Incorrect: [Explanation for C]</w:t>
      </w:r>
    </w:p>
    <w:p>
      <w:r>
        <w:t>D. Global reach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181</w:t>
      </w:r>
    </w:p>
    <w:p>
      <w:pPr>
        <w:pStyle w:val="ListBullet"/>
      </w:pPr>
      <w:r>
        <w:t>Question: Which AWS services or features enable users to connect on-premises networks to a VPC? (Choose two.) E. Amazon CloudFront</w:t>
      </w:r>
    </w:p>
    <w:p>
      <w:r>
        <w:t>A. AWS VPN</w:t>
      </w:r>
    </w:p>
    <w:p>
      <w:r>
        <w:t>✅ Correct: [Explanation for A]</w:t>
      </w:r>
    </w:p>
    <w:p>
      <w:r>
        <w:t>B. Elastic Load Balancing</w:t>
      </w:r>
    </w:p>
    <w:p>
      <w:r>
        <w:t>❌ Incorrect: [Explanation for B]</w:t>
      </w:r>
    </w:p>
    <w:p>
      <w:r>
        <w:t>C. AWS Direct Connect</w:t>
      </w:r>
    </w:p>
    <w:p>
      <w:r>
        <w:t>❌ Incorrect: [Explanation for C]</w:t>
      </w:r>
    </w:p>
    <w:p>
      <w:r>
        <w:t>D. VPC peering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182</w:t>
      </w:r>
    </w:p>
    <w:p>
      <w:pPr>
        <w:pStyle w:val="ListBullet"/>
      </w:pPr>
      <w:r>
        <w:t>Question: A user needs to quickly deploy a nonrelational database on AWS. The user does not want to manage the underlying hardware or the database software.</w:t>
        <w:br/>
        <w:br/>
        <w:t>Which AWS service can be used to accomplish this?</w:t>
      </w:r>
    </w:p>
    <w:p>
      <w:r>
        <w:t>A. Amazon RDS</w:t>
      </w:r>
    </w:p>
    <w:p>
      <w:r>
        <w:t>✅ Correct: [Explanation for A]</w:t>
      </w:r>
    </w:p>
    <w:p>
      <w:r>
        <w:t>B. Amazon DynamoDB</w:t>
      </w:r>
    </w:p>
    <w:p>
      <w:r>
        <w:t>❌ Incorrect: [Explanation for B]</w:t>
      </w:r>
    </w:p>
    <w:p>
      <w:r>
        <w:t>C. Amazon Aurora</w:t>
      </w:r>
    </w:p>
    <w:p>
      <w:r>
        <w:t>❌ Incorrect: [Explanation for C]</w:t>
      </w:r>
    </w:p>
    <w:p>
      <w:r>
        <w:t>D. Amazon Redshift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183</w:t>
      </w:r>
    </w:p>
    <w:p>
      <w:pPr>
        <w:pStyle w:val="ListBullet"/>
      </w:pPr>
      <w:r>
        <w:t>Question: Which actions are examples of a company’s effort to rightsize its AWS resources to control cloud costs? (Choose two.) E. Replace existing Amazon EC2 instances with AWS Elastic Beanstalk.</w:t>
      </w:r>
    </w:p>
    <w:p>
      <w:r>
        <w:t>A. Switch from Amazon RDS to Amazon DynamoDB to accommodate NoSQL datasets.</w:t>
      </w:r>
    </w:p>
    <w:p>
      <w:r>
        <w:t>✅ Correct: [Explanation for A]</w:t>
      </w:r>
    </w:p>
    <w:p>
      <w:r>
        <w:t>B. Base the selection of Amazon EC2 instance types on past utilization patterns.</w:t>
      </w:r>
    </w:p>
    <w:p>
      <w:r>
        <w:t>❌ Incorrect: [Explanation for B]</w:t>
      </w:r>
    </w:p>
    <w:p>
      <w:r>
        <w:t>C. Use Amazon S3 Lifecycle policies to move objects that users access infrequently to lower-cost storage tiers.</w:t>
      </w:r>
    </w:p>
    <w:p>
      <w:r>
        <w:t>❌ Incorrect: [Explanation for C]</w:t>
      </w:r>
    </w:p>
    <w:p>
      <w:r>
        <w:t>D. Use Multi-AZ deployments for Amazon RDS.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184</w:t>
      </w:r>
    </w:p>
    <w:p>
      <w:pPr>
        <w:pStyle w:val="ListBullet"/>
      </w:pPr>
      <w:r>
        <w:t>Question: Which AWS service or feature can a company use to apply security rules to specific Amazon EC2 instances?</w:t>
      </w:r>
    </w:p>
    <w:p>
      <w:r>
        <w:t>A. Network ACLs</w:t>
      </w:r>
    </w:p>
    <w:p>
      <w:r>
        <w:t>✅ Correct: [Explanation for A]</w:t>
      </w:r>
    </w:p>
    <w:p>
      <w:r>
        <w:t>B. Security groups</w:t>
      </w:r>
    </w:p>
    <w:p>
      <w:r>
        <w:t>❌ Incorrect: [Explanation for B]</w:t>
      </w:r>
    </w:p>
    <w:p>
      <w:r>
        <w:t>C. AWS Trusted Advisor</w:t>
      </w:r>
    </w:p>
    <w:p>
      <w:r>
        <w:t>❌ Incorrect: [Explanation for C]</w:t>
      </w:r>
    </w:p>
    <w:p>
      <w:r>
        <w:t>D. AWS WAF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185</w:t>
      </w:r>
    </w:p>
    <w:p>
      <w:pPr>
        <w:pStyle w:val="ListBullet"/>
      </w:pPr>
      <w:r>
        <w:t>Question: Which design principles support the reliability pillar of the AWS Well-Architected Framework? (Choose two.) E. Automatically recover from failure.</w:t>
      </w:r>
    </w:p>
    <w:p>
      <w:r>
        <w:t>A. Perform operations as code.</w:t>
      </w:r>
    </w:p>
    <w:p>
      <w:r>
        <w:t>✅ Correct: [Explanation for A]</w:t>
      </w:r>
    </w:p>
    <w:p>
      <w:r>
        <w:t>B. Enable traceability.</w:t>
      </w:r>
    </w:p>
    <w:p>
      <w:r>
        <w:t>❌ Incorrect: [Explanation for B]</w:t>
      </w:r>
    </w:p>
    <w:p>
      <w:r>
        <w:t>C. Automatically scale to meet demand.</w:t>
      </w:r>
    </w:p>
    <w:p>
      <w:r>
        <w:t>❌ Incorrect: [Explanation for C]</w:t>
      </w:r>
    </w:p>
    <w:p>
      <w:r>
        <w:t>D. Deploy resources globally to improve response time.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186</w:t>
      </w:r>
    </w:p>
    <w:p>
      <w:pPr>
        <w:pStyle w:val="ListBullet"/>
      </w:pPr>
      <w:r>
        <w:t>Question: A company that uses AWS needs to transfer 2 TB of data.</w:t>
        <w:br/>
        <w:br/>
        <w:t>Which type of transfer of that data would result in no cost for the company?</w:t>
      </w:r>
    </w:p>
    <w:p>
      <w:r>
        <w:t>A. Inbound data transfer from the internet</w:t>
      </w:r>
    </w:p>
    <w:p>
      <w:r>
        <w:t>✅ Correct: [Explanation for A]</w:t>
      </w:r>
    </w:p>
    <w:p>
      <w:r>
        <w:t>B. Outbound data transfer to the internet</w:t>
      </w:r>
    </w:p>
    <w:p>
      <w:r>
        <w:t>❌ Incorrect: [Explanation for B]</w:t>
      </w:r>
    </w:p>
    <w:p>
      <w:r>
        <w:t>C. Data transfer between AWS Regions</w:t>
      </w:r>
    </w:p>
    <w:p>
      <w:r>
        <w:t>❌ Incorrect: [Explanation for C]</w:t>
      </w:r>
    </w:p>
    <w:p>
      <w:r>
        <w:t>D. Data transfer between Availability Zones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187</w:t>
      </w:r>
    </w:p>
    <w:p>
      <w:pPr>
        <w:pStyle w:val="ListBullet"/>
      </w:pPr>
      <w:r>
        <w:t>Question: A company wants to create templates that the company can reuse to deploy multiple AWS resources.</w:t>
        <w:br/>
        <w:br/>
        <w:t>Which AWS service or feature can the company use to meet this requirement?</w:t>
      </w:r>
    </w:p>
    <w:p>
      <w:r>
        <w:t>A. AWS Marketplace</w:t>
      </w:r>
    </w:p>
    <w:p>
      <w:r>
        <w:t>✅ Correct: [Explanation for A]</w:t>
      </w:r>
    </w:p>
    <w:p>
      <w:r>
        <w:t>B. Amazon Machine Image (AMI)</w:t>
      </w:r>
    </w:p>
    <w:p>
      <w:r>
        <w:t>❌ Incorrect: [Explanation for B]</w:t>
      </w:r>
    </w:p>
    <w:p>
      <w:r>
        <w:t>C. AWS CloudFormation</w:t>
      </w:r>
    </w:p>
    <w:p>
      <w:r>
        <w:t>❌ Incorrect: [Explanation for C]</w:t>
      </w:r>
    </w:p>
    <w:p>
      <w:r>
        <w:t>D. AWS OpsWorks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p>
      <w:r>
        <w:t>Serial No: 188</w:t>
      </w:r>
    </w:p>
    <w:p>
      <w:pPr>
        <w:pStyle w:val="ListBullet"/>
      </w:pPr>
      <w:r>
        <w:t>Question: A company is building an application that requires the ability to send, store, and receive messages between application components. The company has another requirement to process messages in first-in, first-out (FIFO) order.</w:t>
        <w:br/>
        <w:br/>
        <w:t>Which AWS service should the company use?</w:t>
      </w:r>
    </w:p>
    <w:p>
      <w:r>
        <w:t>A. AWS Step Functions</w:t>
      </w:r>
    </w:p>
    <w:p>
      <w:r>
        <w:t>✅ Correct: [Explanation for A]</w:t>
      </w:r>
    </w:p>
    <w:p>
      <w:r>
        <w:t>B. Amazon Simple Notification Service (Amazon SNS)</w:t>
      </w:r>
    </w:p>
    <w:p>
      <w:r>
        <w:t>❌ Incorrect: [Explanation for B]</w:t>
      </w:r>
    </w:p>
    <w:p>
      <w:r>
        <w:t>C. Amazon Kinesis Data Streams</w:t>
      </w:r>
    </w:p>
    <w:p>
      <w:r>
        <w:t>❌ Incorrect: [Explanation for C]</w:t>
      </w:r>
    </w:p>
    <w:p>
      <w:r>
        <w:t>D. Amazon Simple Queue Service (Amazon SQS)</w:t>
      </w:r>
    </w:p>
    <w:p>
      <w:r>
        <w:t>❌ Incorrect: [Explanation for D]</w:t>
      </w:r>
    </w:p>
    <w:p>
      <w:r>
        <w:t>Correct Answer: A</w:t>
      </w:r>
    </w:p>
    <w:p>
      <w:r>
        <w:t>Difficulty Level: Medium</w:t>
      </w:r>
    </w:p>
    <w:p>
      <w:r>
        <w:t>Category: AWS Technology Core Services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