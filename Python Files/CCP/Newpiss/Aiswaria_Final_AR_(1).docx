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CB421" w14:textId="77777777" w:rsidR="00DE395D" w:rsidRPr="00DE395D" w:rsidRDefault="00DE395D" w:rsidP="00DE395D">
      <w:pPr>
        <w:rPr>
          <w:b/>
          <w:bCs/>
          <w:lang w:val="en-IN"/>
        </w:rPr>
      </w:pPr>
      <w:r w:rsidRPr="00DE395D">
        <w:rPr>
          <w:b/>
          <w:bCs/>
          <w:lang w:val="en-IN"/>
        </w:rPr>
        <w:t>Question 201</w:t>
      </w:r>
    </w:p>
    <w:p w14:paraId="6F2739CA" w14:textId="77777777" w:rsidR="00DE395D" w:rsidRPr="00DE395D" w:rsidRDefault="00DE395D" w:rsidP="00DE395D">
      <w:pPr>
        <w:rPr>
          <w:b/>
          <w:bCs/>
          <w:lang w:val="en-IN"/>
        </w:rPr>
      </w:pPr>
      <w:r w:rsidRPr="00DE395D">
        <w:rPr>
          <w:b/>
          <w:bCs/>
          <w:lang w:val="en-IN"/>
        </w:rPr>
        <w:t>Difficulty Level: Medium</w:t>
      </w:r>
      <w:r w:rsidRPr="00DE395D">
        <w:rPr>
          <w:b/>
          <w:bCs/>
          <w:lang w:val="en-IN"/>
        </w:rPr>
        <w:br/>
        <w:t>Category: Messaging &amp; Analytics</w:t>
      </w:r>
    </w:p>
    <w:p w14:paraId="4EE0F87D" w14:textId="77777777" w:rsidR="00DE395D" w:rsidRPr="00DE395D" w:rsidRDefault="00DE395D" w:rsidP="00DE395D">
      <w:pPr>
        <w:rPr>
          <w:b/>
          <w:bCs/>
          <w:lang w:val="en-IN"/>
        </w:rPr>
      </w:pPr>
      <w:r w:rsidRPr="00DE395D">
        <w:rPr>
          <w:b/>
          <w:bCs/>
          <w:lang w:val="en-IN"/>
        </w:rPr>
        <w:t>A company is developing a marketing communications service for mobile app users. It must send confirmation messages via SMS, receive replies, and store responses for one year.</w:t>
      </w:r>
    </w:p>
    <w:p w14:paraId="27A9A1DD" w14:textId="77777777" w:rsidR="00DE395D" w:rsidRPr="00DE395D" w:rsidRDefault="00DE395D" w:rsidP="00DE395D">
      <w:pPr>
        <w:rPr>
          <w:b/>
          <w:bCs/>
          <w:lang w:val="en-IN"/>
        </w:rPr>
      </w:pPr>
      <w:r w:rsidRPr="00DE395D">
        <w:rPr>
          <w:b/>
          <w:bCs/>
          <w:lang w:val="en-IN"/>
        </w:rPr>
        <w:t>Which solution meets the requirement?</w:t>
      </w:r>
    </w:p>
    <w:p w14:paraId="31B35595" w14:textId="77777777" w:rsidR="00DE395D" w:rsidRPr="00DE395D" w:rsidRDefault="00DE395D" w:rsidP="00DE395D">
      <w:pPr>
        <w:rPr>
          <w:b/>
          <w:bCs/>
          <w:lang w:val="en-IN"/>
        </w:rPr>
      </w:pPr>
      <w:r w:rsidRPr="00DE395D">
        <w:rPr>
          <w:b/>
          <w:bCs/>
          <w:lang w:val="en-IN"/>
        </w:rPr>
        <w:t>A. Use Amazon Connect with Lambda to handle SMS and responses.</w:t>
      </w:r>
      <w:r w:rsidRPr="00DE395D">
        <w:rPr>
          <w:b/>
          <w:bCs/>
          <w:lang w:val="en-IN"/>
        </w:rPr>
        <w:br/>
      </w:r>
      <w:r w:rsidRPr="00DE395D">
        <w:rPr>
          <w:rFonts w:ascii="Segoe UI Emoji" w:hAnsi="Segoe UI Emoji" w:cs="Segoe UI Emoji"/>
          <w:b/>
          <w:bCs/>
          <w:lang w:val="en-IN"/>
        </w:rPr>
        <w:t>❌</w:t>
      </w:r>
      <w:r w:rsidRPr="00DE395D">
        <w:rPr>
          <w:b/>
          <w:bCs/>
          <w:lang w:val="en-IN"/>
        </w:rPr>
        <w:t xml:space="preserve"> </w:t>
      </w:r>
      <w:r w:rsidRPr="00DE395D">
        <w:rPr>
          <w:b/>
          <w:bCs/>
          <w:i/>
          <w:iCs/>
          <w:lang w:val="en-IN"/>
        </w:rPr>
        <w:t>Incorrect.</w:t>
      </w:r>
      <w:r w:rsidRPr="00DE395D">
        <w:rPr>
          <w:b/>
          <w:bCs/>
          <w:lang w:val="en-IN"/>
        </w:rPr>
        <w:t xml:space="preserve"> Amazon Connect is focused on voice-based interactions, not SMS messaging.</w:t>
      </w:r>
    </w:p>
    <w:p w14:paraId="47E6F4BE" w14:textId="77777777" w:rsidR="00DE395D" w:rsidRPr="00DE395D" w:rsidRDefault="00DE395D" w:rsidP="00DE395D">
      <w:pPr>
        <w:rPr>
          <w:b/>
          <w:bCs/>
          <w:lang w:val="en-IN"/>
        </w:rPr>
      </w:pPr>
      <w:r w:rsidRPr="00DE395D">
        <w:rPr>
          <w:b/>
          <w:bCs/>
          <w:lang w:val="en-IN"/>
        </w:rPr>
        <w:t>B. Use Amazon Pinpoint and configure it to send events to Amazon Kinesis for storage.</w:t>
      </w:r>
      <w:r w:rsidRPr="00DE395D">
        <w:rPr>
          <w:b/>
          <w:bCs/>
          <w:lang w:val="en-IN"/>
        </w:rPr>
        <w:br/>
      </w:r>
      <w:r w:rsidRPr="00DE395D">
        <w:rPr>
          <w:rFonts w:ascii="Segoe UI Emoji" w:hAnsi="Segoe UI Emoji" w:cs="Segoe UI Emoji"/>
          <w:b/>
          <w:bCs/>
          <w:lang w:val="en-IN"/>
        </w:rPr>
        <w:t>✅</w:t>
      </w:r>
      <w:r w:rsidRPr="00DE395D">
        <w:rPr>
          <w:b/>
          <w:bCs/>
          <w:lang w:val="en-IN"/>
        </w:rPr>
        <w:t xml:space="preserve"> </w:t>
      </w:r>
      <w:r w:rsidRPr="00DE395D">
        <w:rPr>
          <w:b/>
          <w:bCs/>
          <w:i/>
          <w:iCs/>
          <w:lang w:val="en-IN"/>
        </w:rPr>
        <w:t>Correct.</w:t>
      </w:r>
      <w:r w:rsidRPr="00DE395D">
        <w:rPr>
          <w:b/>
          <w:bCs/>
          <w:lang w:val="en-IN"/>
        </w:rPr>
        <w:t xml:space="preserve"> Amazon Pinpoint supports two-way SMS and integrates with Kinesis for stream processing and long-term analytics.</w:t>
      </w:r>
    </w:p>
    <w:p w14:paraId="0247FF09" w14:textId="77777777" w:rsidR="00DE395D" w:rsidRPr="00DE395D" w:rsidRDefault="00DE395D" w:rsidP="00DE395D">
      <w:pPr>
        <w:rPr>
          <w:b/>
          <w:bCs/>
          <w:lang w:val="en-IN"/>
        </w:rPr>
      </w:pPr>
      <w:r w:rsidRPr="00DE395D">
        <w:rPr>
          <w:b/>
          <w:bCs/>
          <w:lang w:val="en-IN"/>
        </w:rPr>
        <w:t>C. Use SQS and Lambda to handle SMS flow.</w:t>
      </w:r>
      <w:r w:rsidRPr="00DE395D">
        <w:rPr>
          <w:b/>
          <w:bCs/>
          <w:lang w:val="en-IN"/>
        </w:rPr>
        <w:br/>
      </w:r>
      <w:r w:rsidRPr="00DE395D">
        <w:rPr>
          <w:rFonts w:ascii="Segoe UI Emoji" w:hAnsi="Segoe UI Emoji" w:cs="Segoe UI Emoji"/>
          <w:b/>
          <w:bCs/>
          <w:lang w:val="en-IN"/>
        </w:rPr>
        <w:t>❌</w:t>
      </w:r>
      <w:r w:rsidRPr="00DE395D">
        <w:rPr>
          <w:b/>
          <w:bCs/>
          <w:lang w:val="en-IN"/>
        </w:rPr>
        <w:t xml:space="preserve"> </w:t>
      </w:r>
      <w:r w:rsidRPr="00DE395D">
        <w:rPr>
          <w:b/>
          <w:bCs/>
          <w:i/>
          <w:iCs/>
          <w:lang w:val="en-IN"/>
        </w:rPr>
        <w:t>Incorrect.</w:t>
      </w:r>
      <w:r w:rsidRPr="00DE395D">
        <w:rPr>
          <w:b/>
          <w:bCs/>
          <w:lang w:val="en-IN"/>
        </w:rPr>
        <w:t xml:space="preserve"> SQS is not built for SMS services.</w:t>
      </w:r>
    </w:p>
    <w:p w14:paraId="1F0F9FDD" w14:textId="77777777" w:rsidR="00DE395D" w:rsidRPr="00DE395D" w:rsidRDefault="00DE395D" w:rsidP="00DE395D">
      <w:pPr>
        <w:rPr>
          <w:b/>
          <w:bCs/>
          <w:lang w:val="en-IN"/>
        </w:rPr>
      </w:pPr>
      <w:r w:rsidRPr="00DE395D">
        <w:rPr>
          <w:b/>
          <w:bCs/>
          <w:lang w:val="en-IN"/>
        </w:rPr>
        <w:t>D. Use SNS FIFO with Kinesis.</w:t>
      </w:r>
      <w:r w:rsidRPr="00DE395D">
        <w:rPr>
          <w:b/>
          <w:bCs/>
          <w:lang w:val="en-IN"/>
        </w:rPr>
        <w:br/>
      </w:r>
      <w:r w:rsidRPr="00DE395D">
        <w:rPr>
          <w:rFonts w:ascii="Segoe UI Emoji" w:hAnsi="Segoe UI Emoji" w:cs="Segoe UI Emoji"/>
          <w:b/>
          <w:bCs/>
          <w:lang w:val="en-IN"/>
        </w:rPr>
        <w:t>❌</w:t>
      </w:r>
      <w:r w:rsidRPr="00DE395D">
        <w:rPr>
          <w:b/>
          <w:bCs/>
          <w:lang w:val="en-IN"/>
        </w:rPr>
        <w:t xml:space="preserve"> </w:t>
      </w:r>
      <w:r w:rsidRPr="00DE395D">
        <w:rPr>
          <w:b/>
          <w:bCs/>
          <w:i/>
          <w:iCs/>
          <w:lang w:val="en-IN"/>
        </w:rPr>
        <w:t>Incorrect.</w:t>
      </w:r>
      <w:r w:rsidRPr="00DE395D">
        <w:rPr>
          <w:b/>
          <w:bCs/>
          <w:lang w:val="en-IN"/>
        </w:rPr>
        <w:t xml:space="preserve"> SNS doesn’t support SMS reply handling.</w:t>
      </w:r>
    </w:p>
    <w:p w14:paraId="123C0C2A" w14:textId="77777777" w:rsidR="00DE395D" w:rsidRPr="00DE395D" w:rsidRDefault="00DE395D" w:rsidP="00DE395D">
      <w:pPr>
        <w:rPr>
          <w:b/>
          <w:bCs/>
          <w:lang w:val="en-IN"/>
        </w:rPr>
      </w:pPr>
      <w:r w:rsidRPr="00DE395D">
        <w:rPr>
          <w:b/>
          <w:bCs/>
          <w:lang w:val="en-IN"/>
        </w:rPr>
        <w:t>Question 202</w:t>
      </w:r>
    </w:p>
    <w:p w14:paraId="24AB5C89" w14:textId="77777777" w:rsidR="00DE395D" w:rsidRPr="00DE395D" w:rsidRDefault="00DE395D" w:rsidP="00DE395D">
      <w:pPr>
        <w:rPr>
          <w:lang w:val="en-IN"/>
        </w:rPr>
      </w:pPr>
      <w:r w:rsidRPr="00DE395D">
        <w:rPr>
          <w:b/>
          <w:bCs/>
          <w:lang w:val="en-IN"/>
        </w:rPr>
        <w:t>Difficulty Level:</w:t>
      </w:r>
      <w:r w:rsidRPr="00DE395D">
        <w:rPr>
          <w:lang w:val="en-IN"/>
        </w:rPr>
        <w:t xml:space="preserve"> Simple</w:t>
      </w:r>
      <w:r w:rsidRPr="00DE395D">
        <w:rPr>
          <w:lang w:val="en-IN"/>
        </w:rPr>
        <w:br/>
      </w:r>
      <w:r w:rsidRPr="00DE395D">
        <w:rPr>
          <w:b/>
          <w:bCs/>
          <w:lang w:val="en-IN"/>
        </w:rPr>
        <w:t>Category:</w:t>
      </w:r>
      <w:r w:rsidRPr="00DE395D">
        <w:rPr>
          <w:lang w:val="en-IN"/>
        </w:rPr>
        <w:t xml:space="preserve"> Security and Compliance</w:t>
      </w:r>
    </w:p>
    <w:p w14:paraId="5D09ACDD" w14:textId="77777777" w:rsidR="00DE395D" w:rsidRPr="00DE395D" w:rsidRDefault="00DE395D" w:rsidP="00DE395D">
      <w:pPr>
        <w:rPr>
          <w:lang w:val="en-IN"/>
        </w:rPr>
      </w:pPr>
      <w:r w:rsidRPr="00DE395D">
        <w:rPr>
          <w:lang w:val="en-IN"/>
        </w:rPr>
        <w:t>A company is planning to move its data to an Amazon S3 bucket. The data must be encrypted when it is stored in the S3 bucket. Additionally, the encryption key must be automatically rotated every year.</w:t>
      </w:r>
    </w:p>
    <w:p w14:paraId="573983DC" w14:textId="77777777" w:rsidR="00DE395D" w:rsidRPr="00DE395D" w:rsidRDefault="00DE395D" w:rsidP="00DE395D">
      <w:pPr>
        <w:rPr>
          <w:lang w:val="en-IN"/>
        </w:rPr>
      </w:pPr>
      <w:r w:rsidRPr="00DE395D">
        <w:rPr>
          <w:b/>
          <w:bCs/>
          <w:lang w:val="en-IN"/>
        </w:rPr>
        <w:t>Which solution will meet these requirements with the LEAST operational overhead?</w:t>
      </w:r>
    </w:p>
    <w:p w14:paraId="54846623" w14:textId="77777777" w:rsidR="00DE395D" w:rsidRPr="00DE395D" w:rsidRDefault="00DE395D" w:rsidP="00DE395D">
      <w:pPr>
        <w:rPr>
          <w:lang w:val="en-IN"/>
        </w:rPr>
      </w:pPr>
      <w:r w:rsidRPr="00DE395D">
        <w:rPr>
          <w:b/>
          <w:bCs/>
          <w:lang w:val="en-IN"/>
        </w:rPr>
        <w:t>A.</w:t>
      </w:r>
      <w:r w:rsidRPr="00DE395D">
        <w:rPr>
          <w:lang w:val="en-IN"/>
        </w:rPr>
        <w:t xml:space="preserve"> Move the data to the S3 bucket. Use server-side encryption with Amazon S3 managed encryption keys (SSE-S3). Use the built-in key rotation </w:t>
      </w:r>
      <w:proofErr w:type="spellStart"/>
      <w:r w:rsidRPr="00DE395D">
        <w:rPr>
          <w:lang w:val="en-IN"/>
        </w:rPr>
        <w:t>behavior</w:t>
      </w:r>
      <w:proofErr w:type="spellEnd"/>
      <w:r w:rsidRPr="00DE395D">
        <w:rPr>
          <w:lang w:val="en-IN"/>
        </w:rPr>
        <w:t xml:space="preserve"> of SSE-S3 encryption keys.</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SSE-S3 uses AWS-managed keys, which do not support configurable key rotation by the user.</w:t>
      </w:r>
    </w:p>
    <w:p w14:paraId="764F3709" w14:textId="77777777" w:rsidR="00DE395D" w:rsidRPr="00DE395D" w:rsidRDefault="00DE395D" w:rsidP="00DE395D">
      <w:pPr>
        <w:rPr>
          <w:lang w:val="en-IN"/>
        </w:rPr>
      </w:pPr>
      <w:r w:rsidRPr="00DE395D">
        <w:rPr>
          <w:b/>
          <w:bCs/>
          <w:lang w:val="en-IN"/>
        </w:rPr>
        <w:t>B.</w:t>
      </w:r>
      <w:r w:rsidRPr="00DE395D">
        <w:rPr>
          <w:lang w:val="en-IN"/>
        </w:rPr>
        <w:t xml:space="preserve"> Create an AWS Key Management Service (AWS KMS) customer managed key. Enable automatic key rotation. Set the S3 bucket’s default encryption </w:t>
      </w:r>
      <w:proofErr w:type="spellStart"/>
      <w:r w:rsidRPr="00DE395D">
        <w:rPr>
          <w:lang w:val="en-IN"/>
        </w:rPr>
        <w:t>behavior</w:t>
      </w:r>
      <w:proofErr w:type="spellEnd"/>
      <w:r w:rsidRPr="00DE395D">
        <w:rPr>
          <w:lang w:val="en-IN"/>
        </w:rPr>
        <w:t xml:space="preserve"> to use the customer managed KMS key. Move the data to the S3 bucket.</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Correct.</w:t>
      </w:r>
      <w:r w:rsidRPr="00DE395D">
        <w:rPr>
          <w:lang w:val="en-IN"/>
        </w:rPr>
        <w:t xml:space="preserve"> This meets encryption and automatic rotation requirements with minimal operational burden.</w:t>
      </w:r>
    </w:p>
    <w:p w14:paraId="57FF4ACE" w14:textId="77777777" w:rsidR="00DE395D" w:rsidRPr="00DE395D" w:rsidRDefault="00DE395D" w:rsidP="00DE395D">
      <w:pPr>
        <w:rPr>
          <w:lang w:val="en-IN"/>
        </w:rPr>
      </w:pPr>
      <w:r w:rsidRPr="00DE395D">
        <w:rPr>
          <w:b/>
          <w:bCs/>
          <w:lang w:val="en-IN"/>
        </w:rPr>
        <w:lastRenderedPageBreak/>
        <w:t>C.</w:t>
      </w:r>
      <w:r w:rsidRPr="00DE395D">
        <w:rPr>
          <w:lang w:val="en-IN"/>
        </w:rPr>
        <w:t xml:space="preserve"> Create an AWS Key Management Service (AWS KMS) customer managed key. Set the S3 bucket’s default encryption </w:t>
      </w:r>
      <w:proofErr w:type="spellStart"/>
      <w:r w:rsidRPr="00DE395D">
        <w:rPr>
          <w:lang w:val="en-IN"/>
        </w:rPr>
        <w:t>behavior</w:t>
      </w:r>
      <w:proofErr w:type="spellEnd"/>
      <w:r w:rsidRPr="00DE395D">
        <w:rPr>
          <w:lang w:val="en-IN"/>
        </w:rPr>
        <w:t xml:space="preserve"> to use the customer managed KMS key. Move the data to the S3 bucket. Manually rotate the KMS key every year.</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Manual rotation introduces unnecessary operational overhead.</w:t>
      </w:r>
    </w:p>
    <w:p w14:paraId="77E5A875" w14:textId="77777777" w:rsidR="00DE395D" w:rsidRPr="00DE395D" w:rsidRDefault="00DE395D" w:rsidP="00DE395D">
      <w:pPr>
        <w:rPr>
          <w:lang w:val="en-IN"/>
        </w:rPr>
      </w:pPr>
      <w:r w:rsidRPr="00DE395D">
        <w:rPr>
          <w:b/>
          <w:bCs/>
          <w:lang w:val="en-IN"/>
        </w:rPr>
        <w:t>D.</w:t>
      </w:r>
      <w:r w:rsidRPr="00DE395D">
        <w:rPr>
          <w:lang w:val="en-IN"/>
        </w:rPr>
        <w:t xml:space="preserve"> Encrypt the data with customer key material before moving the data to the S3 bucket. Create an AWS Key Management Service (AWS KMS) key without key material. Import the customer key material into the KMS key. Enable automatic key rotation.</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Imported key material in KMS cannot be automatically rotated.</w:t>
      </w:r>
    </w:p>
    <w:p w14:paraId="407C98B9" w14:textId="77777777" w:rsidR="00DE395D" w:rsidRPr="00DE395D" w:rsidRDefault="00DE395D" w:rsidP="00DE395D">
      <w:pPr>
        <w:rPr>
          <w:lang w:val="en-IN"/>
        </w:rPr>
      </w:pPr>
      <w:r w:rsidRPr="00DE395D">
        <w:rPr>
          <w:lang w:val="en-IN"/>
        </w:rPr>
        <w:pict w14:anchorId="63781EA2">
          <v:rect id="_x0000_i1281" style="width:0;height:1.5pt" o:hralign="center" o:hrstd="t" o:hr="t" fillcolor="#a0a0a0" stroked="f"/>
        </w:pict>
      </w:r>
    </w:p>
    <w:p w14:paraId="06FBD3BE" w14:textId="77777777" w:rsidR="00DE395D" w:rsidRPr="00DE395D" w:rsidRDefault="00DE395D" w:rsidP="00DE395D">
      <w:pPr>
        <w:rPr>
          <w:b/>
          <w:bCs/>
          <w:lang w:val="en-IN"/>
        </w:rPr>
      </w:pPr>
      <w:r w:rsidRPr="00DE395D">
        <w:rPr>
          <w:b/>
          <w:bCs/>
          <w:lang w:val="en-IN"/>
        </w:rPr>
        <w:t>Question 203</w:t>
      </w:r>
    </w:p>
    <w:p w14:paraId="05F6CE09" w14:textId="77777777" w:rsidR="00DE395D" w:rsidRPr="00DE395D" w:rsidRDefault="00DE395D" w:rsidP="00DE395D">
      <w:pPr>
        <w:rPr>
          <w:lang w:val="en-IN"/>
        </w:rPr>
      </w:pPr>
      <w:r w:rsidRPr="00DE395D">
        <w:rPr>
          <w:b/>
          <w:bCs/>
          <w:lang w:val="en-IN"/>
        </w:rPr>
        <w:t>Difficulty Level:</w:t>
      </w:r>
      <w:r w:rsidRPr="00DE395D">
        <w:rPr>
          <w:lang w:val="en-IN"/>
        </w:rPr>
        <w:t xml:space="preserve"> Medium</w:t>
      </w:r>
      <w:r w:rsidRPr="00DE395D">
        <w:rPr>
          <w:lang w:val="en-IN"/>
        </w:rPr>
        <w:br/>
      </w:r>
      <w:r w:rsidRPr="00DE395D">
        <w:rPr>
          <w:b/>
          <w:bCs/>
          <w:lang w:val="en-IN"/>
        </w:rPr>
        <w:t>Category:</w:t>
      </w:r>
      <w:r w:rsidRPr="00DE395D">
        <w:rPr>
          <w:lang w:val="en-IN"/>
        </w:rPr>
        <w:t xml:space="preserve"> AWS Technology (Core Services)</w:t>
      </w:r>
    </w:p>
    <w:p w14:paraId="684AD09C" w14:textId="77777777" w:rsidR="00DE395D" w:rsidRPr="00DE395D" w:rsidRDefault="00DE395D" w:rsidP="00DE395D">
      <w:pPr>
        <w:rPr>
          <w:lang w:val="en-IN"/>
        </w:rPr>
      </w:pPr>
      <w:r w:rsidRPr="00DE395D">
        <w:rPr>
          <w:lang w:val="en-IN"/>
        </w:rPr>
        <w:t>The customers of a finance company request appointments with financial advisors by sending text messages. A web application that runs on Amazon EC2 instances accepts the appointment requests. The text messages are published to an Amazon Simple Queue Service (Amazon SQS) queue through the web application. Another application that runs on EC2 instances then sends meeting invitations and meeting confirmation email messages to the customers. After successful scheduling, this application stores the meeting information in an Amazon DynamoDB database.</w:t>
      </w:r>
    </w:p>
    <w:p w14:paraId="1931EA5C" w14:textId="77777777" w:rsidR="00DE395D" w:rsidRPr="00DE395D" w:rsidRDefault="00DE395D" w:rsidP="00DE395D">
      <w:pPr>
        <w:rPr>
          <w:lang w:val="en-IN"/>
        </w:rPr>
      </w:pPr>
      <w:r w:rsidRPr="00DE395D">
        <w:rPr>
          <w:lang w:val="en-IN"/>
        </w:rPr>
        <w:t>As the company expands, customers report that their meeting invitations are taking longer to arrive.</w:t>
      </w:r>
    </w:p>
    <w:p w14:paraId="2AF87E4D" w14:textId="77777777" w:rsidR="00DE395D" w:rsidRPr="00DE395D" w:rsidRDefault="00DE395D" w:rsidP="00DE395D">
      <w:pPr>
        <w:rPr>
          <w:lang w:val="en-IN"/>
        </w:rPr>
      </w:pPr>
      <w:r w:rsidRPr="00DE395D">
        <w:rPr>
          <w:b/>
          <w:bCs/>
          <w:lang w:val="en-IN"/>
        </w:rPr>
        <w:t>What should a solutions architect recommend to resolve this issue?</w:t>
      </w:r>
    </w:p>
    <w:p w14:paraId="1A121044" w14:textId="77777777" w:rsidR="00DE395D" w:rsidRPr="00DE395D" w:rsidRDefault="00DE395D" w:rsidP="00DE395D">
      <w:pPr>
        <w:rPr>
          <w:lang w:val="en-IN"/>
        </w:rPr>
      </w:pPr>
      <w:r w:rsidRPr="00DE395D">
        <w:rPr>
          <w:b/>
          <w:bCs/>
          <w:lang w:val="en-IN"/>
        </w:rPr>
        <w:t>A.</w:t>
      </w:r>
      <w:r w:rsidRPr="00DE395D">
        <w:rPr>
          <w:lang w:val="en-IN"/>
        </w:rPr>
        <w:t xml:space="preserve"> Add a DynamoDB Accelerator (DAX) cluster in front of the DynamoDB database.</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DAX only improves read performance. The delay is likely due to processing delays, not read latency.</w:t>
      </w:r>
    </w:p>
    <w:p w14:paraId="7DEF88EB" w14:textId="77777777" w:rsidR="00DE395D" w:rsidRPr="00DE395D" w:rsidRDefault="00DE395D" w:rsidP="00DE395D">
      <w:pPr>
        <w:rPr>
          <w:b/>
          <w:bCs/>
          <w:lang w:val="en-IN"/>
        </w:rPr>
      </w:pPr>
      <w:r w:rsidRPr="00DE395D">
        <w:rPr>
          <w:b/>
          <w:bCs/>
          <w:lang w:val="en-IN"/>
        </w:rPr>
        <w:t>Question 204</w:t>
      </w:r>
    </w:p>
    <w:p w14:paraId="6964A976" w14:textId="77777777" w:rsidR="00DE395D" w:rsidRPr="00DE395D" w:rsidRDefault="00DE395D" w:rsidP="00DE395D">
      <w:pPr>
        <w:rPr>
          <w:lang w:val="en-IN"/>
        </w:rPr>
      </w:pPr>
      <w:r w:rsidRPr="00DE395D">
        <w:rPr>
          <w:b/>
          <w:bCs/>
          <w:lang w:val="en-IN"/>
        </w:rPr>
        <w:t>Difficulty Level:</w:t>
      </w:r>
      <w:r w:rsidRPr="00DE395D">
        <w:rPr>
          <w:lang w:val="en-IN"/>
        </w:rPr>
        <w:t xml:space="preserve"> Medium</w:t>
      </w:r>
      <w:r w:rsidRPr="00DE395D">
        <w:rPr>
          <w:lang w:val="en-IN"/>
        </w:rPr>
        <w:br/>
      </w:r>
      <w:r w:rsidRPr="00DE395D">
        <w:rPr>
          <w:b/>
          <w:bCs/>
          <w:lang w:val="en-IN"/>
        </w:rPr>
        <w:t>Category:</w:t>
      </w:r>
      <w:r w:rsidRPr="00DE395D">
        <w:rPr>
          <w:lang w:val="en-IN"/>
        </w:rPr>
        <w:t xml:space="preserve"> Cost Optimization</w:t>
      </w:r>
    </w:p>
    <w:p w14:paraId="55C60B14" w14:textId="77777777" w:rsidR="00DE395D" w:rsidRPr="00DE395D" w:rsidRDefault="00DE395D" w:rsidP="00DE395D">
      <w:pPr>
        <w:rPr>
          <w:lang w:val="en-IN"/>
        </w:rPr>
      </w:pPr>
      <w:r w:rsidRPr="00DE395D">
        <w:rPr>
          <w:lang w:val="en-IN"/>
        </w:rPr>
        <w:t>A company needs to perform a data analysis job once a day. The job runs for 30 minutes and must process data stored in S3 using Spark.</w:t>
      </w:r>
    </w:p>
    <w:p w14:paraId="29A3D7BB" w14:textId="77777777" w:rsidR="00DE395D" w:rsidRPr="00DE395D" w:rsidRDefault="00DE395D" w:rsidP="00DE395D">
      <w:pPr>
        <w:rPr>
          <w:lang w:val="en-IN"/>
        </w:rPr>
      </w:pPr>
      <w:r w:rsidRPr="00DE395D">
        <w:rPr>
          <w:b/>
          <w:bCs/>
          <w:lang w:val="en-IN"/>
        </w:rPr>
        <w:t>Which solution is MOST cost-effective and operationally efficient?</w:t>
      </w:r>
    </w:p>
    <w:p w14:paraId="0D97F621" w14:textId="77777777" w:rsidR="00DE395D" w:rsidRPr="00DE395D" w:rsidRDefault="00DE395D" w:rsidP="00DE395D">
      <w:pPr>
        <w:rPr>
          <w:lang w:val="en-IN"/>
        </w:rPr>
      </w:pPr>
      <w:r w:rsidRPr="00DE395D">
        <w:rPr>
          <w:b/>
          <w:bCs/>
          <w:lang w:val="en-IN"/>
        </w:rPr>
        <w:t>A.</w:t>
      </w:r>
      <w:r w:rsidRPr="00DE395D">
        <w:rPr>
          <w:lang w:val="en-IN"/>
        </w:rPr>
        <w:t xml:space="preserve"> Use Amazon EMR with transient clusters. Submit jobs with AWS Step Functions.</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Correct.</w:t>
      </w:r>
      <w:r w:rsidRPr="00DE395D">
        <w:rPr>
          <w:lang w:val="en-IN"/>
        </w:rPr>
        <w:t xml:space="preserve"> EMR transient clusters spin up for the job and shut down after, minimizing costs and requiring no persistent resources.</w:t>
      </w:r>
    </w:p>
    <w:p w14:paraId="19CA179F" w14:textId="77777777" w:rsidR="00DE395D" w:rsidRPr="00DE395D" w:rsidRDefault="00DE395D" w:rsidP="00DE395D">
      <w:pPr>
        <w:rPr>
          <w:lang w:val="en-IN"/>
        </w:rPr>
      </w:pPr>
      <w:r w:rsidRPr="00DE395D">
        <w:rPr>
          <w:b/>
          <w:bCs/>
          <w:lang w:val="en-IN"/>
        </w:rPr>
        <w:lastRenderedPageBreak/>
        <w:t>B.</w:t>
      </w:r>
      <w:r w:rsidRPr="00DE395D">
        <w:rPr>
          <w:lang w:val="en-IN"/>
        </w:rPr>
        <w:t xml:space="preserve"> Use a persistent EMR cluster that runs 24/7.</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Costly for an infrequent workload.</w:t>
      </w:r>
    </w:p>
    <w:p w14:paraId="78F8FB1C" w14:textId="77777777" w:rsidR="00DE395D" w:rsidRPr="00DE395D" w:rsidRDefault="00DE395D" w:rsidP="00DE395D">
      <w:pPr>
        <w:rPr>
          <w:lang w:val="en-IN"/>
        </w:rPr>
      </w:pPr>
      <w:r w:rsidRPr="00DE395D">
        <w:rPr>
          <w:b/>
          <w:bCs/>
          <w:lang w:val="en-IN"/>
        </w:rPr>
        <w:t>C.</w:t>
      </w:r>
      <w:r w:rsidRPr="00DE395D">
        <w:rPr>
          <w:lang w:val="en-IN"/>
        </w:rPr>
        <w:t xml:space="preserve"> Use an EC2 instance to run Spark manually.</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Higher operational overhead and inefficient scaling.</w:t>
      </w:r>
    </w:p>
    <w:p w14:paraId="02C664E6" w14:textId="77777777" w:rsidR="00DE395D" w:rsidRPr="00DE395D" w:rsidRDefault="00DE395D" w:rsidP="00DE395D">
      <w:pPr>
        <w:rPr>
          <w:lang w:val="en-IN"/>
        </w:rPr>
      </w:pPr>
      <w:r w:rsidRPr="00DE395D">
        <w:rPr>
          <w:b/>
          <w:bCs/>
          <w:lang w:val="en-IN"/>
        </w:rPr>
        <w:t>D.</w:t>
      </w:r>
      <w:r w:rsidRPr="00DE395D">
        <w:rPr>
          <w:lang w:val="en-IN"/>
        </w:rPr>
        <w:t xml:space="preserve"> Use AWS Glue to run the Spark job.</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Glue supports Spark, but EMR offers better Spark tuning and scalability.</w:t>
      </w:r>
    </w:p>
    <w:p w14:paraId="10198B9F" w14:textId="77777777" w:rsidR="00DE395D" w:rsidRPr="00DE395D" w:rsidRDefault="00DE395D" w:rsidP="00DE395D">
      <w:pPr>
        <w:rPr>
          <w:lang w:val="en-IN"/>
        </w:rPr>
      </w:pPr>
      <w:r w:rsidRPr="00DE395D">
        <w:rPr>
          <w:lang w:val="en-IN"/>
        </w:rPr>
        <w:pict w14:anchorId="21B51AB6">
          <v:rect id="_x0000_i1325" style="width:0;height:1.5pt" o:hralign="center" o:hrstd="t" o:hr="t" fillcolor="#a0a0a0" stroked="f"/>
        </w:pict>
      </w:r>
    </w:p>
    <w:p w14:paraId="3F0E11DB" w14:textId="77777777" w:rsidR="00DE395D" w:rsidRPr="00DE395D" w:rsidRDefault="00DE395D" w:rsidP="00DE395D">
      <w:pPr>
        <w:rPr>
          <w:b/>
          <w:bCs/>
          <w:lang w:val="en-IN"/>
        </w:rPr>
      </w:pPr>
      <w:r w:rsidRPr="00DE395D">
        <w:rPr>
          <w:b/>
          <w:bCs/>
          <w:lang w:val="en-IN"/>
        </w:rPr>
        <w:t>Question 205</w:t>
      </w:r>
    </w:p>
    <w:p w14:paraId="19CFC6CB" w14:textId="77777777" w:rsidR="00DE395D" w:rsidRPr="00DE395D" w:rsidRDefault="00DE395D" w:rsidP="00DE395D">
      <w:pPr>
        <w:rPr>
          <w:lang w:val="en-IN"/>
        </w:rPr>
      </w:pPr>
      <w:r w:rsidRPr="00DE395D">
        <w:rPr>
          <w:b/>
          <w:bCs/>
          <w:lang w:val="en-IN"/>
        </w:rPr>
        <w:t>Difficulty Level:</w:t>
      </w:r>
      <w:r w:rsidRPr="00DE395D">
        <w:rPr>
          <w:lang w:val="en-IN"/>
        </w:rPr>
        <w:t xml:space="preserve"> Medium</w:t>
      </w:r>
      <w:r w:rsidRPr="00DE395D">
        <w:rPr>
          <w:lang w:val="en-IN"/>
        </w:rPr>
        <w:br/>
      </w:r>
      <w:r w:rsidRPr="00DE395D">
        <w:rPr>
          <w:b/>
          <w:bCs/>
          <w:lang w:val="en-IN"/>
        </w:rPr>
        <w:t>Category:</w:t>
      </w:r>
      <w:r w:rsidRPr="00DE395D">
        <w:rPr>
          <w:lang w:val="en-IN"/>
        </w:rPr>
        <w:t xml:space="preserve"> High Availability</w:t>
      </w:r>
    </w:p>
    <w:p w14:paraId="530A111E" w14:textId="77777777" w:rsidR="00DE395D" w:rsidRPr="00DE395D" w:rsidRDefault="00DE395D" w:rsidP="00DE395D">
      <w:pPr>
        <w:rPr>
          <w:lang w:val="en-IN"/>
        </w:rPr>
      </w:pPr>
      <w:r w:rsidRPr="00DE395D">
        <w:rPr>
          <w:lang w:val="en-IN"/>
        </w:rPr>
        <w:t>A company runs a public website that must be available even if a full AWS Region goes down.</w:t>
      </w:r>
    </w:p>
    <w:p w14:paraId="443F8EA7" w14:textId="77777777" w:rsidR="00DE395D" w:rsidRPr="00DE395D" w:rsidRDefault="00DE395D" w:rsidP="00DE395D">
      <w:pPr>
        <w:rPr>
          <w:lang w:val="en-IN"/>
        </w:rPr>
      </w:pPr>
      <w:r w:rsidRPr="00DE395D">
        <w:rPr>
          <w:b/>
          <w:bCs/>
          <w:lang w:val="en-IN"/>
        </w:rPr>
        <w:t>What should the solutions architect recommend?</w:t>
      </w:r>
    </w:p>
    <w:p w14:paraId="555085F1" w14:textId="77777777" w:rsidR="00DE395D" w:rsidRPr="00DE395D" w:rsidRDefault="00DE395D" w:rsidP="00DE395D">
      <w:pPr>
        <w:rPr>
          <w:lang w:val="en-IN"/>
        </w:rPr>
      </w:pPr>
      <w:r w:rsidRPr="00DE395D">
        <w:rPr>
          <w:b/>
          <w:bCs/>
          <w:lang w:val="en-IN"/>
        </w:rPr>
        <w:t>A.</w:t>
      </w:r>
      <w:r w:rsidRPr="00DE395D">
        <w:rPr>
          <w:lang w:val="en-IN"/>
        </w:rPr>
        <w:t xml:space="preserve"> Deploy the website across multiple Availability Zones in a single Region.</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AZ-level resilience is not sufficient for </w:t>
      </w:r>
      <w:proofErr w:type="gramStart"/>
      <w:r w:rsidRPr="00DE395D">
        <w:rPr>
          <w:lang w:val="en-IN"/>
        </w:rPr>
        <w:t>Region</w:t>
      </w:r>
      <w:proofErr w:type="gramEnd"/>
      <w:r w:rsidRPr="00DE395D">
        <w:rPr>
          <w:lang w:val="en-IN"/>
        </w:rPr>
        <w:t>-level outages.</w:t>
      </w:r>
    </w:p>
    <w:p w14:paraId="0D2F5043" w14:textId="77777777" w:rsidR="00DE395D" w:rsidRPr="00DE395D" w:rsidRDefault="00DE395D" w:rsidP="00DE395D">
      <w:pPr>
        <w:rPr>
          <w:lang w:val="en-IN"/>
        </w:rPr>
      </w:pPr>
      <w:r w:rsidRPr="00DE395D">
        <w:rPr>
          <w:b/>
          <w:bCs/>
          <w:lang w:val="en-IN"/>
        </w:rPr>
        <w:t>B.</w:t>
      </w:r>
      <w:r w:rsidRPr="00DE395D">
        <w:rPr>
          <w:lang w:val="en-IN"/>
        </w:rPr>
        <w:t xml:space="preserve"> Use Amazon CloudFront with origins in multiple Regions and Route 53 failover routing.</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Correct.</w:t>
      </w:r>
      <w:r w:rsidRPr="00DE395D">
        <w:rPr>
          <w:lang w:val="en-IN"/>
        </w:rPr>
        <w:t xml:space="preserve"> CloudFront provides global caching and Route 53 failover ensures automatic redirection in case of a Region failure.</w:t>
      </w:r>
    </w:p>
    <w:p w14:paraId="6B26C86B" w14:textId="77777777" w:rsidR="00DE395D" w:rsidRPr="00DE395D" w:rsidRDefault="00DE395D" w:rsidP="00DE395D">
      <w:pPr>
        <w:rPr>
          <w:lang w:val="en-IN"/>
        </w:rPr>
      </w:pPr>
      <w:r w:rsidRPr="00DE395D">
        <w:rPr>
          <w:b/>
          <w:bCs/>
          <w:lang w:val="en-IN"/>
        </w:rPr>
        <w:t>C.</w:t>
      </w:r>
      <w:r w:rsidRPr="00DE395D">
        <w:rPr>
          <w:lang w:val="en-IN"/>
        </w:rPr>
        <w:t xml:space="preserve"> Use a Regional ALB with Auto Scaling across two AZs.</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Still confined to one Region.</w:t>
      </w:r>
    </w:p>
    <w:p w14:paraId="49E3A5E9" w14:textId="77777777" w:rsidR="00DE395D" w:rsidRPr="00DE395D" w:rsidRDefault="00DE395D" w:rsidP="00DE395D">
      <w:pPr>
        <w:rPr>
          <w:lang w:val="en-IN"/>
        </w:rPr>
      </w:pPr>
      <w:r w:rsidRPr="00DE395D">
        <w:rPr>
          <w:b/>
          <w:bCs/>
          <w:lang w:val="en-IN"/>
        </w:rPr>
        <w:t>D.</w:t>
      </w:r>
      <w:r w:rsidRPr="00DE395D">
        <w:rPr>
          <w:lang w:val="en-IN"/>
        </w:rPr>
        <w:t xml:space="preserve"> Use AWS Global Accelerator with a single Region.</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Global Accelerator improves performance but does not mitigate Region-wide failures alone.</w:t>
      </w:r>
    </w:p>
    <w:p w14:paraId="3D60AAFE" w14:textId="77777777" w:rsidR="00DE395D" w:rsidRPr="00DE395D" w:rsidRDefault="00DE395D" w:rsidP="00DE395D">
      <w:pPr>
        <w:rPr>
          <w:lang w:val="en-IN"/>
        </w:rPr>
      </w:pPr>
      <w:r w:rsidRPr="00DE395D">
        <w:rPr>
          <w:lang w:val="en-IN"/>
        </w:rPr>
        <w:pict w14:anchorId="3BCE7A5B">
          <v:rect id="_x0000_i1326" style="width:0;height:1.5pt" o:hralign="center" o:hrstd="t" o:hr="t" fillcolor="#a0a0a0" stroked="f"/>
        </w:pict>
      </w:r>
    </w:p>
    <w:p w14:paraId="408CB9D3" w14:textId="77777777" w:rsidR="00DE395D" w:rsidRPr="00DE395D" w:rsidRDefault="00DE395D" w:rsidP="00DE395D">
      <w:pPr>
        <w:rPr>
          <w:b/>
          <w:bCs/>
          <w:lang w:val="en-IN"/>
        </w:rPr>
      </w:pPr>
      <w:r w:rsidRPr="00DE395D">
        <w:rPr>
          <w:b/>
          <w:bCs/>
          <w:lang w:val="en-IN"/>
        </w:rPr>
        <w:t>Question 206</w:t>
      </w:r>
    </w:p>
    <w:p w14:paraId="71C1AE8A" w14:textId="77777777" w:rsidR="00DE395D" w:rsidRPr="00DE395D" w:rsidRDefault="00DE395D" w:rsidP="00DE395D">
      <w:pPr>
        <w:rPr>
          <w:lang w:val="en-IN"/>
        </w:rPr>
      </w:pPr>
      <w:r w:rsidRPr="00DE395D">
        <w:rPr>
          <w:b/>
          <w:bCs/>
          <w:lang w:val="en-IN"/>
        </w:rPr>
        <w:t>Difficulty Level:</w:t>
      </w:r>
      <w:r w:rsidRPr="00DE395D">
        <w:rPr>
          <w:lang w:val="en-IN"/>
        </w:rPr>
        <w:t xml:space="preserve"> Medium</w:t>
      </w:r>
      <w:r w:rsidRPr="00DE395D">
        <w:rPr>
          <w:lang w:val="en-IN"/>
        </w:rPr>
        <w:br/>
      </w:r>
      <w:r w:rsidRPr="00DE395D">
        <w:rPr>
          <w:b/>
          <w:bCs/>
          <w:lang w:val="en-IN"/>
        </w:rPr>
        <w:t>Category:</w:t>
      </w:r>
      <w:r w:rsidRPr="00DE395D">
        <w:rPr>
          <w:lang w:val="en-IN"/>
        </w:rPr>
        <w:t xml:space="preserve"> Data Ingestion &amp; Storage</w:t>
      </w:r>
    </w:p>
    <w:p w14:paraId="2E51CAA3" w14:textId="77777777" w:rsidR="00DE395D" w:rsidRPr="00DE395D" w:rsidRDefault="00DE395D" w:rsidP="00DE395D">
      <w:pPr>
        <w:rPr>
          <w:lang w:val="en-IN"/>
        </w:rPr>
      </w:pPr>
      <w:r w:rsidRPr="00DE395D">
        <w:rPr>
          <w:lang w:val="en-IN"/>
        </w:rPr>
        <w:t xml:space="preserve">A company collects log data from EC2 instances and needs to </w:t>
      </w:r>
      <w:proofErr w:type="spellStart"/>
      <w:r w:rsidRPr="00DE395D">
        <w:rPr>
          <w:lang w:val="en-IN"/>
        </w:rPr>
        <w:t>analyze</w:t>
      </w:r>
      <w:proofErr w:type="spellEnd"/>
      <w:r w:rsidRPr="00DE395D">
        <w:rPr>
          <w:lang w:val="en-IN"/>
        </w:rPr>
        <w:t xml:space="preserve"> it for trends. The solution must be cost-effective and support ad hoc queries.</w:t>
      </w:r>
    </w:p>
    <w:p w14:paraId="12D79547" w14:textId="77777777" w:rsidR="00DE395D" w:rsidRPr="00DE395D" w:rsidRDefault="00DE395D" w:rsidP="00DE395D">
      <w:pPr>
        <w:rPr>
          <w:lang w:val="en-IN"/>
        </w:rPr>
      </w:pPr>
      <w:r w:rsidRPr="00DE395D">
        <w:rPr>
          <w:b/>
          <w:bCs/>
          <w:lang w:val="en-IN"/>
        </w:rPr>
        <w:t>What is the BEST solution?</w:t>
      </w:r>
    </w:p>
    <w:p w14:paraId="738671E6" w14:textId="77777777" w:rsidR="00DE395D" w:rsidRPr="00DE395D" w:rsidRDefault="00DE395D" w:rsidP="00DE395D">
      <w:pPr>
        <w:rPr>
          <w:lang w:val="en-IN"/>
        </w:rPr>
      </w:pPr>
      <w:r w:rsidRPr="00DE395D">
        <w:rPr>
          <w:b/>
          <w:bCs/>
          <w:lang w:val="en-IN"/>
        </w:rPr>
        <w:lastRenderedPageBreak/>
        <w:t>A.</w:t>
      </w:r>
      <w:r w:rsidRPr="00DE395D">
        <w:rPr>
          <w:lang w:val="en-IN"/>
        </w:rPr>
        <w:t xml:space="preserve"> Send logs to Amazon S3. Use Amazon Athena to query.</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Correct.</w:t>
      </w:r>
      <w:r w:rsidRPr="00DE395D">
        <w:rPr>
          <w:lang w:val="en-IN"/>
        </w:rPr>
        <w:t xml:space="preserve"> S3 + Athena allows low-cost storage and flexible, on-demand querying with no infrastructure management.</w:t>
      </w:r>
    </w:p>
    <w:p w14:paraId="07CC6BBC" w14:textId="77777777" w:rsidR="00DE395D" w:rsidRPr="00DE395D" w:rsidRDefault="00DE395D" w:rsidP="00DE395D">
      <w:pPr>
        <w:rPr>
          <w:lang w:val="en-IN"/>
        </w:rPr>
      </w:pPr>
      <w:r w:rsidRPr="00DE395D">
        <w:rPr>
          <w:b/>
          <w:bCs/>
          <w:lang w:val="en-IN"/>
        </w:rPr>
        <w:t>B.</w:t>
      </w:r>
      <w:r w:rsidRPr="00DE395D">
        <w:rPr>
          <w:lang w:val="en-IN"/>
        </w:rPr>
        <w:t xml:space="preserve"> Use Amazon Redshift for storage and queries.</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Redshift is more expensive and overkill for simple logs.</w:t>
      </w:r>
    </w:p>
    <w:p w14:paraId="484DC36B" w14:textId="77777777" w:rsidR="00DE395D" w:rsidRPr="00DE395D" w:rsidRDefault="00DE395D" w:rsidP="00DE395D">
      <w:pPr>
        <w:rPr>
          <w:lang w:val="en-IN"/>
        </w:rPr>
      </w:pPr>
      <w:r w:rsidRPr="00DE395D">
        <w:rPr>
          <w:b/>
          <w:bCs/>
          <w:lang w:val="en-IN"/>
        </w:rPr>
        <w:t>C.</w:t>
      </w:r>
      <w:r w:rsidRPr="00DE395D">
        <w:rPr>
          <w:lang w:val="en-IN"/>
        </w:rPr>
        <w:t xml:space="preserve"> Send logs to Amazon DynamoDB.</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Not optimal for log analytics or large unstructured datasets.</w:t>
      </w:r>
    </w:p>
    <w:p w14:paraId="6A4EBB95" w14:textId="77777777" w:rsidR="00DE395D" w:rsidRPr="00DE395D" w:rsidRDefault="00DE395D" w:rsidP="00DE395D">
      <w:pPr>
        <w:rPr>
          <w:lang w:val="en-IN"/>
        </w:rPr>
      </w:pPr>
      <w:r w:rsidRPr="00DE395D">
        <w:rPr>
          <w:b/>
          <w:bCs/>
          <w:lang w:val="en-IN"/>
        </w:rPr>
        <w:t>D.</w:t>
      </w:r>
      <w:r w:rsidRPr="00DE395D">
        <w:rPr>
          <w:lang w:val="en-IN"/>
        </w:rPr>
        <w:t xml:space="preserve"> Send logs to CloudWatch Logs and use CloudWatch Insights.</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Good for real-time monitoring, but not as cost-effective for long-term, large-scale querying.</w:t>
      </w:r>
    </w:p>
    <w:p w14:paraId="697F298E" w14:textId="77777777" w:rsidR="00DE395D" w:rsidRPr="00DE395D" w:rsidRDefault="00DE395D" w:rsidP="00DE395D">
      <w:pPr>
        <w:rPr>
          <w:lang w:val="en-IN"/>
        </w:rPr>
      </w:pPr>
      <w:r w:rsidRPr="00DE395D">
        <w:rPr>
          <w:lang w:val="en-IN"/>
        </w:rPr>
        <w:pict w14:anchorId="7B38BE69">
          <v:rect id="_x0000_i1327" style="width:0;height:1.5pt" o:hralign="center" o:hrstd="t" o:hr="t" fillcolor="#a0a0a0" stroked="f"/>
        </w:pict>
      </w:r>
    </w:p>
    <w:p w14:paraId="4E6A120A" w14:textId="77777777" w:rsidR="00DE395D" w:rsidRPr="00DE395D" w:rsidRDefault="00DE395D" w:rsidP="00DE395D">
      <w:pPr>
        <w:rPr>
          <w:b/>
          <w:bCs/>
          <w:lang w:val="en-IN"/>
        </w:rPr>
      </w:pPr>
      <w:r w:rsidRPr="00DE395D">
        <w:rPr>
          <w:b/>
          <w:bCs/>
          <w:lang w:val="en-IN"/>
        </w:rPr>
        <w:t>Question 207</w:t>
      </w:r>
    </w:p>
    <w:p w14:paraId="5642E139" w14:textId="77777777" w:rsidR="00DE395D" w:rsidRPr="00DE395D" w:rsidRDefault="00DE395D" w:rsidP="00DE395D">
      <w:pPr>
        <w:rPr>
          <w:lang w:val="en-IN"/>
        </w:rPr>
      </w:pPr>
      <w:r w:rsidRPr="00DE395D">
        <w:rPr>
          <w:b/>
          <w:bCs/>
          <w:lang w:val="en-IN"/>
        </w:rPr>
        <w:t>Difficulty Level:</w:t>
      </w:r>
      <w:r w:rsidRPr="00DE395D">
        <w:rPr>
          <w:lang w:val="en-IN"/>
        </w:rPr>
        <w:t xml:space="preserve"> Medium</w:t>
      </w:r>
      <w:r w:rsidRPr="00DE395D">
        <w:rPr>
          <w:lang w:val="en-IN"/>
        </w:rPr>
        <w:br/>
      </w:r>
      <w:r w:rsidRPr="00DE395D">
        <w:rPr>
          <w:b/>
          <w:bCs/>
          <w:lang w:val="en-IN"/>
        </w:rPr>
        <w:t>Category:</w:t>
      </w:r>
      <w:r w:rsidRPr="00DE395D">
        <w:rPr>
          <w:lang w:val="en-IN"/>
        </w:rPr>
        <w:t xml:space="preserve"> Serverless &amp; Reliability</w:t>
      </w:r>
    </w:p>
    <w:p w14:paraId="5EC72E82" w14:textId="77777777" w:rsidR="00DE395D" w:rsidRPr="00DE395D" w:rsidRDefault="00DE395D" w:rsidP="00DE395D">
      <w:pPr>
        <w:rPr>
          <w:lang w:val="en-IN"/>
        </w:rPr>
      </w:pPr>
      <w:r w:rsidRPr="00DE395D">
        <w:rPr>
          <w:lang w:val="en-IN"/>
        </w:rPr>
        <w:t>A company uses an event-driven application that writes to DynamoDB. During peak loads, DynamoDB write capacity is exceeded and some data is lost.</w:t>
      </w:r>
    </w:p>
    <w:p w14:paraId="1A501329" w14:textId="77777777" w:rsidR="00DE395D" w:rsidRPr="00DE395D" w:rsidRDefault="00DE395D" w:rsidP="00DE395D">
      <w:pPr>
        <w:rPr>
          <w:lang w:val="en-IN"/>
        </w:rPr>
      </w:pPr>
      <w:r w:rsidRPr="00DE395D">
        <w:rPr>
          <w:b/>
          <w:bCs/>
          <w:lang w:val="en-IN"/>
        </w:rPr>
        <w:t>What should the solutions architect recommend?</w:t>
      </w:r>
    </w:p>
    <w:p w14:paraId="0CFBCEE2" w14:textId="77777777" w:rsidR="00DE395D" w:rsidRPr="00DE395D" w:rsidRDefault="00DE395D" w:rsidP="00DE395D">
      <w:pPr>
        <w:rPr>
          <w:lang w:val="en-IN"/>
        </w:rPr>
      </w:pPr>
      <w:r w:rsidRPr="00DE395D">
        <w:rPr>
          <w:b/>
          <w:bCs/>
          <w:lang w:val="en-IN"/>
        </w:rPr>
        <w:t>A.</w:t>
      </w:r>
      <w:r w:rsidRPr="00DE395D">
        <w:rPr>
          <w:lang w:val="en-IN"/>
        </w:rPr>
        <w:t xml:space="preserve"> Use provisioned DynamoDB and increase write capacity.</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Manually increasing capacity may not handle sudden spikes efficiently.</w:t>
      </w:r>
    </w:p>
    <w:p w14:paraId="333C766A" w14:textId="77777777" w:rsidR="00DE395D" w:rsidRPr="00DE395D" w:rsidRDefault="00DE395D" w:rsidP="00DE395D">
      <w:pPr>
        <w:rPr>
          <w:lang w:val="en-IN"/>
        </w:rPr>
      </w:pPr>
      <w:r w:rsidRPr="00DE395D">
        <w:rPr>
          <w:b/>
          <w:bCs/>
          <w:lang w:val="en-IN"/>
        </w:rPr>
        <w:t>B.</w:t>
      </w:r>
      <w:r w:rsidRPr="00DE395D">
        <w:rPr>
          <w:lang w:val="en-IN"/>
        </w:rPr>
        <w:t xml:space="preserve"> Switch to on-demand DynamoDB capacity.</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May still hit limits during sharp spikes without buffering.</w:t>
      </w:r>
    </w:p>
    <w:p w14:paraId="319790D5" w14:textId="77777777" w:rsidR="00DE395D" w:rsidRPr="00DE395D" w:rsidRDefault="00DE395D" w:rsidP="00DE395D">
      <w:pPr>
        <w:rPr>
          <w:lang w:val="en-IN"/>
        </w:rPr>
      </w:pPr>
      <w:r w:rsidRPr="00DE395D">
        <w:rPr>
          <w:b/>
          <w:bCs/>
          <w:lang w:val="en-IN"/>
        </w:rPr>
        <w:t>C.</w:t>
      </w:r>
      <w:r w:rsidRPr="00DE395D">
        <w:rPr>
          <w:lang w:val="en-IN"/>
        </w:rPr>
        <w:t xml:space="preserve"> Use SQS to buffer writes, then use Lambda to write to DynamoDB.</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Correct.</w:t>
      </w:r>
      <w:r w:rsidRPr="00DE395D">
        <w:rPr>
          <w:lang w:val="en-IN"/>
        </w:rPr>
        <w:t xml:space="preserve"> SQS acts as a buffer and helps absorb spikes, while Lambda handles processing.</w:t>
      </w:r>
    </w:p>
    <w:p w14:paraId="1E9C0A6E" w14:textId="77777777" w:rsidR="00DE395D" w:rsidRPr="00DE395D" w:rsidRDefault="00DE395D" w:rsidP="00DE395D">
      <w:pPr>
        <w:rPr>
          <w:lang w:val="en-IN"/>
        </w:rPr>
      </w:pPr>
      <w:r w:rsidRPr="00DE395D">
        <w:rPr>
          <w:b/>
          <w:bCs/>
          <w:lang w:val="en-IN"/>
        </w:rPr>
        <w:t>D.</w:t>
      </w:r>
      <w:r w:rsidRPr="00DE395D">
        <w:rPr>
          <w:lang w:val="en-IN"/>
        </w:rPr>
        <w:t xml:space="preserve"> Use Kinesis Firehose to batch writes.</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Firehose supports certain destinations, but not direct writes to DynamoDB.</w:t>
      </w:r>
    </w:p>
    <w:p w14:paraId="6348E9A3" w14:textId="77777777" w:rsidR="00DE395D" w:rsidRPr="00DE395D" w:rsidRDefault="00DE395D" w:rsidP="00DE395D">
      <w:pPr>
        <w:rPr>
          <w:lang w:val="en-IN"/>
        </w:rPr>
      </w:pPr>
      <w:r w:rsidRPr="00DE395D">
        <w:rPr>
          <w:lang w:val="en-IN"/>
        </w:rPr>
        <w:pict w14:anchorId="4AEDBBAE">
          <v:rect id="_x0000_i1328" style="width:0;height:1.5pt" o:hralign="center" o:hrstd="t" o:hr="t" fillcolor="#a0a0a0" stroked="f"/>
        </w:pict>
      </w:r>
    </w:p>
    <w:p w14:paraId="7F37FD95" w14:textId="77777777" w:rsidR="00DE395D" w:rsidRPr="00DE395D" w:rsidRDefault="00DE395D" w:rsidP="00DE395D">
      <w:pPr>
        <w:rPr>
          <w:b/>
          <w:bCs/>
          <w:lang w:val="en-IN"/>
        </w:rPr>
      </w:pPr>
      <w:r w:rsidRPr="00DE395D">
        <w:rPr>
          <w:b/>
          <w:bCs/>
          <w:lang w:val="en-IN"/>
        </w:rPr>
        <w:t>Question 208</w:t>
      </w:r>
    </w:p>
    <w:p w14:paraId="2208487F" w14:textId="77777777" w:rsidR="00DE395D" w:rsidRPr="00DE395D" w:rsidRDefault="00DE395D" w:rsidP="00DE395D">
      <w:pPr>
        <w:rPr>
          <w:lang w:val="en-IN"/>
        </w:rPr>
      </w:pPr>
      <w:r w:rsidRPr="00DE395D">
        <w:rPr>
          <w:b/>
          <w:bCs/>
          <w:lang w:val="en-IN"/>
        </w:rPr>
        <w:t>Difficulty Level:</w:t>
      </w:r>
      <w:r w:rsidRPr="00DE395D">
        <w:rPr>
          <w:lang w:val="en-IN"/>
        </w:rPr>
        <w:t xml:space="preserve"> Medium</w:t>
      </w:r>
      <w:r w:rsidRPr="00DE395D">
        <w:rPr>
          <w:lang w:val="en-IN"/>
        </w:rPr>
        <w:br/>
      </w:r>
      <w:r w:rsidRPr="00DE395D">
        <w:rPr>
          <w:b/>
          <w:bCs/>
          <w:lang w:val="en-IN"/>
        </w:rPr>
        <w:t>Category:</w:t>
      </w:r>
      <w:r w:rsidRPr="00DE395D">
        <w:rPr>
          <w:lang w:val="en-IN"/>
        </w:rPr>
        <w:t xml:space="preserve"> Security &amp; VPC</w:t>
      </w:r>
    </w:p>
    <w:p w14:paraId="32D20448" w14:textId="77777777" w:rsidR="00DE395D" w:rsidRPr="00DE395D" w:rsidRDefault="00DE395D" w:rsidP="00DE395D">
      <w:pPr>
        <w:rPr>
          <w:lang w:val="en-IN"/>
        </w:rPr>
      </w:pPr>
      <w:r w:rsidRPr="00DE395D">
        <w:rPr>
          <w:lang w:val="en-IN"/>
        </w:rPr>
        <w:t>An EC2 instance in a private subnet needs to access S3 without traversing the internet.</w:t>
      </w:r>
    </w:p>
    <w:p w14:paraId="3DFB1752" w14:textId="77777777" w:rsidR="00DE395D" w:rsidRPr="00DE395D" w:rsidRDefault="00DE395D" w:rsidP="00DE395D">
      <w:pPr>
        <w:rPr>
          <w:lang w:val="en-IN"/>
        </w:rPr>
      </w:pPr>
      <w:r w:rsidRPr="00DE395D">
        <w:rPr>
          <w:b/>
          <w:bCs/>
          <w:lang w:val="en-IN"/>
        </w:rPr>
        <w:t>What is the MOST secure and scalable solution?</w:t>
      </w:r>
    </w:p>
    <w:p w14:paraId="64BA8478" w14:textId="77777777" w:rsidR="00DE395D" w:rsidRPr="00DE395D" w:rsidRDefault="00DE395D" w:rsidP="00DE395D">
      <w:pPr>
        <w:rPr>
          <w:lang w:val="en-IN"/>
        </w:rPr>
      </w:pPr>
      <w:r w:rsidRPr="00DE395D">
        <w:rPr>
          <w:b/>
          <w:bCs/>
          <w:lang w:val="en-IN"/>
        </w:rPr>
        <w:lastRenderedPageBreak/>
        <w:t>A.</w:t>
      </w:r>
      <w:r w:rsidRPr="00DE395D">
        <w:rPr>
          <w:lang w:val="en-IN"/>
        </w:rPr>
        <w:t xml:space="preserve"> Use a NAT instance.</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NAT instances still send traffic through the internet.</w:t>
      </w:r>
    </w:p>
    <w:p w14:paraId="6278EE12" w14:textId="77777777" w:rsidR="00DE395D" w:rsidRPr="00DE395D" w:rsidRDefault="00DE395D" w:rsidP="00DE395D">
      <w:pPr>
        <w:rPr>
          <w:lang w:val="en-IN"/>
        </w:rPr>
      </w:pPr>
      <w:r w:rsidRPr="00DE395D">
        <w:rPr>
          <w:b/>
          <w:bCs/>
          <w:lang w:val="en-IN"/>
        </w:rPr>
        <w:t>B.</w:t>
      </w:r>
      <w:r w:rsidRPr="00DE395D">
        <w:rPr>
          <w:lang w:val="en-IN"/>
        </w:rPr>
        <w:t xml:space="preserve"> Use a gateway VPC endpoint for S3.</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Correct.</w:t>
      </w:r>
      <w:r w:rsidRPr="00DE395D">
        <w:rPr>
          <w:lang w:val="en-IN"/>
        </w:rPr>
        <w:t xml:space="preserve"> Allows secure, private communication with S3 without internet exposure.</w:t>
      </w:r>
    </w:p>
    <w:p w14:paraId="545219C1" w14:textId="77777777" w:rsidR="00DE395D" w:rsidRPr="00DE395D" w:rsidRDefault="00DE395D" w:rsidP="00DE395D">
      <w:pPr>
        <w:rPr>
          <w:lang w:val="en-IN"/>
        </w:rPr>
      </w:pPr>
      <w:r w:rsidRPr="00DE395D">
        <w:rPr>
          <w:b/>
          <w:bCs/>
          <w:lang w:val="en-IN"/>
        </w:rPr>
        <w:t>C.</w:t>
      </w:r>
      <w:r w:rsidRPr="00DE395D">
        <w:rPr>
          <w:lang w:val="en-IN"/>
        </w:rPr>
        <w:t xml:space="preserve"> Assign a public IP to the instance.</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Breaks the private subnet model and exposes the instance.</w:t>
      </w:r>
    </w:p>
    <w:p w14:paraId="6CB2EC8F" w14:textId="77777777" w:rsidR="00DE395D" w:rsidRPr="00DE395D" w:rsidRDefault="00DE395D" w:rsidP="00DE395D">
      <w:pPr>
        <w:rPr>
          <w:lang w:val="en-IN"/>
        </w:rPr>
      </w:pPr>
      <w:r w:rsidRPr="00DE395D">
        <w:rPr>
          <w:b/>
          <w:bCs/>
          <w:lang w:val="en-IN"/>
        </w:rPr>
        <w:t>D.</w:t>
      </w:r>
      <w:r w:rsidRPr="00DE395D">
        <w:rPr>
          <w:lang w:val="en-IN"/>
        </w:rPr>
        <w:t xml:space="preserve"> Use an internet gateway and route traffic accordingly.</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Insecure and not aligned with private subnet practices.</w:t>
      </w:r>
    </w:p>
    <w:p w14:paraId="272A15EC" w14:textId="77777777" w:rsidR="00DE395D" w:rsidRPr="00DE395D" w:rsidRDefault="00DE395D" w:rsidP="00DE395D">
      <w:pPr>
        <w:rPr>
          <w:lang w:val="en-IN"/>
        </w:rPr>
      </w:pPr>
      <w:r w:rsidRPr="00DE395D">
        <w:rPr>
          <w:lang w:val="en-IN"/>
        </w:rPr>
        <w:pict w14:anchorId="1D45CDAB">
          <v:rect id="_x0000_i1329" style="width:0;height:1.5pt" o:hralign="center" o:hrstd="t" o:hr="t" fillcolor="#a0a0a0" stroked="f"/>
        </w:pict>
      </w:r>
    </w:p>
    <w:p w14:paraId="1497CED6" w14:textId="77777777" w:rsidR="00DE395D" w:rsidRPr="00DE395D" w:rsidRDefault="00DE395D" w:rsidP="00DE395D">
      <w:pPr>
        <w:rPr>
          <w:b/>
          <w:bCs/>
          <w:lang w:val="en-IN"/>
        </w:rPr>
      </w:pPr>
      <w:r w:rsidRPr="00DE395D">
        <w:rPr>
          <w:b/>
          <w:bCs/>
          <w:lang w:val="en-IN"/>
        </w:rPr>
        <w:t>Question 209</w:t>
      </w:r>
    </w:p>
    <w:p w14:paraId="1EE6A1E4" w14:textId="77777777" w:rsidR="00DE395D" w:rsidRPr="00DE395D" w:rsidRDefault="00DE395D" w:rsidP="00DE395D">
      <w:pPr>
        <w:rPr>
          <w:lang w:val="en-IN"/>
        </w:rPr>
      </w:pPr>
      <w:r w:rsidRPr="00DE395D">
        <w:rPr>
          <w:b/>
          <w:bCs/>
          <w:lang w:val="en-IN"/>
        </w:rPr>
        <w:t>Difficulty Level:</w:t>
      </w:r>
      <w:r w:rsidRPr="00DE395D">
        <w:rPr>
          <w:lang w:val="en-IN"/>
        </w:rPr>
        <w:t xml:space="preserve"> Medium</w:t>
      </w:r>
      <w:r w:rsidRPr="00DE395D">
        <w:rPr>
          <w:lang w:val="en-IN"/>
        </w:rPr>
        <w:br/>
      </w:r>
      <w:r w:rsidRPr="00DE395D">
        <w:rPr>
          <w:b/>
          <w:bCs/>
          <w:lang w:val="en-IN"/>
        </w:rPr>
        <w:t>Category:</w:t>
      </w:r>
      <w:r w:rsidRPr="00DE395D">
        <w:rPr>
          <w:lang w:val="en-IN"/>
        </w:rPr>
        <w:t xml:space="preserve"> Compute &amp; Scalability</w:t>
      </w:r>
    </w:p>
    <w:p w14:paraId="10DD5982" w14:textId="77777777" w:rsidR="00DE395D" w:rsidRPr="00DE395D" w:rsidRDefault="00DE395D" w:rsidP="00DE395D">
      <w:pPr>
        <w:rPr>
          <w:lang w:val="en-IN"/>
        </w:rPr>
      </w:pPr>
      <w:r w:rsidRPr="00DE395D">
        <w:rPr>
          <w:lang w:val="en-IN"/>
        </w:rPr>
        <w:t>A web application runs on EC2 instances in multiple AZs behind an ALB. During scale-out, some users lose their session state.</w:t>
      </w:r>
    </w:p>
    <w:p w14:paraId="16BF941D" w14:textId="77777777" w:rsidR="00DE395D" w:rsidRPr="00DE395D" w:rsidRDefault="00DE395D" w:rsidP="00DE395D">
      <w:pPr>
        <w:rPr>
          <w:lang w:val="en-IN"/>
        </w:rPr>
      </w:pPr>
      <w:r w:rsidRPr="00DE395D">
        <w:rPr>
          <w:b/>
          <w:bCs/>
          <w:lang w:val="en-IN"/>
        </w:rPr>
        <w:t>What is the BEST way to preserve session data during scaling events?</w:t>
      </w:r>
    </w:p>
    <w:p w14:paraId="4EA1E5BD" w14:textId="77777777" w:rsidR="00DE395D" w:rsidRPr="00DE395D" w:rsidRDefault="00DE395D" w:rsidP="00DE395D">
      <w:pPr>
        <w:rPr>
          <w:lang w:val="en-IN"/>
        </w:rPr>
      </w:pPr>
      <w:r w:rsidRPr="00DE395D">
        <w:rPr>
          <w:b/>
          <w:bCs/>
          <w:lang w:val="en-IN"/>
        </w:rPr>
        <w:t>A.</w:t>
      </w:r>
      <w:r w:rsidRPr="00DE395D">
        <w:rPr>
          <w:lang w:val="en-IN"/>
        </w:rPr>
        <w:t xml:space="preserve"> Use sticky sessions on the ALB.</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Works but can lead to imbalanced load and isn’t scalable.</w:t>
      </w:r>
    </w:p>
    <w:p w14:paraId="33F76F42" w14:textId="77777777" w:rsidR="00DE395D" w:rsidRPr="00DE395D" w:rsidRDefault="00DE395D" w:rsidP="00DE395D">
      <w:pPr>
        <w:rPr>
          <w:lang w:val="en-IN"/>
        </w:rPr>
      </w:pPr>
      <w:r w:rsidRPr="00DE395D">
        <w:rPr>
          <w:b/>
          <w:bCs/>
          <w:lang w:val="en-IN"/>
        </w:rPr>
        <w:t>B.</w:t>
      </w:r>
      <w:r w:rsidRPr="00DE395D">
        <w:rPr>
          <w:lang w:val="en-IN"/>
        </w:rPr>
        <w:t xml:space="preserve"> Store session data in Amazon </w:t>
      </w:r>
      <w:proofErr w:type="spellStart"/>
      <w:r w:rsidRPr="00DE395D">
        <w:rPr>
          <w:lang w:val="en-IN"/>
        </w:rPr>
        <w:t>ElastiCache</w:t>
      </w:r>
      <w:proofErr w:type="spellEnd"/>
      <w:r w:rsidRPr="00DE395D">
        <w:rPr>
          <w:lang w:val="en-IN"/>
        </w:rPr>
        <w:t>.</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Correct.</w:t>
      </w:r>
      <w:r w:rsidRPr="00DE395D">
        <w:rPr>
          <w:lang w:val="en-IN"/>
        </w:rPr>
        <w:t xml:space="preserve"> </w:t>
      </w:r>
      <w:proofErr w:type="spellStart"/>
      <w:r w:rsidRPr="00DE395D">
        <w:rPr>
          <w:lang w:val="en-IN"/>
        </w:rPr>
        <w:t>ElastiCache</w:t>
      </w:r>
      <w:proofErr w:type="spellEnd"/>
      <w:r w:rsidRPr="00DE395D">
        <w:rPr>
          <w:lang w:val="en-IN"/>
        </w:rPr>
        <w:t xml:space="preserve"> (e.g., Redis) provides fast, centralized session storage, ideal for distributed applications.</w:t>
      </w:r>
    </w:p>
    <w:p w14:paraId="36740A86" w14:textId="77777777" w:rsidR="00DE395D" w:rsidRPr="00DE395D" w:rsidRDefault="00DE395D" w:rsidP="00DE395D">
      <w:pPr>
        <w:rPr>
          <w:lang w:val="en-IN"/>
        </w:rPr>
      </w:pPr>
      <w:r w:rsidRPr="00DE395D">
        <w:rPr>
          <w:b/>
          <w:bCs/>
          <w:lang w:val="en-IN"/>
        </w:rPr>
        <w:t>C.</w:t>
      </w:r>
      <w:r w:rsidRPr="00DE395D">
        <w:rPr>
          <w:lang w:val="en-IN"/>
        </w:rPr>
        <w:t xml:space="preserve"> Use EC2 instance store volumes for session data.</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Data is lost on instance termination and not shared.</w:t>
      </w:r>
    </w:p>
    <w:p w14:paraId="1CC47E77" w14:textId="77777777" w:rsidR="00DE395D" w:rsidRPr="00DE395D" w:rsidRDefault="00DE395D" w:rsidP="00DE395D">
      <w:pPr>
        <w:rPr>
          <w:lang w:val="en-IN"/>
        </w:rPr>
      </w:pPr>
      <w:r w:rsidRPr="00DE395D">
        <w:rPr>
          <w:b/>
          <w:bCs/>
          <w:lang w:val="en-IN"/>
        </w:rPr>
        <w:t>D.</w:t>
      </w:r>
      <w:r w:rsidRPr="00DE395D">
        <w:rPr>
          <w:lang w:val="en-IN"/>
        </w:rPr>
        <w:t xml:space="preserve"> Use instance metadata to store session information.</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Not intended for storing user session state.</w:t>
      </w:r>
    </w:p>
    <w:p w14:paraId="39344F28" w14:textId="77777777" w:rsidR="00DE395D" w:rsidRPr="00DE395D" w:rsidRDefault="00DE395D" w:rsidP="00DE395D">
      <w:pPr>
        <w:rPr>
          <w:lang w:val="en-IN"/>
        </w:rPr>
      </w:pPr>
      <w:r w:rsidRPr="00DE395D">
        <w:rPr>
          <w:lang w:val="en-IN"/>
        </w:rPr>
        <w:pict w14:anchorId="19EFC93A">
          <v:rect id="_x0000_i1330" style="width:0;height:1.5pt" o:hralign="center" o:hrstd="t" o:hr="t" fillcolor="#a0a0a0" stroked="f"/>
        </w:pict>
      </w:r>
    </w:p>
    <w:p w14:paraId="26CD86A7" w14:textId="77777777" w:rsidR="00DE395D" w:rsidRPr="00DE395D" w:rsidRDefault="00DE395D" w:rsidP="00DE395D">
      <w:pPr>
        <w:rPr>
          <w:b/>
          <w:bCs/>
          <w:lang w:val="en-IN"/>
        </w:rPr>
      </w:pPr>
      <w:r w:rsidRPr="00DE395D">
        <w:rPr>
          <w:b/>
          <w:bCs/>
          <w:lang w:val="en-IN"/>
        </w:rPr>
        <w:t>Question 210</w:t>
      </w:r>
    </w:p>
    <w:p w14:paraId="35B37555" w14:textId="77777777" w:rsidR="00DE395D" w:rsidRPr="00DE395D" w:rsidRDefault="00DE395D" w:rsidP="00DE395D">
      <w:pPr>
        <w:rPr>
          <w:lang w:val="en-IN"/>
        </w:rPr>
      </w:pPr>
      <w:r w:rsidRPr="00DE395D">
        <w:rPr>
          <w:b/>
          <w:bCs/>
          <w:lang w:val="en-IN"/>
        </w:rPr>
        <w:t>Difficulty Level:</w:t>
      </w:r>
      <w:r w:rsidRPr="00DE395D">
        <w:rPr>
          <w:lang w:val="en-IN"/>
        </w:rPr>
        <w:t xml:space="preserve"> Medium</w:t>
      </w:r>
      <w:r w:rsidRPr="00DE395D">
        <w:rPr>
          <w:lang w:val="en-IN"/>
        </w:rPr>
        <w:br/>
      </w:r>
      <w:r w:rsidRPr="00DE395D">
        <w:rPr>
          <w:b/>
          <w:bCs/>
          <w:lang w:val="en-IN"/>
        </w:rPr>
        <w:t>Category:</w:t>
      </w:r>
      <w:r w:rsidRPr="00DE395D">
        <w:rPr>
          <w:lang w:val="en-IN"/>
        </w:rPr>
        <w:t xml:space="preserve"> Application Integration &amp; Scalability</w:t>
      </w:r>
    </w:p>
    <w:p w14:paraId="40A90E5A" w14:textId="77777777" w:rsidR="00DE395D" w:rsidRPr="00DE395D" w:rsidRDefault="00DE395D" w:rsidP="00DE395D">
      <w:pPr>
        <w:rPr>
          <w:lang w:val="en-IN"/>
        </w:rPr>
      </w:pPr>
      <w:r w:rsidRPr="00DE395D">
        <w:rPr>
          <w:lang w:val="en-IN"/>
        </w:rPr>
        <w:t xml:space="preserve">A food delivery service runs on EC2 Auto Scaling groups for both order collection and </w:t>
      </w:r>
      <w:proofErr w:type="spellStart"/>
      <w:r w:rsidRPr="00DE395D">
        <w:rPr>
          <w:lang w:val="en-IN"/>
        </w:rPr>
        <w:t>fulfillment</w:t>
      </w:r>
      <w:proofErr w:type="spellEnd"/>
      <w:r w:rsidRPr="00DE395D">
        <w:rPr>
          <w:lang w:val="en-IN"/>
        </w:rPr>
        <w:t xml:space="preserve">. </w:t>
      </w:r>
      <w:proofErr w:type="spellStart"/>
      <w:r w:rsidRPr="00DE395D">
        <w:rPr>
          <w:lang w:val="en-IN"/>
        </w:rPr>
        <w:t>Fulfillment</w:t>
      </w:r>
      <w:proofErr w:type="spellEnd"/>
      <w:r w:rsidRPr="00DE395D">
        <w:rPr>
          <w:lang w:val="en-IN"/>
        </w:rPr>
        <w:t xml:space="preserve"> is slower, and the company needs to ensure no data loss and proper scaling.</w:t>
      </w:r>
    </w:p>
    <w:p w14:paraId="30986FAF" w14:textId="77777777" w:rsidR="00DE395D" w:rsidRPr="00DE395D" w:rsidRDefault="00DE395D" w:rsidP="00DE395D">
      <w:pPr>
        <w:rPr>
          <w:lang w:val="en-IN"/>
        </w:rPr>
      </w:pPr>
      <w:r w:rsidRPr="00DE395D">
        <w:rPr>
          <w:b/>
          <w:bCs/>
          <w:lang w:val="en-IN"/>
        </w:rPr>
        <w:lastRenderedPageBreak/>
        <w:t>What should the solutions architect do?</w:t>
      </w:r>
    </w:p>
    <w:p w14:paraId="63015002" w14:textId="77777777" w:rsidR="00DE395D" w:rsidRPr="00DE395D" w:rsidRDefault="00DE395D" w:rsidP="00DE395D">
      <w:pPr>
        <w:rPr>
          <w:lang w:val="en-IN"/>
        </w:rPr>
      </w:pPr>
      <w:r w:rsidRPr="00DE395D">
        <w:rPr>
          <w:b/>
          <w:bCs/>
          <w:lang w:val="en-IN"/>
        </w:rPr>
        <w:t>A.</w:t>
      </w:r>
      <w:r w:rsidRPr="00DE395D">
        <w:rPr>
          <w:lang w:val="en-IN"/>
        </w:rPr>
        <w:t xml:space="preserve"> Use CloudWatch to monitor CPU and scale based on thresholds.</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CPU is not the best indicator for asynchronous job queues.</w:t>
      </w:r>
    </w:p>
    <w:p w14:paraId="446748D9" w14:textId="77777777" w:rsidR="00DE395D" w:rsidRPr="00DE395D" w:rsidRDefault="00DE395D" w:rsidP="00DE395D">
      <w:pPr>
        <w:rPr>
          <w:lang w:val="en-IN"/>
        </w:rPr>
      </w:pPr>
      <w:r w:rsidRPr="00DE395D">
        <w:rPr>
          <w:b/>
          <w:bCs/>
          <w:lang w:val="en-IN"/>
        </w:rPr>
        <w:t>B.</w:t>
      </w:r>
      <w:r w:rsidRPr="00DE395D">
        <w:rPr>
          <w:lang w:val="en-IN"/>
        </w:rPr>
        <w:t xml:space="preserve"> Use CloudWatch and SNS to trigger new Auto Scaling groups.</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Overcomplicated and does not ensure task persistence.</w:t>
      </w:r>
    </w:p>
    <w:p w14:paraId="49628ACB" w14:textId="77777777" w:rsidR="00DE395D" w:rsidRPr="00DE395D" w:rsidRDefault="00DE395D" w:rsidP="00DE395D">
      <w:pPr>
        <w:rPr>
          <w:lang w:val="en-IN"/>
        </w:rPr>
      </w:pPr>
      <w:r w:rsidRPr="00DE395D">
        <w:rPr>
          <w:b/>
          <w:bCs/>
          <w:lang w:val="en-IN"/>
        </w:rPr>
        <w:t>C.</w:t>
      </w:r>
      <w:r w:rsidRPr="00DE395D">
        <w:rPr>
          <w:lang w:val="en-IN"/>
        </w:rPr>
        <w:t xml:space="preserve"> Use SQS queues for both order collection and </w:t>
      </w:r>
      <w:proofErr w:type="spellStart"/>
      <w:r w:rsidRPr="00DE395D">
        <w:rPr>
          <w:lang w:val="en-IN"/>
        </w:rPr>
        <w:t>fulfillment</w:t>
      </w:r>
      <w:proofErr w:type="spellEnd"/>
      <w:r w:rsidRPr="00DE395D">
        <w:rPr>
          <w:lang w:val="en-IN"/>
        </w:rPr>
        <w:t>. Scale based on queue depth.</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Correct.</w:t>
      </w:r>
      <w:r w:rsidRPr="00DE395D">
        <w:rPr>
          <w:lang w:val="en-IN"/>
        </w:rPr>
        <w:t xml:space="preserve"> Decouples services, buffers tasks, and allows precise scaling.</w:t>
      </w:r>
    </w:p>
    <w:p w14:paraId="64735F0B" w14:textId="77777777" w:rsidR="00DE395D" w:rsidRPr="00DE395D" w:rsidRDefault="00DE395D" w:rsidP="00DE395D">
      <w:pPr>
        <w:rPr>
          <w:lang w:val="en-IN"/>
        </w:rPr>
      </w:pPr>
      <w:r w:rsidRPr="00DE395D">
        <w:rPr>
          <w:b/>
          <w:bCs/>
          <w:lang w:val="en-IN"/>
        </w:rPr>
        <w:t>D.</w:t>
      </w:r>
      <w:r w:rsidRPr="00DE395D">
        <w:rPr>
          <w:lang w:val="en-IN"/>
        </w:rPr>
        <w:t xml:space="preserve"> Use provisioned concurrency for the EC2 instance.</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Provisioned concurrency applies to Lambda, not EC2.</w:t>
      </w:r>
    </w:p>
    <w:p w14:paraId="391205E8" w14:textId="77777777" w:rsidR="00DE395D" w:rsidRPr="00DE395D" w:rsidRDefault="00DE395D" w:rsidP="00DE395D">
      <w:pPr>
        <w:rPr>
          <w:lang w:val="en-IN"/>
        </w:rPr>
      </w:pPr>
      <w:r w:rsidRPr="00DE395D">
        <w:rPr>
          <w:lang w:val="en-IN"/>
        </w:rPr>
        <w:pict w14:anchorId="1F078113">
          <v:rect id="_x0000_i1331" style="width:0;height:1.5pt" o:hralign="center" o:hrstd="t" o:hr="t" fillcolor="#a0a0a0" stroked="f"/>
        </w:pict>
      </w:r>
    </w:p>
    <w:p w14:paraId="0379781E" w14:textId="77777777" w:rsidR="00DE395D" w:rsidRPr="00DE395D" w:rsidRDefault="00DE395D" w:rsidP="00DE395D">
      <w:pPr>
        <w:rPr>
          <w:b/>
          <w:bCs/>
          <w:lang w:val="en-IN"/>
        </w:rPr>
      </w:pPr>
      <w:r w:rsidRPr="00DE395D">
        <w:rPr>
          <w:b/>
          <w:bCs/>
          <w:lang w:val="en-IN"/>
        </w:rPr>
        <w:t>Question 211</w:t>
      </w:r>
    </w:p>
    <w:p w14:paraId="6601BA6A" w14:textId="77777777" w:rsidR="00DE395D" w:rsidRPr="00DE395D" w:rsidRDefault="00DE395D" w:rsidP="00DE395D">
      <w:pPr>
        <w:rPr>
          <w:lang w:val="en-IN"/>
        </w:rPr>
      </w:pPr>
      <w:r w:rsidRPr="00DE395D">
        <w:rPr>
          <w:b/>
          <w:bCs/>
          <w:lang w:val="en-IN"/>
        </w:rPr>
        <w:t>Difficulty Level:</w:t>
      </w:r>
      <w:r w:rsidRPr="00DE395D">
        <w:rPr>
          <w:lang w:val="en-IN"/>
        </w:rPr>
        <w:t xml:space="preserve"> Medium</w:t>
      </w:r>
      <w:r w:rsidRPr="00DE395D">
        <w:rPr>
          <w:lang w:val="en-IN"/>
        </w:rPr>
        <w:br/>
      </w:r>
      <w:r w:rsidRPr="00DE395D">
        <w:rPr>
          <w:b/>
          <w:bCs/>
          <w:lang w:val="en-IN"/>
        </w:rPr>
        <w:t>Category:</w:t>
      </w:r>
      <w:r w:rsidRPr="00DE395D">
        <w:rPr>
          <w:lang w:val="en-IN"/>
        </w:rPr>
        <w:t xml:space="preserve"> IAM &amp; Security</w:t>
      </w:r>
    </w:p>
    <w:p w14:paraId="6B595217" w14:textId="77777777" w:rsidR="00DE395D" w:rsidRPr="00DE395D" w:rsidRDefault="00DE395D" w:rsidP="00DE395D">
      <w:pPr>
        <w:rPr>
          <w:lang w:val="en-IN"/>
        </w:rPr>
      </w:pPr>
      <w:r w:rsidRPr="00DE395D">
        <w:rPr>
          <w:lang w:val="en-IN"/>
        </w:rPr>
        <w:t>An external auditor needs temporary, read-only access to all S3 buckets for 1 week. IAM user creation is not permitted.</w:t>
      </w:r>
    </w:p>
    <w:p w14:paraId="5CAF3789" w14:textId="77777777" w:rsidR="00DE395D" w:rsidRPr="00DE395D" w:rsidRDefault="00DE395D" w:rsidP="00DE395D">
      <w:pPr>
        <w:rPr>
          <w:lang w:val="en-IN"/>
        </w:rPr>
      </w:pPr>
      <w:r w:rsidRPr="00DE395D">
        <w:rPr>
          <w:b/>
          <w:bCs/>
          <w:lang w:val="en-IN"/>
        </w:rPr>
        <w:t>What should the solutions architect do?</w:t>
      </w:r>
    </w:p>
    <w:p w14:paraId="48F27449" w14:textId="77777777" w:rsidR="00DE395D" w:rsidRPr="00DE395D" w:rsidRDefault="00DE395D" w:rsidP="00DE395D">
      <w:pPr>
        <w:rPr>
          <w:lang w:val="en-IN"/>
        </w:rPr>
      </w:pPr>
      <w:r w:rsidRPr="00DE395D">
        <w:rPr>
          <w:b/>
          <w:bCs/>
          <w:lang w:val="en-IN"/>
        </w:rPr>
        <w:t>A.</w:t>
      </w:r>
      <w:r w:rsidRPr="00DE395D">
        <w:rPr>
          <w:lang w:val="en-IN"/>
        </w:rPr>
        <w:t xml:space="preserve"> Create an IAM user with read-only S3 access.</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IAM user creation is not allowed per the requirements.</w:t>
      </w:r>
    </w:p>
    <w:p w14:paraId="1863F57B" w14:textId="77777777" w:rsidR="00DE395D" w:rsidRPr="00DE395D" w:rsidRDefault="00DE395D" w:rsidP="00DE395D">
      <w:pPr>
        <w:rPr>
          <w:lang w:val="en-IN"/>
        </w:rPr>
      </w:pPr>
      <w:r w:rsidRPr="00DE395D">
        <w:rPr>
          <w:b/>
          <w:bCs/>
          <w:lang w:val="en-IN"/>
        </w:rPr>
        <w:t>B.</w:t>
      </w:r>
      <w:r w:rsidRPr="00DE395D">
        <w:rPr>
          <w:lang w:val="en-IN"/>
        </w:rPr>
        <w:t xml:space="preserve"> Use Lambda to grant and revoke access after 1 week.</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Complex and unnecessary with better native options available.</w:t>
      </w:r>
    </w:p>
    <w:p w14:paraId="4DCD24CF" w14:textId="77777777" w:rsidR="00DE395D" w:rsidRPr="00DE395D" w:rsidRDefault="00DE395D" w:rsidP="00DE395D">
      <w:pPr>
        <w:rPr>
          <w:lang w:val="en-IN"/>
        </w:rPr>
      </w:pPr>
      <w:r w:rsidRPr="00DE395D">
        <w:rPr>
          <w:b/>
          <w:bCs/>
          <w:lang w:val="en-IN"/>
        </w:rPr>
        <w:t>C.</w:t>
      </w:r>
      <w:r w:rsidRPr="00DE395D">
        <w:rPr>
          <w:lang w:val="en-IN"/>
        </w:rPr>
        <w:t xml:space="preserve"> Create an IAM role with S3 read-only permissions. Provide temporary credentials using AWS STS.</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Correct.</w:t>
      </w:r>
      <w:r w:rsidRPr="00DE395D">
        <w:rPr>
          <w:lang w:val="en-IN"/>
        </w:rPr>
        <w:t xml:space="preserve"> STS temporary credentials provide time-limited access securely, without needing user creation.</w:t>
      </w:r>
    </w:p>
    <w:p w14:paraId="5209EAB8" w14:textId="77777777" w:rsidR="00DE395D" w:rsidRPr="00DE395D" w:rsidRDefault="00DE395D" w:rsidP="00DE395D">
      <w:pPr>
        <w:rPr>
          <w:lang w:val="en-IN"/>
        </w:rPr>
      </w:pPr>
      <w:r w:rsidRPr="00DE395D">
        <w:rPr>
          <w:b/>
          <w:bCs/>
          <w:lang w:val="en-IN"/>
        </w:rPr>
        <w:t>D.</w:t>
      </w:r>
      <w:r w:rsidRPr="00DE395D">
        <w:rPr>
          <w:lang w:val="en-IN"/>
        </w:rPr>
        <w:t xml:space="preserve"> Create a service-linked role for read-only access.</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Service-linked roles are for AWS services, not external users.</w:t>
      </w:r>
    </w:p>
    <w:p w14:paraId="11E44CD7" w14:textId="77777777" w:rsidR="00DE395D" w:rsidRPr="00DE395D" w:rsidRDefault="00DE395D" w:rsidP="00DE395D">
      <w:pPr>
        <w:rPr>
          <w:b/>
          <w:bCs/>
          <w:lang w:val="en-IN"/>
        </w:rPr>
      </w:pPr>
      <w:r w:rsidRPr="00DE395D">
        <w:rPr>
          <w:b/>
          <w:bCs/>
          <w:lang w:val="en-IN"/>
        </w:rPr>
        <w:t>Question 212</w:t>
      </w:r>
    </w:p>
    <w:p w14:paraId="7E648508" w14:textId="77777777" w:rsidR="00DE395D" w:rsidRPr="00DE395D" w:rsidRDefault="00DE395D" w:rsidP="00DE395D">
      <w:pPr>
        <w:rPr>
          <w:lang w:val="en-IN"/>
        </w:rPr>
      </w:pPr>
      <w:r w:rsidRPr="00DE395D">
        <w:rPr>
          <w:b/>
          <w:bCs/>
          <w:lang w:val="en-IN"/>
        </w:rPr>
        <w:t>Difficulty Level:</w:t>
      </w:r>
      <w:r w:rsidRPr="00DE395D">
        <w:rPr>
          <w:lang w:val="en-IN"/>
        </w:rPr>
        <w:t xml:space="preserve"> Simple</w:t>
      </w:r>
      <w:r w:rsidRPr="00DE395D">
        <w:rPr>
          <w:lang w:val="en-IN"/>
        </w:rPr>
        <w:br/>
      </w:r>
      <w:r w:rsidRPr="00DE395D">
        <w:rPr>
          <w:b/>
          <w:bCs/>
          <w:lang w:val="en-IN"/>
        </w:rPr>
        <w:t>Category:</w:t>
      </w:r>
      <w:r w:rsidRPr="00DE395D">
        <w:rPr>
          <w:lang w:val="en-IN"/>
        </w:rPr>
        <w:t xml:space="preserve"> Billing and Pricing</w:t>
      </w:r>
    </w:p>
    <w:p w14:paraId="71507532" w14:textId="77777777" w:rsidR="00DE395D" w:rsidRPr="00DE395D" w:rsidRDefault="00DE395D" w:rsidP="00DE395D">
      <w:pPr>
        <w:rPr>
          <w:lang w:val="en-IN"/>
        </w:rPr>
      </w:pPr>
      <w:r w:rsidRPr="00DE395D">
        <w:rPr>
          <w:lang w:val="en-IN"/>
        </w:rPr>
        <w:t xml:space="preserve">A company needs to export its database once a day to Amazon S3 for other teams to access. The exported object size varies between 2 GB and 5 GB. The S3 access pattern for the data is </w:t>
      </w:r>
      <w:r w:rsidRPr="00DE395D">
        <w:rPr>
          <w:lang w:val="en-IN"/>
        </w:rPr>
        <w:lastRenderedPageBreak/>
        <w:t>variable and changes rapidly. The data must be immediately available and must remain accessible for up to 3 months. The company needs the most cost-effective solution that will not increase retrieval time.</w:t>
      </w:r>
    </w:p>
    <w:p w14:paraId="36ACF195" w14:textId="77777777" w:rsidR="00DE395D" w:rsidRPr="00DE395D" w:rsidRDefault="00DE395D" w:rsidP="00DE395D">
      <w:pPr>
        <w:rPr>
          <w:lang w:val="en-IN"/>
        </w:rPr>
      </w:pPr>
      <w:r w:rsidRPr="00DE395D">
        <w:rPr>
          <w:b/>
          <w:bCs/>
          <w:lang w:val="en-IN"/>
        </w:rPr>
        <w:t>Which S3 storage class should the company use to meet these requirements?</w:t>
      </w:r>
    </w:p>
    <w:p w14:paraId="23BCA2B1" w14:textId="77777777" w:rsidR="00DE395D" w:rsidRPr="00DE395D" w:rsidRDefault="00DE395D" w:rsidP="00DE395D">
      <w:pPr>
        <w:rPr>
          <w:lang w:val="en-IN"/>
        </w:rPr>
      </w:pPr>
      <w:r w:rsidRPr="00DE395D">
        <w:rPr>
          <w:b/>
          <w:bCs/>
          <w:lang w:val="en-IN"/>
        </w:rPr>
        <w:t>A.</w:t>
      </w:r>
      <w:r w:rsidRPr="00DE395D">
        <w:rPr>
          <w:lang w:val="en-IN"/>
        </w:rPr>
        <w:t xml:space="preserve"> S3 Intelligent-Tiering</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Correct.</w:t>
      </w:r>
      <w:r w:rsidRPr="00DE395D">
        <w:rPr>
          <w:lang w:val="en-IN"/>
        </w:rPr>
        <w:t xml:space="preserve"> S3 Intelligent-Tiering automatically adjusts the storage tier based on usage patterns, offering cost savings without performance compromise.</w:t>
      </w:r>
    </w:p>
    <w:p w14:paraId="16BA37AC" w14:textId="77777777" w:rsidR="00DE395D" w:rsidRPr="00DE395D" w:rsidRDefault="00DE395D" w:rsidP="00DE395D">
      <w:pPr>
        <w:rPr>
          <w:lang w:val="en-IN"/>
        </w:rPr>
      </w:pPr>
      <w:r w:rsidRPr="00DE395D">
        <w:rPr>
          <w:b/>
          <w:bCs/>
          <w:lang w:val="en-IN"/>
        </w:rPr>
        <w:t>B.</w:t>
      </w:r>
      <w:r w:rsidRPr="00DE395D">
        <w:rPr>
          <w:lang w:val="en-IN"/>
        </w:rPr>
        <w:t xml:space="preserve"> S3 Glacier Instant Retrieval</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Better suited for archival data; more costly for this use case.</w:t>
      </w:r>
    </w:p>
    <w:p w14:paraId="00F66D06" w14:textId="77777777" w:rsidR="00DE395D" w:rsidRPr="00DE395D" w:rsidRDefault="00DE395D" w:rsidP="00DE395D">
      <w:pPr>
        <w:rPr>
          <w:lang w:val="en-IN"/>
        </w:rPr>
      </w:pPr>
      <w:r w:rsidRPr="00DE395D">
        <w:rPr>
          <w:b/>
          <w:bCs/>
          <w:lang w:val="en-IN"/>
        </w:rPr>
        <w:t>C.</w:t>
      </w:r>
      <w:r w:rsidRPr="00DE395D">
        <w:rPr>
          <w:lang w:val="en-IN"/>
        </w:rPr>
        <w:t xml:space="preserve"> S3 Standard</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Offers instant access but is more expensive over time.</w:t>
      </w:r>
    </w:p>
    <w:p w14:paraId="08C120C0" w14:textId="77777777" w:rsidR="00DE395D" w:rsidRPr="00DE395D" w:rsidRDefault="00DE395D" w:rsidP="00DE395D">
      <w:pPr>
        <w:rPr>
          <w:lang w:val="en-IN"/>
        </w:rPr>
      </w:pPr>
      <w:r w:rsidRPr="00DE395D">
        <w:rPr>
          <w:b/>
          <w:bCs/>
          <w:lang w:val="en-IN"/>
        </w:rPr>
        <w:t>D.</w:t>
      </w:r>
      <w:r w:rsidRPr="00DE395D">
        <w:rPr>
          <w:lang w:val="en-IN"/>
        </w:rPr>
        <w:t xml:space="preserve"> S3 Standard-Infrequent Access (S3 Standard-IA)</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Lower cost, but has retrieval fees and isn't ideal for variable access patterns.</w:t>
      </w:r>
    </w:p>
    <w:p w14:paraId="7412279C" w14:textId="77777777" w:rsidR="00DE395D" w:rsidRPr="00DE395D" w:rsidRDefault="00DE395D" w:rsidP="00DE395D">
      <w:pPr>
        <w:rPr>
          <w:lang w:val="en-IN"/>
        </w:rPr>
      </w:pPr>
      <w:r w:rsidRPr="00DE395D">
        <w:rPr>
          <w:lang w:val="en-IN"/>
        </w:rPr>
        <w:pict w14:anchorId="5708B5EB">
          <v:rect id="_x0000_i1393" style="width:0;height:1.5pt" o:hralign="center" o:hrstd="t" o:hr="t" fillcolor="#a0a0a0" stroked="f"/>
        </w:pict>
      </w:r>
    </w:p>
    <w:p w14:paraId="77868A69" w14:textId="77777777" w:rsidR="00DE395D" w:rsidRPr="00DE395D" w:rsidRDefault="00DE395D" w:rsidP="00DE395D">
      <w:pPr>
        <w:rPr>
          <w:b/>
          <w:bCs/>
          <w:lang w:val="en-IN"/>
        </w:rPr>
      </w:pPr>
      <w:r w:rsidRPr="00DE395D">
        <w:rPr>
          <w:b/>
          <w:bCs/>
          <w:lang w:val="en-IN"/>
        </w:rPr>
        <w:t>Question 213</w:t>
      </w:r>
    </w:p>
    <w:p w14:paraId="7F78D49A" w14:textId="77777777" w:rsidR="00DE395D" w:rsidRPr="00DE395D" w:rsidRDefault="00DE395D" w:rsidP="00DE395D">
      <w:pPr>
        <w:rPr>
          <w:lang w:val="en-IN"/>
        </w:rPr>
      </w:pPr>
      <w:r w:rsidRPr="00DE395D">
        <w:rPr>
          <w:b/>
          <w:bCs/>
          <w:lang w:val="en-IN"/>
        </w:rPr>
        <w:t>Difficulty Level:</w:t>
      </w:r>
      <w:r w:rsidRPr="00DE395D">
        <w:rPr>
          <w:lang w:val="en-IN"/>
        </w:rPr>
        <w:t xml:space="preserve"> Simple</w:t>
      </w:r>
      <w:r w:rsidRPr="00DE395D">
        <w:rPr>
          <w:lang w:val="en-IN"/>
        </w:rPr>
        <w:br/>
      </w:r>
      <w:r w:rsidRPr="00DE395D">
        <w:rPr>
          <w:b/>
          <w:bCs/>
          <w:lang w:val="en-IN"/>
        </w:rPr>
        <w:t>Category:</w:t>
      </w:r>
      <w:r w:rsidRPr="00DE395D">
        <w:rPr>
          <w:lang w:val="en-IN"/>
        </w:rPr>
        <w:t xml:space="preserve"> Security and Compliance</w:t>
      </w:r>
    </w:p>
    <w:p w14:paraId="59811EE4" w14:textId="77777777" w:rsidR="00DE395D" w:rsidRPr="00DE395D" w:rsidRDefault="00DE395D" w:rsidP="00DE395D">
      <w:pPr>
        <w:rPr>
          <w:lang w:val="en-IN"/>
        </w:rPr>
      </w:pPr>
      <w:r w:rsidRPr="00DE395D">
        <w:rPr>
          <w:lang w:val="en-IN"/>
        </w:rPr>
        <w:t>A company is developing a new mobile app. The company must implement proper traffic filtering to protect its Application Load Balancer (ALB) against common application-level attacks, such as cross-site scripting or SQL injection. The company has minimal infrastructure and operational staff. The company needs to reduce its share of the responsibility in managing, updating, and securing servers for its AWS environment.</w:t>
      </w:r>
    </w:p>
    <w:p w14:paraId="498AEFE9" w14:textId="77777777" w:rsidR="00DE395D" w:rsidRPr="00DE395D" w:rsidRDefault="00DE395D" w:rsidP="00DE395D">
      <w:pPr>
        <w:rPr>
          <w:lang w:val="en-IN"/>
        </w:rPr>
      </w:pPr>
      <w:r w:rsidRPr="00DE395D">
        <w:rPr>
          <w:b/>
          <w:bCs/>
          <w:lang w:val="en-IN"/>
        </w:rPr>
        <w:t>What should a solutions architect recommend to meet these requirements?</w:t>
      </w:r>
    </w:p>
    <w:p w14:paraId="7222AABD" w14:textId="77777777" w:rsidR="00DE395D" w:rsidRPr="00DE395D" w:rsidRDefault="00DE395D" w:rsidP="00DE395D">
      <w:pPr>
        <w:rPr>
          <w:lang w:val="en-IN"/>
        </w:rPr>
      </w:pPr>
      <w:r w:rsidRPr="00DE395D">
        <w:rPr>
          <w:b/>
          <w:bCs/>
          <w:lang w:val="en-IN"/>
        </w:rPr>
        <w:t>A.</w:t>
      </w:r>
      <w:r w:rsidRPr="00DE395D">
        <w:rPr>
          <w:lang w:val="en-IN"/>
        </w:rPr>
        <w:t xml:space="preserve"> Configure AWS WAF rules and associate them with the ALB.</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Correct.</w:t>
      </w:r>
      <w:r w:rsidRPr="00DE395D">
        <w:rPr>
          <w:lang w:val="en-IN"/>
        </w:rPr>
        <w:t xml:space="preserve"> AWS WAF protects against common web exploits and is managed by AWS, reducing operational effort.</w:t>
      </w:r>
    </w:p>
    <w:p w14:paraId="36FD007C" w14:textId="77777777" w:rsidR="00DE395D" w:rsidRPr="00DE395D" w:rsidRDefault="00DE395D" w:rsidP="00DE395D">
      <w:pPr>
        <w:rPr>
          <w:lang w:val="en-IN"/>
        </w:rPr>
      </w:pPr>
      <w:r w:rsidRPr="00DE395D">
        <w:rPr>
          <w:b/>
          <w:bCs/>
          <w:lang w:val="en-IN"/>
        </w:rPr>
        <w:t>B.</w:t>
      </w:r>
      <w:r w:rsidRPr="00DE395D">
        <w:rPr>
          <w:lang w:val="en-IN"/>
        </w:rPr>
        <w:t xml:space="preserve"> Deploy the application using Amazon S3 with public hosting enabled.</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This approach exposes the app without adequate protection.</w:t>
      </w:r>
    </w:p>
    <w:p w14:paraId="23085736" w14:textId="77777777" w:rsidR="00DE395D" w:rsidRPr="00DE395D" w:rsidRDefault="00DE395D" w:rsidP="00DE395D">
      <w:pPr>
        <w:rPr>
          <w:lang w:val="en-IN"/>
        </w:rPr>
      </w:pPr>
      <w:r w:rsidRPr="00DE395D">
        <w:rPr>
          <w:b/>
          <w:bCs/>
          <w:lang w:val="en-IN"/>
        </w:rPr>
        <w:t>C.</w:t>
      </w:r>
      <w:r w:rsidRPr="00DE395D">
        <w:rPr>
          <w:lang w:val="en-IN"/>
        </w:rPr>
        <w:t xml:space="preserve"> Deploy AWS Shield Advanced and add the ALB as a protected resource.</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AWS Shield protects against DDoS but not application-layer attacks.</w:t>
      </w:r>
    </w:p>
    <w:p w14:paraId="12067502" w14:textId="77777777" w:rsidR="00DE395D" w:rsidRPr="00DE395D" w:rsidRDefault="00DE395D" w:rsidP="00DE395D">
      <w:pPr>
        <w:rPr>
          <w:lang w:val="en-IN"/>
        </w:rPr>
      </w:pPr>
      <w:r w:rsidRPr="00DE395D">
        <w:rPr>
          <w:b/>
          <w:bCs/>
          <w:lang w:val="en-IN"/>
        </w:rPr>
        <w:t>D.</w:t>
      </w:r>
      <w:r w:rsidRPr="00DE395D">
        <w:rPr>
          <w:lang w:val="en-IN"/>
        </w:rPr>
        <w:t xml:space="preserve"> Create a new ALB that directs traffic to an EC2 instance running a third-party firewall.</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Increases complexity and operational burden.</w:t>
      </w:r>
    </w:p>
    <w:p w14:paraId="1CC37EA8" w14:textId="77777777" w:rsidR="00DE395D" w:rsidRPr="00DE395D" w:rsidRDefault="00DE395D" w:rsidP="00DE395D">
      <w:pPr>
        <w:rPr>
          <w:lang w:val="en-IN"/>
        </w:rPr>
      </w:pPr>
      <w:r w:rsidRPr="00DE395D">
        <w:rPr>
          <w:lang w:val="en-IN"/>
        </w:rPr>
        <w:lastRenderedPageBreak/>
        <w:pict w14:anchorId="0437E1F3">
          <v:rect id="_x0000_i1394" style="width:0;height:1.5pt" o:hralign="center" o:hrstd="t" o:hr="t" fillcolor="#a0a0a0" stroked="f"/>
        </w:pict>
      </w:r>
    </w:p>
    <w:p w14:paraId="12DEBDF6" w14:textId="77777777" w:rsidR="00DE395D" w:rsidRPr="00DE395D" w:rsidRDefault="00DE395D" w:rsidP="00DE395D">
      <w:pPr>
        <w:rPr>
          <w:b/>
          <w:bCs/>
          <w:lang w:val="en-IN"/>
        </w:rPr>
      </w:pPr>
      <w:r w:rsidRPr="00DE395D">
        <w:rPr>
          <w:b/>
          <w:bCs/>
          <w:lang w:val="en-IN"/>
        </w:rPr>
        <w:t>Question 214</w:t>
      </w:r>
    </w:p>
    <w:p w14:paraId="062A526C" w14:textId="77777777" w:rsidR="00DE395D" w:rsidRPr="00DE395D" w:rsidRDefault="00DE395D" w:rsidP="00DE395D">
      <w:pPr>
        <w:rPr>
          <w:lang w:val="en-IN"/>
        </w:rPr>
      </w:pPr>
      <w:r w:rsidRPr="00DE395D">
        <w:rPr>
          <w:b/>
          <w:bCs/>
          <w:lang w:val="en-IN"/>
        </w:rPr>
        <w:t>Difficulty Level:</w:t>
      </w:r>
      <w:r w:rsidRPr="00DE395D">
        <w:rPr>
          <w:lang w:val="en-IN"/>
        </w:rPr>
        <w:t xml:space="preserve"> Medium</w:t>
      </w:r>
      <w:r w:rsidRPr="00DE395D">
        <w:rPr>
          <w:lang w:val="en-IN"/>
        </w:rPr>
        <w:br/>
      </w:r>
      <w:r w:rsidRPr="00DE395D">
        <w:rPr>
          <w:b/>
          <w:bCs/>
          <w:lang w:val="en-IN"/>
        </w:rPr>
        <w:t>Category:</w:t>
      </w:r>
      <w:r w:rsidRPr="00DE395D">
        <w:rPr>
          <w:lang w:val="en-IN"/>
        </w:rPr>
        <w:t xml:space="preserve"> Core Services / Data Transformation</w:t>
      </w:r>
    </w:p>
    <w:p w14:paraId="20A8BAB9" w14:textId="77777777" w:rsidR="00DE395D" w:rsidRPr="00DE395D" w:rsidRDefault="00DE395D" w:rsidP="00DE395D">
      <w:pPr>
        <w:rPr>
          <w:lang w:val="en-IN"/>
        </w:rPr>
      </w:pPr>
      <w:r w:rsidRPr="00DE395D">
        <w:rPr>
          <w:lang w:val="en-IN"/>
        </w:rPr>
        <w:t>A company’s reporting system delivers hundreds of .csv files to an Amazon S3 bucket each day. The company must convert these files to Apache Parquet format and must store the files in a transformed data bucket.</w:t>
      </w:r>
    </w:p>
    <w:p w14:paraId="04101B9C" w14:textId="77777777" w:rsidR="00DE395D" w:rsidRPr="00DE395D" w:rsidRDefault="00DE395D" w:rsidP="00DE395D">
      <w:pPr>
        <w:rPr>
          <w:lang w:val="en-IN"/>
        </w:rPr>
      </w:pPr>
      <w:r w:rsidRPr="00DE395D">
        <w:rPr>
          <w:b/>
          <w:bCs/>
          <w:lang w:val="en-IN"/>
        </w:rPr>
        <w:t>Which solution will meet these requirements with the LEAST development effort?</w:t>
      </w:r>
    </w:p>
    <w:p w14:paraId="78FFDF53" w14:textId="77777777" w:rsidR="00DE395D" w:rsidRPr="00DE395D" w:rsidRDefault="00DE395D" w:rsidP="00DE395D">
      <w:pPr>
        <w:rPr>
          <w:lang w:val="en-IN"/>
        </w:rPr>
      </w:pPr>
      <w:r w:rsidRPr="00DE395D">
        <w:rPr>
          <w:b/>
          <w:bCs/>
          <w:lang w:val="en-IN"/>
        </w:rPr>
        <w:t>A.</w:t>
      </w:r>
      <w:r w:rsidRPr="00DE395D">
        <w:rPr>
          <w:lang w:val="en-IN"/>
        </w:rPr>
        <w:t xml:space="preserve"> Use Amazon EMR with Apache Spark to transform and save to S3.</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More development and management effort required.</w:t>
      </w:r>
    </w:p>
    <w:p w14:paraId="0B276113" w14:textId="77777777" w:rsidR="00DE395D" w:rsidRPr="00DE395D" w:rsidRDefault="00DE395D" w:rsidP="00DE395D">
      <w:pPr>
        <w:rPr>
          <w:lang w:val="en-IN"/>
        </w:rPr>
      </w:pPr>
      <w:r w:rsidRPr="00DE395D">
        <w:rPr>
          <w:b/>
          <w:bCs/>
          <w:lang w:val="en-IN"/>
        </w:rPr>
        <w:t>B.</w:t>
      </w:r>
      <w:r w:rsidRPr="00DE395D">
        <w:rPr>
          <w:lang w:val="en-IN"/>
        </w:rPr>
        <w:t xml:space="preserve"> Use AWS Glue crawler and ETL job to transform the data and write to the transformed bucket.</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Correct.</w:t>
      </w:r>
      <w:r w:rsidRPr="00DE395D">
        <w:rPr>
          <w:lang w:val="en-IN"/>
        </w:rPr>
        <w:t xml:space="preserve"> Glue offers a fully managed, serverless way to convert data formats with minimal coding.</w:t>
      </w:r>
    </w:p>
    <w:p w14:paraId="00C3DB5D" w14:textId="77777777" w:rsidR="00DE395D" w:rsidRPr="00DE395D" w:rsidRDefault="00DE395D" w:rsidP="00DE395D">
      <w:pPr>
        <w:rPr>
          <w:lang w:val="en-IN"/>
        </w:rPr>
      </w:pPr>
      <w:r w:rsidRPr="00DE395D">
        <w:rPr>
          <w:b/>
          <w:bCs/>
          <w:lang w:val="en-IN"/>
        </w:rPr>
        <w:t>C.</w:t>
      </w:r>
      <w:r w:rsidRPr="00DE395D">
        <w:rPr>
          <w:lang w:val="en-IN"/>
        </w:rPr>
        <w:t xml:space="preserve"> Use AWS Batch with Bash scripts to convert and store the data.</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Requires more scripting and setup.</w:t>
      </w:r>
    </w:p>
    <w:p w14:paraId="74C340DE" w14:textId="77777777" w:rsidR="00DE395D" w:rsidRPr="00DE395D" w:rsidRDefault="00DE395D" w:rsidP="00DE395D">
      <w:pPr>
        <w:rPr>
          <w:lang w:val="en-IN"/>
        </w:rPr>
      </w:pPr>
      <w:r w:rsidRPr="00DE395D">
        <w:rPr>
          <w:b/>
          <w:bCs/>
          <w:lang w:val="en-IN"/>
        </w:rPr>
        <w:t>D.</w:t>
      </w:r>
      <w:r w:rsidRPr="00DE395D">
        <w:rPr>
          <w:lang w:val="en-IN"/>
        </w:rPr>
        <w:t xml:space="preserve"> Use AWS Lambda with S3 event notification to trigger transformation.</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Not suitable for large file sizes due to Lambda limits.</w:t>
      </w:r>
    </w:p>
    <w:p w14:paraId="019C8CCC" w14:textId="77777777" w:rsidR="00DE395D" w:rsidRPr="00DE395D" w:rsidRDefault="00DE395D" w:rsidP="00DE395D">
      <w:pPr>
        <w:rPr>
          <w:lang w:val="en-IN"/>
        </w:rPr>
      </w:pPr>
      <w:r w:rsidRPr="00DE395D">
        <w:rPr>
          <w:lang w:val="en-IN"/>
        </w:rPr>
        <w:pict w14:anchorId="6EE3D821">
          <v:rect id="_x0000_i1395" style="width:0;height:1.5pt" o:hralign="center" o:hrstd="t" o:hr="t" fillcolor="#a0a0a0" stroked="f"/>
        </w:pict>
      </w:r>
    </w:p>
    <w:p w14:paraId="6DD22EC5" w14:textId="77777777" w:rsidR="00DE395D" w:rsidRPr="00DE395D" w:rsidRDefault="00DE395D" w:rsidP="00DE395D">
      <w:pPr>
        <w:rPr>
          <w:b/>
          <w:bCs/>
          <w:lang w:val="en-IN"/>
        </w:rPr>
      </w:pPr>
      <w:r w:rsidRPr="00DE395D">
        <w:rPr>
          <w:b/>
          <w:bCs/>
          <w:lang w:val="en-IN"/>
        </w:rPr>
        <w:t>Question 215</w:t>
      </w:r>
    </w:p>
    <w:p w14:paraId="33593268" w14:textId="77777777" w:rsidR="00DE395D" w:rsidRPr="00DE395D" w:rsidRDefault="00DE395D" w:rsidP="00DE395D">
      <w:pPr>
        <w:rPr>
          <w:lang w:val="en-IN"/>
        </w:rPr>
      </w:pPr>
      <w:r w:rsidRPr="00DE395D">
        <w:rPr>
          <w:b/>
          <w:bCs/>
          <w:lang w:val="en-IN"/>
        </w:rPr>
        <w:t>Difficulty Level:</w:t>
      </w:r>
      <w:r w:rsidRPr="00DE395D">
        <w:rPr>
          <w:lang w:val="en-IN"/>
        </w:rPr>
        <w:t xml:space="preserve"> Medium</w:t>
      </w:r>
      <w:r w:rsidRPr="00DE395D">
        <w:rPr>
          <w:lang w:val="en-IN"/>
        </w:rPr>
        <w:br/>
      </w:r>
      <w:r w:rsidRPr="00DE395D">
        <w:rPr>
          <w:b/>
          <w:bCs/>
          <w:lang w:val="en-IN"/>
        </w:rPr>
        <w:t>Category:</w:t>
      </w:r>
      <w:r w:rsidRPr="00DE395D">
        <w:rPr>
          <w:lang w:val="en-IN"/>
        </w:rPr>
        <w:t xml:space="preserve"> Storage &amp; Migration</w:t>
      </w:r>
    </w:p>
    <w:p w14:paraId="7FEF81F0" w14:textId="77777777" w:rsidR="00DE395D" w:rsidRPr="00DE395D" w:rsidRDefault="00DE395D" w:rsidP="00DE395D">
      <w:pPr>
        <w:rPr>
          <w:lang w:val="en-IN"/>
        </w:rPr>
      </w:pPr>
      <w:r w:rsidRPr="00DE395D">
        <w:rPr>
          <w:lang w:val="en-IN"/>
        </w:rPr>
        <w:t>A company has 700 TB of backup data in its on-prem NAS. The data is rarely accessed, but must be retained for 7 years. They have 500 Mbps internet bandwidth and 1 month to complete migration.</w:t>
      </w:r>
    </w:p>
    <w:p w14:paraId="2258E34D" w14:textId="77777777" w:rsidR="00DE395D" w:rsidRPr="00DE395D" w:rsidRDefault="00DE395D" w:rsidP="00DE395D">
      <w:pPr>
        <w:rPr>
          <w:lang w:val="en-IN"/>
        </w:rPr>
      </w:pPr>
      <w:r w:rsidRPr="00DE395D">
        <w:rPr>
          <w:b/>
          <w:bCs/>
          <w:lang w:val="en-IN"/>
        </w:rPr>
        <w:t>What should a solutions architect do to migrate and store the data at the LOWEST cost?</w:t>
      </w:r>
    </w:p>
    <w:p w14:paraId="4714D86A" w14:textId="77777777" w:rsidR="00DE395D" w:rsidRPr="00DE395D" w:rsidRDefault="00DE395D" w:rsidP="00DE395D">
      <w:pPr>
        <w:rPr>
          <w:lang w:val="en-IN"/>
        </w:rPr>
      </w:pPr>
      <w:r w:rsidRPr="00DE395D">
        <w:rPr>
          <w:b/>
          <w:bCs/>
          <w:lang w:val="en-IN"/>
        </w:rPr>
        <w:t>A.</w:t>
      </w:r>
      <w:r w:rsidRPr="00DE395D">
        <w:rPr>
          <w:lang w:val="en-IN"/>
        </w:rPr>
        <w:t xml:space="preserve"> Use AWS Snowball to migrate and then use lifecycle policies to move to S3 Glacier Deep Archive.</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Correct.</w:t>
      </w:r>
      <w:r w:rsidRPr="00DE395D">
        <w:rPr>
          <w:lang w:val="en-IN"/>
        </w:rPr>
        <w:t xml:space="preserve"> Snowball accelerates bulk transfer, and Glacier Deep Archive offers the lowest storage cost.</w:t>
      </w:r>
    </w:p>
    <w:p w14:paraId="05BF3360" w14:textId="77777777" w:rsidR="00DE395D" w:rsidRPr="00DE395D" w:rsidRDefault="00DE395D" w:rsidP="00DE395D">
      <w:pPr>
        <w:rPr>
          <w:lang w:val="en-IN"/>
        </w:rPr>
      </w:pPr>
      <w:r w:rsidRPr="00DE395D">
        <w:rPr>
          <w:b/>
          <w:bCs/>
          <w:lang w:val="en-IN"/>
        </w:rPr>
        <w:lastRenderedPageBreak/>
        <w:t>B.</w:t>
      </w:r>
      <w:r w:rsidRPr="00DE395D">
        <w:rPr>
          <w:lang w:val="en-IN"/>
        </w:rPr>
        <w:t xml:space="preserve"> Use a VPN and AWS CLI to upload to Glacier.</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Will not meet the migration time window.</w:t>
      </w:r>
    </w:p>
    <w:p w14:paraId="1322ADB0" w14:textId="77777777" w:rsidR="00DE395D" w:rsidRPr="00DE395D" w:rsidRDefault="00DE395D" w:rsidP="00DE395D">
      <w:pPr>
        <w:rPr>
          <w:lang w:val="en-IN"/>
        </w:rPr>
      </w:pPr>
      <w:r w:rsidRPr="00DE395D">
        <w:rPr>
          <w:b/>
          <w:bCs/>
          <w:lang w:val="en-IN"/>
        </w:rPr>
        <w:t>C.</w:t>
      </w:r>
      <w:r w:rsidRPr="00DE395D">
        <w:rPr>
          <w:lang w:val="en-IN"/>
        </w:rPr>
        <w:t xml:space="preserve"> Use Direct Connect to transfer data to S3 and transition to Glacier.</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Expensive and not necessary for one-time bulk transfer.</w:t>
      </w:r>
    </w:p>
    <w:p w14:paraId="346DFB2D" w14:textId="77777777" w:rsidR="00DE395D" w:rsidRPr="00DE395D" w:rsidRDefault="00DE395D" w:rsidP="00DE395D">
      <w:pPr>
        <w:rPr>
          <w:lang w:val="en-IN"/>
        </w:rPr>
      </w:pPr>
      <w:r w:rsidRPr="00DE395D">
        <w:rPr>
          <w:b/>
          <w:bCs/>
          <w:lang w:val="en-IN"/>
        </w:rPr>
        <w:t>D.</w:t>
      </w:r>
      <w:r w:rsidRPr="00DE395D">
        <w:rPr>
          <w:lang w:val="en-IN"/>
        </w:rPr>
        <w:t xml:space="preserve"> Use AWS </w:t>
      </w:r>
      <w:proofErr w:type="spellStart"/>
      <w:r w:rsidRPr="00DE395D">
        <w:rPr>
          <w:lang w:val="en-IN"/>
        </w:rPr>
        <w:t>DataSync</w:t>
      </w:r>
      <w:proofErr w:type="spellEnd"/>
      <w:r w:rsidRPr="00DE395D">
        <w:rPr>
          <w:lang w:val="en-IN"/>
        </w:rPr>
        <w:t xml:space="preserve"> to transfer data to S3 Glacier.</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Over the internet, </w:t>
      </w:r>
      <w:proofErr w:type="spellStart"/>
      <w:r w:rsidRPr="00DE395D">
        <w:rPr>
          <w:lang w:val="en-IN"/>
        </w:rPr>
        <w:t>DataSync</w:t>
      </w:r>
      <w:proofErr w:type="spellEnd"/>
      <w:r w:rsidRPr="00DE395D">
        <w:rPr>
          <w:lang w:val="en-IN"/>
        </w:rPr>
        <w:t xml:space="preserve"> would be too slow for this volume.</w:t>
      </w:r>
    </w:p>
    <w:p w14:paraId="7A49B6B3" w14:textId="77777777" w:rsidR="00DE395D" w:rsidRPr="00DE395D" w:rsidRDefault="00DE395D" w:rsidP="00DE395D">
      <w:pPr>
        <w:rPr>
          <w:lang w:val="en-IN"/>
        </w:rPr>
      </w:pPr>
      <w:r w:rsidRPr="00DE395D">
        <w:rPr>
          <w:lang w:val="en-IN"/>
        </w:rPr>
        <w:pict w14:anchorId="35E75450">
          <v:rect id="_x0000_i1396" style="width:0;height:1.5pt" o:hralign="center" o:hrstd="t" o:hr="t" fillcolor="#a0a0a0" stroked="f"/>
        </w:pict>
      </w:r>
    </w:p>
    <w:p w14:paraId="78F2EA8F" w14:textId="77777777" w:rsidR="00DE395D" w:rsidRPr="00DE395D" w:rsidRDefault="00DE395D" w:rsidP="00DE395D">
      <w:pPr>
        <w:rPr>
          <w:b/>
          <w:bCs/>
          <w:lang w:val="en-IN"/>
        </w:rPr>
      </w:pPr>
      <w:r w:rsidRPr="00DE395D">
        <w:rPr>
          <w:b/>
          <w:bCs/>
          <w:lang w:val="en-IN"/>
        </w:rPr>
        <w:t>Question 216</w:t>
      </w:r>
    </w:p>
    <w:p w14:paraId="1A1D61C5" w14:textId="77777777" w:rsidR="00DE395D" w:rsidRPr="00DE395D" w:rsidRDefault="00DE395D" w:rsidP="00DE395D">
      <w:pPr>
        <w:rPr>
          <w:lang w:val="en-IN"/>
        </w:rPr>
      </w:pPr>
      <w:r w:rsidRPr="00DE395D">
        <w:rPr>
          <w:b/>
          <w:bCs/>
          <w:lang w:val="en-IN"/>
        </w:rPr>
        <w:t>Difficulty Level:</w:t>
      </w:r>
      <w:r w:rsidRPr="00DE395D">
        <w:rPr>
          <w:lang w:val="en-IN"/>
        </w:rPr>
        <w:t xml:space="preserve"> Medium</w:t>
      </w:r>
      <w:r w:rsidRPr="00DE395D">
        <w:rPr>
          <w:lang w:val="en-IN"/>
        </w:rPr>
        <w:br/>
      </w:r>
      <w:r w:rsidRPr="00DE395D">
        <w:rPr>
          <w:b/>
          <w:bCs/>
          <w:lang w:val="en-IN"/>
        </w:rPr>
        <w:t>Category:</w:t>
      </w:r>
      <w:r w:rsidRPr="00DE395D">
        <w:rPr>
          <w:lang w:val="en-IN"/>
        </w:rPr>
        <w:t xml:space="preserve"> Security and Networking</w:t>
      </w:r>
    </w:p>
    <w:p w14:paraId="743C72BE" w14:textId="77777777" w:rsidR="00DE395D" w:rsidRPr="00DE395D" w:rsidRDefault="00DE395D" w:rsidP="00DE395D">
      <w:pPr>
        <w:rPr>
          <w:lang w:val="en-IN"/>
        </w:rPr>
      </w:pPr>
      <w:r w:rsidRPr="00DE395D">
        <w:rPr>
          <w:lang w:val="en-IN"/>
        </w:rPr>
        <w:t>A company has an ALB in public subnets targeting EC2 instances in private subnets. Internet traffic is not reaching the instances.</w:t>
      </w:r>
    </w:p>
    <w:p w14:paraId="4E0ADB5C" w14:textId="77777777" w:rsidR="00DE395D" w:rsidRPr="00DE395D" w:rsidRDefault="00DE395D" w:rsidP="00DE395D">
      <w:pPr>
        <w:rPr>
          <w:lang w:val="en-IN"/>
        </w:rPr>
      </w:pPr>
      <w:r w:rsidRPr="00DE395D">
        <w:rPr>
          <w:b/>
          <w:bCs/>
          <w:lang w:val="en-IN"/>
        </w:rPr>
        <w:t>What should the solutions architect do?</w:t>
      </w:r>
    </w:p>
    <w:p w14:paraId="118E2779" w14:textId="77777777" w:rsidR="00DE395D" w:rsidRPr="00DE395D" w:rsidRDefault="00DE395D" w:rsidP="00DE395D">
      <w:pPr>
        <w:rPr>
          <w:lang w:val="en-IN"/>
        </w:rPr>
      </w:pPr>
      <w:r w:rsidRPr="00DE395D">
        <w:rPr>
          <w:b/>
          <w:bCs/>
          <w:lang w:val="en-IN"/>
        </w:rPr>
        <w:t>A.</w:t>
      </w:r>
      <w:r w:rsidRPr="00DE395D">
        <w:rPr>
          <w:lang w:val="en-IN"/>
        </w:rPr>
        <w:t xml:space="preserve"> Replace the ALB with a Network Load Balancer and add a NAT gateway.</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NAT is used for outbound access from private subnets.</w:t>
      </w:r>
    </w:p>
    <w:p w14:paraId="158D18A3" w14:textId="77777777" w:rsidR="00DE395D" w:rsidRPr="00DE395D" w:rsidRDefault="00DE395D" w:rsidP="00DE395D">
      <w:pPr>
        <w:rPr>
          <w:lang w:val="en-IN"/>
        </w:rPr>
      </w:pPr>
      <w:r w:rsidRPr="00DE395D">
        <w:rPr>
          <w:b/>
          <w:bCs/>
          <w:lang w:val="en-IN"/>
        </w:rPr>
        <w:t>B.</w:t>
      </w:r>
      <w:r w:rsidRPr="00DE395D">
        <w:rPr>
          <w:lang w:val="en-IN"/>
        </w:rPr>
        <w:t xml:space="preserve"> Move EC2 instances to public subnets.</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Not recommended for security reasons.</w:t>
      </w:r>
    </w:p>
    <w:p w14:paraId="60F6EA39" w14:textId="77777777" w:rsidR="00DE395D" w:rsidRPr="00DE395D" w:rsidRDefault="00DE395D" w:rsidP="00DE395D">
      <w:pPr>
        <w:rPr>
          <w:lang w:val="en-IN"/>
        </w:rPr>
      </w:pPr>
      <w:r w:rsidRPr="00DE395D">
        <w:rPr>
          <w:b/>
          <w:bCs/>
          <w:lang w:val="en-IN"/>
        </w:rPr>
        <w:t>C.</w:t>
      </w:r>
      <w:r w:rsidRPr="00DE395D">
        <w:rPr>
          <w:lang w:val="en-IN"/>
        </w:rPr>
        <w:t xml:space="preserve"> Update route tables to route 0.0.0.0/0 via the internet gateway from private subnets.</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EC2 instances don't need outbound internet access for ALB traffic.</w:t>
      </w:r>
    </w:p>
    <w:p w14:paraId="7B8471B5" w14:textId="77777777" w:rsidR="00DE395D" w:rsidRPr="00DE395D" w:rsidRDefault="00DE395D" w:rsidP="00DE395D">
      <w:pPr>
        <w:rPr>
          <w:lang w:val="en-IN"/>
        </w:rPr>
      </w:pPr>
      <w:r w:rsidRPr="00DE395D">
        <w:rPr>
          <w:b/>
          <w:bCs/>
          <w:lang w:val="en-IN"/>
        </w:rPr>
        <w:t>D.</w:t>
      </w:r>
      <w:r w:rsidRPr="00DE395D">
        <w:rPr>
          <w:lang w:val="en-IN"/>
        </w:rPr>
        <w:t xml:space="preserve"> Place the ALB in public subnets and ensure subnets are associated with the internet gateway.</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Correct.</w:t>
      </w:r>
      <w:r w:rsidRPr="00DE395D">
        <w:rPr>
          <w:lang w:val="en-IN"/>
        </w:rPr>
        <w:t xml:space="preserve"> ALBs must be in public subnets with correct routing for internet-facing traffic to reach private EC2s.</w:t>
      </w:r>
    </w:p>
    <w:p w14:paraId="230B2744" w14:textId="77777777" w:rsidR="00DE395D" w:rsidRPr="00DE395D" w:rsidRDefault="00DE395D" w:rsidP="00DE395D">
      <w:pPr>
        <w:rPr>
          <w:lang w:val="en-IN"/>
        </w:rPr>
      </w:pPr>
      <w:r w:rsidRPr="00DE395D">
        <w:rPr>
          <w:lang w:val="en-IN"/>
        </w:rPr>
        <w:pict w14:anchorId="069A5151">
          <v:rect id="_x0000_i1397" style="width:0;height:1.5pt" o:hralign="center" o:hrstd="t" o:hr="t" fillcolor="#a0a0a0" stroked="f"/>
        </w:pict>
      </w:r>
    </w:p>
    <w:p w14:paraId="7DEE0E93" w14:textId="77777777" w:rsidR="00DE395D" w:rsidRPr="00DE395D" w:rsidRDefault="00DE395D" w:rsidP="00DE395D">
      <w:pPr>
        <w:rPr>
          <w:b/>
          <w:bCs/>
          <w:lang w:val="en-IN"/>
        </w:rPr>
      </w:pPr>
      <w:r w:rsidRPr="00DE395D">
        <w:rPr>
          <w:b/>
          <w:bCs/>
          <w:lang w:val="en-IN"/>
        </w:rPr>
        <w:t>Question 217</w:t>
      </w:r>
    </w:p>
    <w:p w14:paraId="30B22A6B" w14:textId="77777777" w:rsidR="00DE395D" w:rsidRPr="00DE395D" w:rsidRDefault="00DE395D" w:rsidP="00DE395D">
      <w:pPr>
        <w:rPr>
          <w:lang w:val="en-IN"/>
        </w:rPr>
      </w:pPr>
      <w:r w:rsidRPr="00DE395D">
        <w:rPr>
          <w:b/>
          <w:bCs/>
          <w:lang w:val="en-IN"/>
        </w:rPr>
        <w:t>Difficulty Level:</w:t>
      </w:r>
      <w:r w:rsidRPr="00DE395D">
        <w:rPr>
          <w:lang w:val="en-IN"/>
        </w:rPr>
        <w:t xml:space="preserve"> Medium</w:t>
      </w:r>
      <w:r w:rsidRPr="00DE395D">
        <w:rPr>
          <w:lang w:val="en-IN"/>
        </w:rPr>
        <w:br/>
      </w:r>
      <w:r w:rsidRPr="00DE395D">
        <w:rPr>
          <w:b/>
          <w:bCs/>
          <w:lang w:val="en-IN"/>
        </w:rPr>
        <w:t>Category:</w:t>
      </w:r>
      <w:r w:rsidRPr="00DE395D">
        <w:rPr>
          <w:lang w:val="en-IN"/>
        </w:rPr>
        <w:t xml:space="preserve"> Compute &amp; Scaling</w:t>
      </w:r>
    </w:p>
    <w:p w14:paraId="3E121F04" w14:textId="77777777" w:rsidR="00DE395D" w:rsidRPr="00DE395D" w:rsidRDefault="00DE395D" w:rsidP="00DE395D">
      <w:pPr>
        <w:rPr>
          <w:lang w:val="en-IN"/>
        </w:rPr>
      </w:pPr>
      <w:r w:rsidRPr="00DE395D">
        <w:rPr>
          <w:lang w:val="en-IN"/>
        </w:rPr>
        <w:t>A web app hosted on EC2 experiences high CPU usage and lag under heavy load. The app must be scalable and handle bursts.</w:t>
      </w:r>
    </w:p>
    <w:p w14:paraId="583CB59E" w14:textId="77777777" w:rsidR="00DE395D" w:rsidRPr="00DE395D" w:rsidRDefault="00DE395D" w:rsidP="00DE395D">
      <w:pPr>
        <w:rPr>
          <w:lang w:val="en-IN"/>
        </w:rPr>
      </w:pPr>
      <w:r w:rsidRPr="00DE395D">
        <w:rPr>
          <w:b/>
          <w:bCs/>
          <w:lang w:val="en-IN"/>
        </w:rPr>
        <w:t>What is the BEST approach to improve performance and reduce lag?</w:t>
      </w:r>
    </w:p>
    <w:p w14:paraId="2C104E15" w14:textId="77777777" w:rsidR="00DE395D" w:rsidRPr="00DE395D" w:rsidRDefault="00DE395D" w:rsidP="00DE395D">
      <w:pPr>
        <w:rPr>
          <w:lang w:val="en-IN"/>
        </w:rPr>
      </w:pPr>
      <w:r w:rsidRPr="00DE395D">
        <w:rPr>
          <w:b/>
          <w:bCs/>
          <w:lang w:val="en-IN"/>
        </w:rPr>
        <w:lastRenderedPageBreak/>
        <w:t>A.</w:t>
      </w:r>
      <w:r w:rsidRPr="00DE395D">
        <w:rPr>
          <w:lang w:val="en-IN"/>
        </w:rPr>
        <w:t xml:space="preserve"> Replace with larger EC2 instance type.</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Doesn't scale well for bursty workloads.</w:t>
      </w:r>
    </w:p>
    <w:p w14:paraId="089053C0" w14:textId="77777777" w:rsidR="00DE395D" w:rsidRPr="00DE395D" w:rsidRDefault="00DE395D" w:rsidP="00DE395D">
      <w:pPr>
        <w:rPr>
          <w:lang w:val="en-IN"/>
        </w:rPr>
      </w:pPr>
      <w:r w:rsidRPr="00DE395D">
        <w:rPr>
          <w:b/>
          <w:bCs/>
          <w:lang w:val="en-IN"/>
        </w:rPr>
        <w:t>B.</w:t>
      </w:r>
      <w:r w:rsidRPr="00DE395D">
        <w:rPr>
          <w:lang w:val="en-IN"/>
        </w:rPr>
        <w:t xml:space="preserve"> Create Auto Scaling group and scale EC2 based on CPU metrics.</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Correct.</w:t>
      </w:r>
      <w:r w:rsidRPr="00DE395D">
        <w:rPr>
          <w:lang w:val="en-IN"/>
        </w:rPr>
        <w:t xml:space="preserve"> Auto Scaling adapts to demand and maintains performance.</w:t>
      </w:r>
    </w:p>
    <w:p w14:paraId="23E9913E" w14:textId="77777777" w:rsidR="00DE395D" w:rsidRPr="00DE395D" w:rsidRDefault="00DE395D" w:rsidP="00DE395D">
      <w:pPr>
        <w:rPr>
          <w:lang w:val="en-IN"/>
        </w:rPr>
      </w:pPr>
      <w:r w:rsidRPr="00DE395D">
        <w:rPr>
          <w:b/>
          <w:bCs/>
          <w:lang w:val="en-IN"/>
        </w:rPr>
        <w:t>C.</w:t>
      </w:r>
      <w:r w:rsidRPr="00DE395D">
        <w:rPr>
          <w:lang w:val="en-IN"/>
        </w:rPr>
        <w:t xml:space="preserve"> Use Lambda instead of EC2.</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May require complete re-architecture.</w:t>
      </w:r>
    </w:p>
    <w:p w14:paraId="5275BC9B" w14:textId="77777777" w:rsidR="00DE395D" w:rsidRPr="00DE395D" w:rsidRDefault="00DE395D" w:rsidP="00DE395D">
      <w:pPr>
        <w:rPr>
          <w:lang w:val="en-IN"/>
        </w:rPr>
      </w:pPr>
      <w:r w:rsidRPr="00DE395D">
        <w:rPr>
          <w:b/>
          <w:bCs/>
          <w:lang w:val="en-IN"/>
        </w:rPr>
        <w:t>D.</w:t>
      </w:r>
      <w:r w:rsidRPr="00DE395D">
        <w:rPr>
          <w:lang w:val="en-IN"/>
        </w:rPr>
        <w:t xml:space="preserve"> Add more EC2 instances manually.</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Inefficient and not scalable.</w:t>
      </w:r>
    </w:p>
    <w:p w14:paraId="09D17249" w14:textId="77777777" w:rsidR="00DE395D" w:rsidRPr="00DE395D" w:rsidRDefault="00DE395D" w:rsidP="00DE395D">
      <w:pPr>
        <w:rPr>
          <w:lang w:val="en-IN"/>
        </w:rPr>
      </w:pPr>
      <w:r w:rsidRPr="00DE395D">
        <w:rPr>
          <w:lang w:val="en-IN"/>
        </w:rPr>
        <w:pict w14:anchorId="692E3224">
          <v:rect id="_x0000_i1398" style="width:0;height:1.5pt" o:hralign="center" o:hrstd="t" o:hr="t" fillcolor="#a0a0a0" stroked="f"/>
        </w:pict>
      </w:r>
    </w:p>
    <w:p w14:paraId="431A042E" w14:textId="77777777" w:rsidR="00DE395D" w:rsidRPr="00DE395D" w:rsidRDefault="00DE395D" w:rsidP="00DE395D">
      <w:pPr>
        <w:rPr>
          <w:b/>
          <w:bCs/>
          <w:lang w:val="en-IN"/>
        </w:rPr>
      </w:pPr>
      <w:r w:rsidRPr="00DE395D">
        <w:rPr>
          <w:b/>
          <w:bCs/>
          <w:lang w:val="en-IN"/>
        </w:rPr>
        <w:t>Question 218</w:t>
      </w:r>
    </w:p>
    <w:p w14:paraId="581F3240" w14:textId="77777777" w:rsidR="00DE395D" w:rsidRPr="00DE395D" w:rsidRDefault="00DE395D" w:rsidP="00DE395D">
      <w:pPr>
        <w:rPr>
          <w:lang w:val="en-IN"/>
        </w:rPr>
      </w:pPr>
      <w:r w:rsidRPr="00DE395D">
        <w:rPr>
          <w:b/>
          <w:bCs/>
          <w:lang w:val="en-IN"/>
        </w:rPr>
        <w:t>Difficulty Level:</w:t>
      </w:r>
      <w:r w:rsidRPr="00DE395D">
        <w:rPr>
          <w:lang w:val="en-IN"/>
        </w:rPr>
        <w:t xml:space="preserve"> Simple</w:t>
      </w:r>
      <w:r w:rsidRPr="00DE395D">
        <w:rPr>
          <w:lang w:val="en-IN"/>
        </w:rPr>
        <w:br/>
      </w:r>
      <w:r w:rsidRPr="00DE395D">
        <w:rPr>
          <w:b/>
          <w:bCs/>
          <w:lang w:val="en-IN"/>
        </w:rPr>
        <w:t>Category:</w:t>
      </w:r>
      <w:r w:rsidRPr="00DE395D">
        <w:rPr>
          <w:lang w:val="en-IN"/>
        </w:rPr>
        <w:t xml:space="preserve"> Security &amp; Networking</w:t>
      </w:r>
    </w:p>
    <w:p w14:paraId="3FD79D6A" w14:textId="77777777" w:rsidR="00DE395D" w:rsidRPr="00DE395D" w:rsidRDefault="00DE395D" w:rsidP="00DE395D">
      <w:pPr>
        <w:rPr>
          <w:lang w:val="en-IN"/>
        </w:rPr>
      </w:pPr>
      <w:r w:rsidRPr="00DE395D">
        <w:rPr>
          <w:lang w:val="en-IN"/>
        </w:rPr>
        <w:t>An EC2 web server in a public subnet is not accessible on port 443. The default security group is attached, and network ACLs are blocking all traffic.</w:t>
      </w:r>
    </w:p>
    <w:p w14:paraId="4DBEAF05" w14:textId="77777777" w:rsidR="00DE395D" w:rsidRPr="00DE395D" w:rsidRDefault="00DE395D" w:rsidP="00DE395D">
      <w:pPr>
        <w:rPr>
          <w:lang w:val="en-IN"/>
        </w:rPr>
      </w:pPr>
      <w:r w:rsidRPr="00DE395D">
        <w:rPr>
          <w:b/>
          <w:bCs/>
          <w:lang w:val="en-IN"/>
        </w:rPr>
        <w:t>Which steps are required to fix this? (Choose two)</w:t>
      </w:r>
    </w:p>
    <w:p w14:paraId="274D1F8B" w14:textId="77777777" w:rsidR="00DE395D" w:rsidRPr="00DE395D" w:rsidRDefault="00DE395D" w:rsidP="00DE395D">
      <w:pPr>
        <w:rPr>
          <w:lang w:val="en-IN"/>
        </w:rPr>
      </w:pPr>
      <w:r w:rsidRPr="00DE395D">
        <w:rPr>
          <w:rFonts w:ascii="Segoe UI Emoji" w:hAnsi="Segoe UI Emoji" w:cs="Segoe UI Emoji"/>
          <w:lang w:val="en-IN"/>
        </w:rPr>
        <w:t>✅</w:t>
      </w:r>
      <w:r w:rsidRPr="00DE395D">
        <w:rPr>
          <w:lang w:val="en-IN"/>
        </w:rPr>
        <w:t xml:space="preserve"> </w:t>
      </w:r>
      <w:r w:rsidRPr="00DE395D">
        <w:rPr>
          <w:b/>
          <w:bCs/>
          <w:lang w:val="en-IN"/>
        </w:rPr>
        <w:t>A.</w:t>
      </w:r>
      <w:r w:rsidRPr="00DE395D">
        <w:rPr>
          <w:lang w:val="en-IN"/>
        </w:rPr>
        <w:t xml:space="preserve"> Create a security group rule to allow TCP 443 from 0.0.0.0/0</w:t>
      </w:r>
      <w:r w:rsidRPr="00DE395D">
        <w:rPr>
          <w:lang w:val="en-IN"/>
        </w:rPr>
        <w:br/>
      </w:r>
      <w:r w:rsidRPr="00DE395D">
        <w:rPr>
          <w:rFonts w:ascii="Segoe UI Emoji" w:hAnsi="Segoe UI Emoji" w:cs="Segoe UI Emoji"/>
          <w:lang w:val="en-IN"/>
        </w:rPr>
        <w:t>✅</w:t>
      </w:r>
      <w:r w:rsidRPr="00DE395D">
        <w:rPr>
          <w:lang w:val="en-IN"/>
        </w:rPr>
        <w:t xml:space="preserve"> </w:t>
      </w:r>
      <w:r w:rsidRPr="00DE395D">
        <w:rPr>
          <w:b/>
          <w:bCs/>
          <w:lang w:val="en-IN"/>
        </w:rPr>
        <w:t>E.</w:t>
      </w:r>
      <w:r w:rsidRPr="00DE395D">
        <w:rPr>
          <w:lang w:val="en-IN"/>
        </w:rPr>
        <w:t xml:space="preserve"> Update network ACL to allow inbound TCP 443 and ephemeral outbound ports</w:t>
      </w:r>
      <w:r w:rsidRPr="00DE395D">
        <w:rPr>
          <w:lang w:val="en-IN"/>
        </w:rPr>
        <w:br/>
      </w:r>
      <w:r w:rsidRPr="00DE395D">
        <w:rPr>
          <w:rFonts w:ascii="Segoe UI Emoji" w:hAnsi="Segoe UI Emoji" w:cs="Segoe UI Emoji"/>
          <w:lang w:val="en-IN"/>
        </w:rPr>
        <w:t>❌</w:t>
      </w:r>
      <w:r w:rsidRPr="00DE395D">
        <w:rPr>
          <w:lang w:val="en-IN"/>
        </w:rPr>
        <w:t xml:space="preserve"> </w:t>
      </w:r>
      <w:r w:rsidRPr="00DE395D">
        <w:rPr>
          <w:b/>
          <w:bCs/>
          <w:lang w:val="en-IN"/>
        </w:rPr>
        <w:t>B.</w:t>
      </w:r>
      <w:r w:rsidRPr="00DE395D">
        <w:rPr>
          <w:lang w:val="en-IN"/>
        </w:rPr>
        <w:t xml:space="preserve"> Security groups don’t use destination-based rules</w:t>
      </w:r>
      <w:r w:rsidRPr="00DE395D">
        <w:rPr>
          <w:lang w:val="en-IN"/>
        </w:rPr>
        <w:br/>
      </w:r>
      <w:r w:rsidRPr="00DE395D">
        <w:rPr>
          <w:rFonts w:ascii="Segoe UI Emoji" w:hAnsi="Segoe UI Emoji" w:cs="Segoe UI Emoji"/>
          <w:lang w:val="en-IN"/>
        </w:rPr>
        <w:t>❌</w:t>
      </w:r>
      <w:r w:rsidRPr="00DE395D">
        <w:rPr>
          <w:lang w:val="en-IN"/>
        </w:rPr>
        <w:t xml:space="preserve"> </w:t>
      </w:r>
      <w:r w:rsidRPr="00DE395D">
        <w:rPr>
          <w:b/>
          <w:bCs/>
          <w:lang w:val="en-IN"/>
        </w:rPr>
        <w:t>C &amp; D.</w:t>
      </w:r>
      <w:r w:rsidRPr="00DE395D">
        <w:rPr>
          <w:lang w:val="en-IN"/>
        </w:rPr>
        <w:t xml:space="preserve"> ACL rules alone are not sufficient without proper SG settings</w:t>
      </w:r>
    </w:p>
    <w:p w14:paraId="54BFF156" w14:textId="77777777" w:rsidR="00DE395D" w:rsidRPr="00DE395D" w:rsidRDefault="00DE395D" w:rsidP="00DE395D">
      <w:pPr>
        <w:rPr>
          <w:lang w:val="en-IN"/>
        </w:rPr>
      </w:pPr>
      <w:r w:rsidRPr="00DE395D">
        <w:rPr>
          <w:lang w:val="en-IN"/>
        </w:rPr>
        <w:pict w14:anchorId="2C46853E">
          <v:rect id="_x0000_i1399" style="width:0;height:1.5pt" o:hralign="center" o:hrstd="t" o:hr="t" fillcolor="#a0a0a0" stroked="f"/>
        </w:pict>
      </w:r>
    </w:p>
    <w:p w14:paraId="629A41EA" w14:textId="77777777" w:rsidR="00DE395D" w:rsidRPr="00DE395D" w:rsidRDefault="00DE395D" w:rsidP="00DE395D">
      <w:pPr>
        <w:rPr>
          <w:b/>
          <w:bCs/>
          <w:lang w:val="en-IN"/>
        </w:rPr>
      </w:pPr>
      <w:r w:rsidRPr="00DE395D">
        <w:rPr>
          <w:b/>
          <w:bCs/>
          <w:lang w:val="en-IN"/>
        </w:rPr>
        <w:t>Question 219</w:t>
      </w:r>
    </w:p>
    <w:p w14:paraId="52DF8765" w14:textId="77777777" w:rsidR="00DE395D" w:rsidRPr="00DE395D" w:rsidRDefault="00DE395D" w:rsidP="00DE395D">
      <w:pPr>
        <w:rPr>
          <w:lang w:val="en-IN"/>
        </w:rPr>
      </w:pPr>
      <w:r w:rsidRPr="00DE395D">
        <w:rPr>
          <w:b/>
          <w:bCs/>
          <w:lang w:val="en-IN"/>
        </w:rPr>
        <w:t>Difficulty Level:</w:t>
      </w:r>
      <w:r w:rsidRPr="00DE395D">
        <w:rPr>
          <w:lang w:val="en-IN"/>
        </w:rPr>
        <w:t xml:space="preserve"> Medium</w:t>
      </w:r>
      <w:r w:rsidRPr="00DE395D">
        <w:rPr>
          <w:lang w:val="en-IN"/>
        </w:rPr>
        <w:br/>
      </w:r>
      <w:r w:rsidRPr="00DE395D">
        <w:rPr>
          <w:b/>
          <w:bCs/>
          <w:lang w:val="en-IN"/>
        </w:rPr>
        <w:t>Category:</w:t>
      </w:r>
      <w:r w:rsidRPr="00DE395D">
        <w:rPr>
          <w:lang w:val="en-IN"/>
        </w:rPr>
        <w:t xml:space="preserve"> Monitoring &amp; Compute Optimization</w:t>
      </w:r>
    </w:p>
    <w:p w14:paraId="645A2247" w14:textId="77777777" w:rsidR="00DE395D" w:rsidRPr="00DE395D" w:rsidRDefault="00DE395D" w:rsidP="00DE395D">
      <w:pPr>
        <w:rPr>
          <w:lang w:val="en-IN"/>
        </w:rPr>
      </w:pPr>
      <w:r w:rsidRPr="00DE395D">
        <w:rPr>
          <w:lang w:val="en-IN"/>
        </w:rPr>
        <w:t>A stateful EC2 application is showing degraded performance with high memory use. The app runs on M5 instances.</w:t>
      </w:r>
    </w:p>
    <w:p w14:paraId="70E1EFE8" w14:textId="77777777" w:rsidR="00DE395D" w:rsidRPr="00DE395D" w:rsidRDefault="00DE395D" w:rsidP="00DE395D">
      <w:pPr>
        <w:rPr>
          <w:lang w:val="en-IN"/>
        </w:rPr>
      </w:pPr>
      <w:r w:rsidRPr="00DE395D">
        <w:rPr>
          <w:b/>
          <w:bCs/>
          <w:lang w:val="en-IN"/>
        </w:rPr>
        <w:t>What should the architect do to resolve this efficiently?</w:t>
      </w:r>
    </w:p>
    <w:p w14:paraId="26BD89A0" w14:textId="77777777" w:rsidR="00DE395D" w:rsidRPr="00DE395D" w:rsidRDefault="00DE395D" w:rsidP="00DE395D">
      <w:pPr>
        <w:rPr>
          <w:lang w:val="en-IN"/>
        </w:rPr>
      </w:pPr>
      <w:r w:rsidRPr="00DE395D">
        <w:rPr>
          <w:b/>
          <w:bCs/>
          <w:lang w:val="en-IN"/>
        </w:rPr>
        <w:t>A.</w:t>
      </w:r>
      <w:r w:rsidRPr="00DE395D">
        <w:rPr>
          <w:lang w:val="en-IN"/>
        </w:rPr>
        <w:t xml:space="preserve"> Replace with T3 instances in an Auto Scaling group</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T3 isn't optimized for memory-intensive workloads.</w:t>
      </w:r>
    </w:p>
    <w:p w14:paraId="505579CB" w14:textId="77777777" w:rsidR="00DE395D" w:rsidRPr="00DE395D" w:rsidRDefault="00DE395D" w:rsidP="00DE395D">
      <w:pPr>
        <w:rPr>
          <w:lang w:val="en-IN"/>
        </w:rPr>
      </w:pPr>
      <w:r w:rsidRPr="00DE395D">
        <w:rPr>
          <w:b/>
          <w:bCs/>
          <w:lang w:val="en-IN"/>
        </w:rPr>
        <w:t>B.</w:t>
      </w:r>
      <w:r w:rsidRPr="00DE395D">
        <w:rPr>
          <w:lang w:val="en-IN"/>
        </w:rPr>
        <w:t xml:space="preserve"> Manually increase desired capacity in the Auto Scaling group</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Manual scaling is inefficient.</w:t>
      </w:r>
    </w:p>
    <w:p w14:paraId="7A2E4333" w14:textId="77777777" w:rsidR="00DE395D" w:rsidRPr="00DE395D" w:rsidRDefault="00DE395D" w:rsidP="00DE395D">
      <w:pPr>
        <w:rPr>
          <w:lang w:val="en-IN"/>
        </w:rPr>
      </w:pPr>
      <w:r w:rsidRPr="00DE395D">
        <w:rPr>
          <w:b/>
          <w:bCs/>
          <w:lang w:val="en-IN"/>
        </w:rPr>
        <w:lastRenderedPageBreak/>
        <w:t>C.</w:t>
      </w:r>
      <w:r w:rsidRPr="00DE395D">
        <w:rPr>
          <w:lang w:val="en-IN"/>
        </w:rPr>
        <w:t xml:space="preserve"> Replace M5 with R5 instances and monitor built-in memory metrics</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EC2 does not provide memory metrics by default.</w:t>
      </w:r>
    </w:p>
    <w:p w14:paraId="5BD4EF4A" w14:textId="77777777" w:rsidR="00DE395D" w:rsidRPr="00DE395D" w:rsidRDefault="00DE395D" w:rsidP="00DE395D">
      <w:pPr>
        <w:rPr>
          <w:lang w:val="en-IN"/>
        </w:rPr>
      </w:pPr>
      <w:r w:rsidRPr="00DE395D">
        <w:rPr>
          <w:b/>
          <w:bCs/>
          <w:lang w:val="en-IN"/>
        </w:rPr>
        <w:t>D.</w:t>
      </w:r>
      <w:r w:rsidRPr="00DE395D">
        <w:rPr>
          <w:lang w:val="en-IN"/>
        </w:rPr>
        <w:t xml:space="preserve"> Replace M5 with R5 and install CloudWatch Agent for custom memory metrics</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Correct.</w:t>
      </w:r>
      <w:r w:rsidRPr="00DE395D">
        <w:rPr>
          <w:lang w:val="en-IN"/>
        </w:rPr>
        <w:t xml:space="preserve"> R5 suits memory-heavy apps, and custom metrics provide better monitoring.</w:t>
      </w:r>
    </w:p>
    <w:p w14:paraId="12ECDC27" w14:textId="77777777" w:rsidR="00DE395D" w:rsidRPr="00DE395D" w:rsidRDefault="00DE395D" w:rsidP="00DE395D">
      <w:pPr>
        <w:rPr>
          <w:lang w:val="en-IN"/>
        </w:rPr>
      </w:pPr>
      <w:r w:rsidRPr="00DE395D">
        <w:rPr>
          <w:lang w:val="en-IN"/>
        </w:rPr>
        <w:pict w14:anchorId="28726029">
          <v:rect id="_x0000_i1400" style="width:0;height:1.5pt" o:hralign="center" o:hrstd="t" o:hr="t" fillcolor="#a0a0a0" stroked="f"/>
        </w:pict>
      </w:r>
    </w:p>
    <w:p w14:paraId="23C677B8" w14:textId="77777777" w:rsidR="00DE395D" w:rsidRPr="00DE395D" w:rsidRDefault="00DE395D" w:rsidP="00DE395D">
      <w:pPr>
        <w:rPr>
          <w:b/>
          <w:bCs/>
          <w:lang w:val="en-IN"/>
        </w:rPr>
      </w:pPr>
      <w:r w:rsidRPr="00DE395D">
        <w:rPr>
          <w:b/>
          <w:bCs/>
          <w:lang w:val="en-IN"/>
        </w:rPr>
        <w:t>Question 220</w:t>
      </w:r>
    </w:p>
    <w:p w14:paraId="0FEBA67D" w14:textId="77777777" w:rsidR="00DE395D" w:rsidRPr="00DE395D" w:rsidRDefault="00DE395D" w:rsidP="00DE395D">
      <w:pPr>
        <w:rPr>
          <w:lang w:val="en-IN"/>
        </w:rPr>
      </w:pPr>
      <w:r w:rsidRPr="00DE395D">
        <w:rPr>
          <w:b/>
          <w:bCs/>
          <w:lang w:val="en-IN"/>
        </w:rPr>
        <w:t>Difficulty Level:</w:t>
      </w:r>
      <w:r w:rsidRPr="00DE395D">
        <w:rPr>
          <w:lang w:val="en-IN"/>
        </w:rPr>
        <w:t xml:space="preserve"> Simple</w:t>
      </w:r>
      <w:r w:rsidRPr="00DE395D">
        <w:rPr>
          <w:lang w:val="en-IN"/>
        </w:rPr>
        <w:br/>
      </w:r>
      <w:r w:rsidRPr="00DE395D">
        <w:rPr>
          <w:b/>
          <w:bCs/>
          <w:lang w:val="en-IN"/>
        </w:rPr>
        <w:t>Category:</w:t>
      </w:r>
      <w:r w:rsidRPr="00DE395D">
        <w:rPr>
          <w:lang w:val="en-IN"/>
        </w:rPr>
        <w:t xml:space="preserve"> Serverless &amp; API Integration</w:t>
      </w:r>
    </w:p>
    <w:p w14:paraId="5E5EB850" w14:textId="77777777" w:rsidR="00DE395D" w:rsidRPr="00DE395D" w:rsidRDefault="00DE395D" w:rsidP="00DE395D">
      <w:pPr>
        <w:rPr>
          <w:lang w:val="en-IN"/>
        </w:rPr>
      </w:pPr>
      <w:r w:rsidRPr="00DE395D">
        <w:rPr>
          <w:lang w:val="en-IN"/>
        </w:rPr>
        <w:t>A new API using API Gateway will handle highly variable traffic with asynchronous processing. Several hours may pass without requests.</w:t>
      </w:r>
    </w:p>
    <w:p w14:paraId="72D1CA06" w14:textId="77777777" w:rsidR="00DE395D" w:rsidRPr="00DE395D" w:rsidRDefault="00DE395D" w:rsidP="00DE395D">
      <w:pPr>
        <w:rPr>
          <w:lang w:val="en-IN"/>
        </w:rPr>
      </w:pPr>
      <w:r w:rsidRPr="00DE395D">
        <w:rPr>
          <w:b/>
          <w:bCs/>
          <w:lang w:val="en-IN"/>
        </w:rPr>
        <w:t>What is the MOST cost-effective compute option?</w:t>
      </w:r>
    </w:p>
    <w:p w14:paraId="754036C5" w14:textId="77777777" w:rsidR="00DE395D" w:rsidRPr="00DE395D" w:rsidRDefault="00DE395D" w:rsidP="00DE395D">
      <w:pPr>
        <w:rPr>
          <w:lang w:val="en-IN"/>
        </w:rPr>
      </w:pPr>
      <w:r w:rsidRPr="00DE395D">
        <w:rPr>
          <w:b/>
          <w:bCs/>
          <w:lang w:val="en-IN"/>
        </w:rPr>
        <w:t>A.</w:t>
      </w:r>
      <w:r w:rsidRPr="00DE395D">
        <w:rPr>
          <w:lang w:val="en-IN"/>
        </w:rPr>
        <w:t xml:space="preserve"> AWS Glue</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Glue is for ETL, not suitable for APIs.</w:t>
      </w:r>
    </w:p>
    <w:p w14:paraId="3B8227AA" w14:textId="77777777" w:rsidR="00DE395D" w:rsidRPr="00DE395D" w:rsidRDefault="00DE395D" w:rsidP="00DE395D">
      <w:pPr>
        <w:rPr>
          <w:lang w:val="en-IN"/>
        </w:rPr>
      </w:pPr>
      <w:r w:rsidRPr="00DE395D">
        <w:rPr>
          <w:b/>
          <w:bCs/>
          <w:lang w:val="en-IN"/>
        </w:rPr>
        <w:t>B.</w:t>
      </w:r>
      <w:r w:rsidRPr="00DE395D">
        <w:rPr>
          <w:lang w:val="en-IN"/>
        </w:rPr>
        <w:t xml:space="preserve"> AWS Lambda</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Correct.</w:t>
      </w:r>
      <w:r w:rsidRPr="00DE395D">
        <w:rPr>
          <w:lang w:val="en-IN"/>
        </w:rPr>
        <w:t xml:space="preserve"> Lambda is serverless, scales instantly, and incurs cost only when used.</w:t>
      </w:r>
    </w:p>
    <w:p w14:paraId="0B388797" w14:textId="77777777" w:rsidR="00DE395D" w:rsidRPr="00DE395D" w:rsidRDefault="00DE395D" w:rsidP="00DE395D">
      <w:pPr>
        <w:rPr>
          <w:lang w:val="en-IN"/>
        </w:rPr>
      </w:pPr>
      <w:r w:rsidRPr="00DE395D">
        <w:rPr>
          <w:b/>
          <w:bCs/>
          <w:lang w:val="en-IN"/>
        </w:rPr>
        <w:t>C.</w:t>
      </w:r>
      <w:r w:rsidRPr="00DE395D">
        <w:rPr>
          <w:lang w:val="en-IN"/>
        </w:rPr>
        <w:t xml:space="preserve"> Amazon EKS</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Adds complexity and cost for sporadic workloads.</w:t>
      </w:r>
    </w:p>
    <w:p w14:paraId="12B675BD" w14:textId="77777777" w:rsidR="00DE395D" w:rsidRPr="00DE395D" w:rsidRDefault="00DE395D" w:rsidP="00DE395D">
      <w:pPr>
        <w:rPr>
          <w:lang w:val="en-IN"/>
        </w:rPr>
      </w:pPr>
      <w:r w:rsidRPr="00DE395D">
        <w:rPr>
          <w:b/>
          <w:bCs/>
          <w:lang w:val="en-IN"/>
        </w:rPr>
        <w:t>D.</w:t>
      </w:r>
      <w:r w:rsidRPr="00DE395D">
        <w:rPr>
          <w:lang w:val="en-IN"/>
        </w:rPr>
        <w:t xml:space="preserve"> Amazon ECS with EC2</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Maintains infrastructure even during idle time.</w:t>
      </w:r>
    </w:p>
    <w:p w14:paraId="7CCF8AE1" w14:textId="77777777" w:rsidR="00DE395D" w:rsidRPr="00DE395D" w:rsidRDefault="00DE395D" w:rsidP="00DE395D">
      <w:pPr>
        <w:rPr>
          <w:lang w:val="en-IN"/>
        </w:rPr>
      </w:pPr>
      <w:r w:rsidRPr="00DE395D">
        <w:rPr>
          <w:lang w:val="en-IN"/>
        </w:rPr>
        <w:pict w14:anchorId="46DFC70E">
          <v:rect id="_x0000_i1401" style="width:0;height:1.5pt" o:hralign="center" o:hrstd="t" o:hr="t" fillcolor="#a0a0a0" stroked="f"/>
        </w:pict>
      </w:r>
    </w:p>
    <w:p w14:paraId="410FD4EC" w14:textId="77777777" w:rsidR="00DE395D" w:rsidRPr="00DE395D" w:rsidRDefault="00DE395D" w:rsidP="00DE395D">
      <w:pPr>
        <w:rPr>
          <w:b/>
          <w:bCs/>
          <w:lang w:val="en-IN"/>
        </w:rPr>
      </w:pPr>
      <w:r w:rsidRPr="00DE395D">
        <w:rPr>
          <w:b/>
          <w:bCs/>
          <w:lang w:val="en-IN"/>
        </w:rPr>
        <w:t>Question 221</w:t>
      </w:r>
    </w:p>
    <w:p w14:paraId="17682CE4" w14:textId="77777777" w:rsidR="00DE395D" w:rsidRPr="00DE395D" w:rsidRDefault="00DE395D" w:rsidP="00DE395D">
      <w:pPr>
        <w:rPr>
          <w:lang w:val="en-IN"/>
        </w:rPr>
      </w:pPr>
      <w:r w:rsidRPr="00DE395D">
        <w:rPr>
          <w:b/>
          <w:bCs/>
          <w:lang w:val="en-IN"/>
        </w:rPr>
        <w:t>Difficulty Level:</w:t>
      </w:r>
      <w:r w:rsidRPr="00DE395D">
        <w:rPr>
          <w:lang w:val="en-IN"/>
        </w:rPr>
        <w:t xml:space="preserve"> Simple</w:t>
      </w:r>
      <w:r w:rsidRPr="00DE395D">
        <w:rPr>
          <w:lang w:val="en-IN"/>
        </w:rPr>
        <w:br/>
      </w:r>
      <w:r w:rsidRPr="00DE395D">
        <w:rPr>
          <w:b/>
          <w:bCs/>
          <w:lang w:val="en-IN"/>
        </w:rPr>
        <w:t>Category:</w:t>
      </w:r>
      <w:r w:rsidRPr="00DE395D">
        <w:rPr>
          <w:lang w:val="en-IN"/>
        </w:rPr>
        <w:t xml:space="preserve"> Billing &amp; Storage</w:t>
      </w:r>
    </w:p>
    <w:p w14:paraId="128EE16D" w14:textId="77777777" w:rsidR="00DE395D" w:rsidRPr="00DE395D" w:rsidRDefault="00DE395D" w:rsidP="00DE395D">
      <w:pPr>
        <w:rPr>
          <w:lang w:val="en-IN"/>
        </w:rPr>
      </w:pPr>
      <w:r w:rsidRPr="00DE395D">
        <w:rPr>
          <w:lang w:val="en-IN"/>
        </w:rPr>
        <w:t>A company must retain EC2 application logs for 7 years and allow concurrent access for analytics.</w:t>
      </w:r>
    </w:p>
    <w:p w14:paraId="0E6AC7BA" w14:textId="77777777" w:rsidR="00DE395D" w:rsidRPr="00DE395D" w:rsidRDefault="00DE395D" w:rsidP="00DE395D">
      <w:pPr>
        <w:rPr>
          <w:lang w:val="en-IN"/>
        </w:rPr>
      </w:pPr>
      <w:r w:rsidRPr="00DE395D">
        <w:rPr>
          <w:b/>
          <w:bCs/>
          <w:lang w:val="en-IN"/>
        </w:rPr>
        <w:t>What is the MOST cost-effective solution?</w:t>
      </w:r>
    </w:p>
    <w:p w14:paraId="317CD5BB" w14:textId="77777777" w:rsidR="00DE395D" w:rsidRPr="00DE395D" w:rsidRDefault="00DE395D" w:rsidP="00DE395D">
      <w:pPr>
        <w:rPr>
          <w:lang w:val="en-IN"/>
        </w:rPr>
      </w:pPr>
      <w:r w:rsidRPr="00DE395D">
        <w:rPr>
          <w:b/>
          <w:bCs/>
          <w:lang w:val="en-IN"/>
        </w:rPr>
        <w:t>A.</w:t>
      </w:r>
      <w:r w:rsidRPr="00DE395D">
        <w:rPr>
          <w:lang w:val="en-IN"/>
        </w:rPr>
        <w:t xml:space="preserve"> Amazon EBS</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Doesn’t support concurrent access or scale well.</w:t>
      </w:r>
    </w:p>
    <w:p w14:paraId="1D203264" w14:textId="77777777" w:rsidR="00DE395D" w:rsidRPr="00DE395D" w:rsidRDefault="00DE395D" w:rsidP="00DE395D">
      <w:pPr>
        <w:rPr>
          <w:lang w:val="en-IN"/>
        </w:rPr>
      </w:pPr>
      <w:r w:rsidRPr="00DE395D">
        <w:rPr>
          <w:b/>
          <w:bCs/>
          <w:lang w:val="en-IN"/>
        </w:rPr>
        <w:t>B.</w:t>
      </w:r>
      <w:r w:rsidRPr="00DE395D">
        <w:rPr>
          <w:lang w:val="en-IN"/>
        </w:rPr>
        <w:t xml:space="preserve"> Amazon EFS</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More expensive and overkill for archived logs.</w:t>
      </w:r>
    </w:p>
    <w:p w14:paraId="7739D66E" w14:textId="77777777" w:rsidR="00DE395D" w:rsidRPr="00DE395D" w:rsidRDefault="00DE395D" w:rsidP="00DE395D">
      <w:pPr>
        <w:rPr>
          <w:lang w:val="en-IN"/>
        </w:rPr>
      </w:pPr>
      <w:r w:rsidRPr="00DE395D">
        <w:rPr>
          <w:b/>
          <w:bCs/>
          <w:lang w:val="en-IN"/>
        </w:rPr>
        <w:lastRenderedPageBreak/>
        <w:t>C.</w:t>
      </w:r>
      <w:r w:rsidRPr="00DE395D">
        <w:rPr>
          <w:lang w:val="en-IN"/>
        </w:rPr>
        <w:t xml:space="preserve"> EC2 instance store</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Incorrect.</w:t>
      </w:r>
      <w:r w:rsidRPr="00DE395D">
        <w:rPr>
          <w:lang w:val="en-IN"/>
        </w:rPr>
        <w:t xml:space="preserve"> Not persistent or reliable.</w:t>
      </w:r>
    </w:p>
    <w:p w14:paraId="00E42B55" w14:textId="77777777" w:rsidR="00DE395D" w:rsidRPr="00DE395D" w:rsidRDefault="00DE395D" w:rsidP="00DE395D">
      <w:pPr>
        <w:rPr>
          <w:lang w:val="en-IN"/>
        </w:rPr>
      </w:pPr>
      <w:r w:rsidRPr="00DE395D">
        <w:rPr>
          <w:b/>
          <w:bCs/>
          <w:lang w:val="en-IN"/>
        </w:rPr>
        <w:t>D.</w:t>
      </w:r>
      <w:r w:rsidRPr="00DE395D">
        <w:rPr>
          <w:lang w:val="en-IN"/>
        </w:rPr>
        <w:t xml:space="preserve"> Amazon S3</w:t>
      </w:r>
      <w:r w:rsidRPr="00DE395D">
        <w:rPr>
          <w:lang w:val="en-IN"/>
        </w:rPr>
        <w:br/>
      </w:r>
      <w:r w:rsidRPr="00DE395D">
        <w:rPr>
          <w:rFonts w:ascii="Segoe UI Emoji" w:hAnsi="Segoe UI Emoji" w:cs="Segoe UI Emoji"/>
          <w:lang w:val="en-IN"/>
        </w:rPr>
        <w:t>✅</w:t>
      </w:r>
      <w:r w:rsidRPr="00DE395D">
        <w:rPr>
          <w:lang w:val="en-IN"/>
        </w:rPr>
        <w:t xml:space="preserve"> </w:t>
      </w:r>
      <w:r w:rsidRPr="00DE395D">
        <w:rPr>
          <w:i/>
          <w:iCs/>
          <w:lang w:val="en-IN"/>
        </w:rPr>
        <w:t>Correct.</w:t>
      </w:r>
      <w:r w:rsidRPr="00DE395D">
        <w:rPr>
          <w:lang w:val="en-IN"/>
        </w:rPr>
        <w:t xml:space="preserve"> S3 offers cost-effective, scalable, concurrent-access storage for long-term retention.</w:t>
      </w:r>
    </w:p>
    <w:p w14:paraId="3685CA36" w14:textId="77777777" w:rsidR="00583D2F" w:rsidRPr="00583D2F" w:rsidRDefault="00583D2F" w:rsidP="00583D2F">
      <w:pPr>
        <w:rPr>
          <w:b/>
          <w:bCs/>
          <w:lang w:val="en-IN"/>
        </w:rPr>
      </w:pPr>
      <w:r w:rsidRPr="00583D2F">
        <w:rPr>
          <w:b/>
          <w:bCs/>
          <w:lang w:val="en-IN"/>
        </w:rPr>
        <w:t>Question 222</w:t>
      </w:r>
    </w:p>
    <w:p w14:paraId="45AB49CA" w14:textId="77777777" w:rsidR="00583D2F" w:rsidRPr="00583D2F" w:rsidRDefault="00583D2F" w:rsidP="00583D2F">
      <w:pPr>
        <w:rPr>
          <w:lang w:val="en-IN"/>
        </w:rPr>
      </w:pPr>
      <w:r w:rsidRPr="00583D2F">
        <w:rPr>
          <w:b/>
          <w:bCs/>
          <w:lang w:val="en-IN"/>
        </w:rPr>
        <w:t>Difficulty Level:</w:t>
      </w:r>
      <w:r w:rsidRPr="00583D2F">
        <w:rPr>
          <w:lang w:val="en-IN"/>
        </w:rPr>
        <w:t xml:space="preserve"> Medium</w:t>
      </w:r>
      <w:r w:rsidRPr="00583D2F">
        <w:rPr>
          <w:lang w:val="en-IN"/>
        </w:rPr>
        <w:br/>
      </w:r>
      <w:r w:rsidRPr="00583D2F">
        <w:rPr>
          <w:b/>
          <w:bCs/>
          <w:lang w:val="en-IN"/>
        </w:rPr>
        <w:t>Category:</w:t>
      </w:r>
      <w:r w:rsidRPr="00583D2F">
        <w:rPr>
          <w:lang w:val="en-IN"/>
        </w:rPr>
        <w:t xml:space="preserve"> Security and Compliance</w:t>
      </w:r>
    </w:p>
    <w:p w14:paraId="573AB1DC" w14:textId="77777777" w:rsidR="00583D2F" w:rsidRPr="00583D2F" w:rsidRDefault="00583D2F" w:rsidP="00583D2F">
      <w:pPr>
        <w:rPr>
          <w:lang w:val="en-IN"/>
        </w:rPr>
      </w:pPr>
      <w:r w:rsidRPr="00583D2F">
        <w:rPr>
          <w:lang w:val="en-IN"/>
        </w:rPr>
        <w:t>A company has hired an external vendor to perform work in the company’s AWS account. The vendor uses an automated tool hosted in its own AWS account and does not have IAM access to the company's account.</w:t>
      </w:r>
    </w:p>
    <w:p w14:paraId="01C618D8" w14:textId="77777777" w:rsidR="00583D2F" w:rsidRPr="00583D2F" w:rsidRDefault="00583D2F" w:rsidP="00583D2F">
      <w:pPr>
        <w:rPr>
          <w:lang w:val="en-IN"/>
        </w:rPr>
      </w:pPr>
      <w:r w:rsidRPr="00583D2F">
        <w:rPr>
          <w:b/>
          <w:bCs/>
          <w:lang w:val="en-IN"/>
        </w:rPr>
        <w:t>How should a solutions architect grant this access to the vendor?</w:t>
      </w:r>
    </w:p>
    <w:p w14:paraId="27B3DABB" w14:textId="77777777" w:rsidR="00583D2F" w:rsidRPr="00583D2F" w:rsidRDefault="00583D2F" w:rsidP="00583D2F">
      <w:pPr>
        <w:rPr>
          <w:lang w:val="en-IN"/>
        </w:rPr>
      </w:pPr>
      <w:r w:rsidRPr="00583D2F">
        <w:rPr>
          <w:b/>
          <w:bCs/>
          <w:lang w:val="en-IN"/>
        </w:rPr>
        <w:t>A.</w:t>
      </w:r>
      <w:r w:rsidRPr="00583D2F">
        <w:rPr>
          <w:lang w:val="en-IN"/>
        </w:rPr>
        <w:t xml:space="preserve"> Create an IAM role in the company’s account to delegate access to the vendor’s IAM role. Attach the appropriate IAM policies.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Cross-account IAM roles securely delegate access between accounts without creating IAM users.</w:t>
      </w:r>
    </w:p>
    <w:p w14:paraId="39DAFD9F" w14:textId="77777777" w:rsidR="00583D2F" w:rsidRPr="00583D2F" w:rsidRDefault="00583D2F" w:rsidP="00583D2F">
      <w:pPr>
        <w:rPr>
          <w:lang w:val="en-IN"/>
        </w:rPr>
      </w:pPr>
      <w:r w:rsidRPr="00583D2F">
        <w:rPr>
          <w:b/>
          <w:bCs/>
          <w:lang w:val="en-IN"/>
        </w:rPr>
        <w:t>B.</w:t>
      </w:r>
      <w:r w:rsidRPr="00583D2F">
        <w:rPr>
          <w:lang w:val="en-IN"/>
        </w:rPr>
        <w:t xml:space="preserve"> Create an IAM user in the company’s account with a complex password and attach policies.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IAM users shouldn’t be created for external vendors.</w:t>
      </w:r>
    </w:p>
    <w:p w14:paraId="21408465" w14:textId="77777777" w:rsidR="00583D2F" w:rsidRPr="00583D2F" w:rsidRDefault="00583D2F" w:rsidP="00583D2F">
      <w:pPr>
        <w:rPr>
          <w:lang w:val="en-IN"/>
        </w:rPr>
      </w:pPr>
      <w:r w:rsidRPr="00583D2F">
        <w:rPr>
          <w:b/>
          <w:bCs/>
          <w:lang w:val="en-IN"/>
        </w:rPr>
        <w:t>C.</w:t>
      </w:r>
      <w:r w:rsidRPr="00583D2F">
        <w:rPr>
          <w:lang w:val="en-IN"/>
        </w:rPr>
        <w:t xml:space="preserve"> Create an IAM group and add the vendor’s IAM user to it.</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IAM groups can’t include users from other AWS accounts.</w:t>
      </w:r>
    </w:p>
    <w:p w14:paraId="4323E30B" w14:textId="77777777" w:rsidR="00583D2F" w:rsidRPr="00583D2F" w:rsidRDefault="00583D2F" w:rsidP="00583D2F">
      <w:pPr>
        <w:rPr>
          <w:lang w:val="en-IN"/>
        </w:rPr>
      </w:pPr>
      <w:r w:rsidRPr="00583D2F">
        <w:rPr>
          <w:b/>
          <w:bCs/>
          <w:lang w:val="en-IN"/>
        </w:rPr>
        <w:t>D.</w:t>
      </w:r>
      <w:r w:rsidRPr="00583D2F">
        <w:rPr>
          <w:lang w:val="en-IN"/>
        </w:rPr>
        <w:t xml:space="preserve"> Create a new identity provider with the vendor’s account ID and user name.</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Not applicable for AWS-to-AWS account access.</w:t>
      </w:r>
    </w:p>
    <w:p w14:paraId="52C9FA5B" w14:textId="77777777" w:rsidR="00583D2F" w:rsidRPr="00583D2F" w:rsidRDefault="00583D2F" w:rsidP="00583D2F">
      <w:pPr>
        <w:rPr>
          <w:lang w:val="en-IN"/>
        </w:rPr>
      </w:pPr>
      <w:r w:rsidRPr="00583D2F">
        <w:rPr>
          <w:lang w:val="en-IN"/>
        </w:rPr>
        <w:pict w14:anchorId="455DB590">
          <v:rect id="_x0000_i1465" style="width:0;height:1.5pt" o:hralign="center" o:hrstd="t" o:hr="t" fillcolor="#a0a0a0" stroked="f"/>
        </w:pict>
      </w:r>
    </w:p>
    <w:p w14:paraId="29965B56" w14:textId="77777777" w:rsidR="00583D2F" w:rsidRPr="00583D2F" w:rsidRDefault="00583D2F" w:rsidP="00583D2F">
      <w:pPr>
        <w:rPr>
          <w:b/>
          <w:bCs/>
          <w:lang w:val="en-IN"/>
        </w:rPr>
      </w:pPr>
      <w:r w:rsidRPr="00583D2F">
        <w:rPr>
          <w:b/>
          <w:bCs/>
          <w:lang w:val="en-IN"/>
        </w:rPr>
        <w:t>Question 223</w:t>
      </w:r>
    </w:p>
    <w:p w14:paraId="083AC9C3" w14:textId="77777777" w:rsidR="00583D2F" w:rsidRPr="00583D2F" w:rsidRDefault="00583D2F" w:rsidP="00583D2F">
      <w:pPr>
        <w:rPr>
          <w:lang w:val="en-IN"/>
        </w:rPr>
      </w:pPr>
      <w:r w:rsidRPr="00583D2F">
        <w:rPr>
          <w:b/>
          <w:bCs/>
          <w:lang w:val="en-IN"/>
        </w:rPr>
        <w:t>Difficulty Level:</w:t>
      </w:r>
      <w:r w:rsidRPr="00583D2F">
        <w:rPr>
          <w:lang w:val="en-IN"/>
        </w:rPr>
        <w:t xml:space="preserve"> Medium</w:t>
      </w:r>
      <w:r w:rsidRPr="00583D2F">
        <w:rPr>
          <w:lang w:val="en-IN"/>
        </w:rPr>
        <w:br/>
      </w:r>
      <w:r w:rsidRPr="00583D2F">
        <w:rPr>
          <w:b/>
          <w:bCs/>
          <w:lang w:val="en-IN"/>
        </w:rPr>
        <w:t>Category:</w:t>
      </w:r>
      <w:r w:rsidRPr="00583D2F">
        <w:rPr>
          <w:lang w:val="en-IN"/>
        </w:rPr>
        <w:t xml:space="preserve"> Security and Networking</w:t>
      </w:r>
    </w:p>
    <w:p w14:paraId="525AF74F" w14:textId="77777777" w:rsidR="00583D2F" w:rsidRPr="00583D2F" w:rsidRDefault="00583D2F" w:rsidP="00583D2F">
      <w:pPr>
        <w:rPr>
          <w:lang w:val="en-IN"/>
        </w:rPr>
      </w:pPr>
      <w:r w:rsidRPr="00583D2F">
        <w:rPr>
          <w:lang w:val="en-IN"/>
        </w:rPr>
        <w:t>A company deployed a Java Spring Boot app as a pod on Amazon EKS in private subnets. The app needs to write data to DynamoDB without exposing traffic to the internet.</w:t>
      </w:r>
    </w:p>
    <w:p w14:paraId="06CE77C1" w14:textId="77777777" w:rsidR="00583D2F" w:rsidRPr="00583D2F" w:rsidRDefault="00583D2F" w:rsidP="00583D2F">
      <w:pPr>
        <w:rPr>
          <w:lang w:val="en-IN"/>
        </w:rPr>
      </w:pPr>
      <w:r w:rsidRPr="00583D2F">
        <w:rPr>
          <w:b/>
          <w:bCs/>
          <w:lang w:val="en-IN"/>
        </w:rPr>
        <w:t>What should the solutions architect do? (Choose two)</w:t>
      </w:r>
    </w:p>
    <w:p w14:paraId="39D4E9BA" w14:textId="77777777" w:rsidR="00583D2F" w:rsidRPr="00583D2F" w:rsidRDefault="00583D2F" w:rsidP="00583D2F">
      <w:pPr>
        <w:rPr>
          <w:lang w:val="en-IN"/>
        </w:rPr>
      </w:pPr>
      <w:r w:rsidRPr="00583D2F">
        <w:rPr>
          <w:rFonts w:ascii="Segoe UI Emoji" w:hAnsi="Segoe UI Emoji" w:cs="Segoe UI Emoji"/>
          <w:lang w:val="en-IN"/>
        </w:rPr>
        <w:t>✅</w:t>
      </w:r>
      <w:r w:rsidRPr="00583D2F">
        <w:rPr>
          <w:lang w:val="en-IN"/>
        </w:rPr>
        <w:t xml:space="preserve"> </w:t>
      </w:r>
      <w:r w:rsidRPr="00583D2F">
        <w:rPr>
          <w:b/>
          <w:bCs/>
          <w:lang w:val="en-IN"/>
        </w:rPr>
        <w:t>A.</w:t>
      </w:r>
      <w:r w:rsidRPr="00583D2F">
        <w:rPr>
          <w:lang w:val="en-IN"/>
        </w:rPr>
        <w:t xml:space="preserve"> Attach an IAM role with required permissions to the EKS pod</w:t>
      </w:r>
      <w:r w:rsidRPr="00583D2F">
        <w:rPr>
          <w:lang w:val="en-IN"/>
        </w:rPr>
        <w:br/>
      </w:r>
      <w:r w:rsidRPr="00583D2F">
        <w:rPr>
          <w:rFonts w:ascii="Segoe UI Emoji" w:hAnsi="Segoe UI Emoji" w:cs="Segoe UI Emoji"/>
          <w:lang w:val="en-IN"/>
        </w:rPr>
        <w:t>✅</w:t>
      </w:r>
      <w:r w:rsidRPr="00583D2F">
        <w:rPr>
          <w:lang w:val="en-IN"/>
        </w:rPr>
        <w:t xml:space="preserve"> </w:t>
      </w:r>
      <w:r w:rsidRPr="00583D2F">
        <w:rPr>
          <w:b/>
          <w:bCs/>
          <w:lang w:val="en-IN"/>
        </w:rPr>
        <w:t>D.</w:t>
      </w:r>
      <w:r w:rsidRPr="00583D2F">
        <w:rPr>
          <w:lang w:val="en-IN"/>
        </w:rPr>
        <w:t xml:space="preserve"> Create a VPC endpoint for DynamoDB</w:t>
      </w:r>
      <w:r w:rsidRPr="00583D2F">
        <w:rPr>
          <w:lang w:val="en-IN"/>
        </w:rPr>
        <w:br/>
      </w:r>
      <w:r w:rsidRPr="00583D2F">
        <w:rPr>
          <w:rFonts w:ascii="Segoe UI Emoji" w:hAnsi="Segoe UI Emoji" w:cs="Segoe UI Emoji"/>
          <w:lang w:val="en-IN"/>
        </w:rPr>
        <w:lastRenderedPageBreak/>
        <w:t>❌</w:t>
      </w:r>
      <w:r w:rsidRPr="00583D2F">
        <w:rPr>
          <w:lang w:val="en-IN"/>
        </w:rPr>
        <w:t xml:space="preserve"> </w:t>
      </w:r>
      <w:r w:rsidRPr="00583D2F">
        <w:rPr>
          <w:b/>
          <w:bCs/>
          <w:lang w:val="en-IN"/>
        </w:rPr>
        <w:t>B.</w:t>
      </w:r>
      <w:r w:rsidRPr="00583D2F">
        <w:rPr>
          <w:lang w:val="en-IN"/>
        </w:rPr>
        <w:t xml:space="preserve"> IAM users are not recommended for pods</w:t>
      </w:r>
      <w:r w:rsidRPr="00583D2F">
        <w:rPr>
          <w:lang w:val="en-IN"/>
        </w:rPr>
        <w:br/>
      </w:r>
      <w:r w:rsidRPr="00583D2F">
        <w:rPr>
          <w:rFonts w:ascii="Segoe UI Emoji" w:hAnsi="Segoe UI Emoji" w:cs="Segoe UI Emoji"/>
          <w:lang w:val="en-IN"/>
        </w:rPr>
        <w:t>❌</w:t>
      </w:r>
      <w:r w:rsidRPr="00583D2F">
        <w:rPr>
          <w:lang w:val="en-IN"/>
        </w:rPr>
        <w:t xml:space="preserve"> </w:t>
      </w:r>
      <w:r w:rsidRPr="00583D2F">
        <w:rPr>
          <w:b/>
          <w:bCs/>
          <w:lang w:val="en-IN"/>
        </w:rPr>
        <w:t>C.</w:t>
      </w:r>
      <w:r w:rsidRPr="00583D2F">
        <w:rPr>
          <w:lang w:val="en-IN"/>
        </w:rPr>
        <w:t xml:space="preserve"> ACLs don’t control access to AWS services</w:t>
      </w:r>
      <w:r w:rsidRPr="00583D2F">
        <w:rPr>
          <w:lang w:val="en-IN"/>
        </w:rPr>
        <w:br/>
      </w:r>
      <w:r w:rsidRPr="00583D2F">
        <w:rPr>
          <w:rFonts w:ascii="Segoe UI Emoji" w:hAnsi="Segoe UI Emoji" w:cs="Segoe UI Emoji"/>
          <w:lang w:val="en-IN"/>
        </w:rPr>
        <w:t>❌</w:t>
      </w:r>
      <w:r w:rsidRPr="00583D2F">
        <w:rPr>
          <w:lang w:val="en-IN"/>
        </w:rPr>
        <w:t xml:space="preserve"> </w:t>
      </w:r>
      <w:r w:rsidRPr="00583D2F">
        <w:rPr>
          <w:b/>
          <w:bCs/>
          <w:lang w:val="en-IN"/>
        </w:rPr>
        <w:t>E.</w:t>
      </w:r>
      <w:r w:rsidRPr="00583D2F">
        <w:rPr>
          <w:lang w:val="en-IN"/>
        </w:rPr>
        <w:t xml:space="preserve"> Embedding access keys in code is insecure</w:t>
      </w:r>
    </w:p>
    <w:p w14:paraId="38174A67" w14:textId="77777777" w:rsidR="00583D2F" w:rsidRPr="00583D2F" w:rsidRDefault="00583D2F" w:rsidP="00583D2F">
      <w:pPr>
        <w:rPr>
          <w:lang w:val="en-IN"/>
        </w:rPr>
      </w:pPr>
      <w:r w:rsidRPr="00583D2F">
        <w:rPr>
          <w:lang w:val="en-IN"/>
        </w:rPr>
        <w:pict w14:anchorId="370B372B">
          <v:rect id="_x0000_i1466" style="width:0;height:1.5pt" o:hralign="center" o:hrstd="t" o:hr="t" fillcolor="#a0a0a0" stroked="f"/>
        </w:pict>
      </w:r>
    </w:p>
    <w:p w14:paraId="708E3658" w14:textId="77777777" w:rsidR="00583D2F" w:rsidRPr="00583D2F" w:rsidRDefault="00583D2F" w:rsidP="00583D2F">
      <w:pPr>
        <w:rPr>
          <w:b/>
          <w:bCs/>
          <w:lang w:val="en-IN"/>
        </w:rPr>
      </w:pPr>
      <w:r w:rsidRPr="00583D2F">
        <w:rPr>
          <w:b/>
          <w:bCs/>
          <w:lang w:val="en-IN"/>
        </w:rPr>
        <w:t>Question 224</w:t>
      </w:r>
    </w:p>
    <w:p w14:paraId="1AC7C183" w14:textId="77777777" w:rsidR="00583D2F" w:rsidRPr="00583D2F" w:rsidRDefault="00583D2F" w:rsidP="00583D2F">
      <w:pPr>
        <w:rPr>
          <w:lang w:val="en-IN"/>
        </w:rPr>
      </w:pPr>
      <w:r w:rsidRPr="00583D2F">
        <w:rPr>
          <w:b/>
          <w:bCs/>
          <w:lang w:val="en-IN"/>
        </w:rPr>
        <w:t>Difficulty Level:</w:t>
      </w:r>
      <w:r w:rsidRPr="00583D2F">
        <w:rPr>
          <w:lang w:val="en-IN"/>
        </w:rPr>
        <w:t xml:space="preserve"> Simple</w:t>
      </w:r>
      <w:r w:rsidRPr="00583D2F">
        <w:rPr>
          <w:lang w:val="en-IN"/>
        </w:rPr>
        <w:br/>
      </w:r>
      <w:r w:rsidRPr="00583D2F">
        <w:rPr>
          <w:b/>
          <w:bCs/>
          <w:lang w:val="en-IN"/>
        </w:rPr>
        <w:t>Category:</w:t>
      </w:r>
      <w:r w:rsidRPr="00583D2F">
        <w:rPr>
          <w:lang w:val="en-IN"/>
        </w:rPr>
        <w:t xml:space="preserve"> Cloud Concepts &amp; Availability</w:t>
      </w:r>
    </w:p>
    <w:p w14:paraId="7C5775A9" w14:textId="77777777" w:rsidR="00583D2F" w:rsidRPr="00583D2F" w:rsidRDefault="00583D2F" w:rsidP="00583D2F">
      <w:pPr>
        <w:rPr>
          <w:lang w:val="en-IN"/>
        </w:rPr>
      </w:pPr>
      <w:r w:rsidRPr="00583D2F">
        <w:rPr>
          <w:lang w:val="en-IN"/>
        </w:rPr>
        <w:t>A company rehosted its app to EC2 in a single Region. It now wants to make the app highly available and ensure traffic reaches all EC2 instances randomly.</w:t>
      </w:r>
    </w:p>
    <w:p w14:paraId="4249C1A4" w14:textId="77777777" w:rsidR="00583D2F" w:rsidRPr="00583D2F" w:rsidRDefault="00583D2F" w:rsidP="00583D2F">
      <w:pPr>
        <w:rPr>
          <w:lang w:val="en-IN"/>
        </w:rPr>
      </w:pPr>
      <w:r w:rsidRPr="00583D2F">
        <w:rPr>
          <w:b/>
          <w:bCs/>
          <w:lang w:val="en-IN"/>
        </w:rPr>
        <w:t>What should the company do? (Choose two)</w:t>
      </w:r>
    </w:p>
    <w:p w14:paraId="22968420" w14:textId="77777777" w:rsidR="00583D2F" w:rsidRPr="00583D2F" w:rsidRDefault="00583D2F" w:rsidP="00583D2F">
      <w:pPr>
        <w:rPr>
          <w:lang w:val="en-IN"/>
        </w:rPr>
      </w:pPr>
      <w:r w:rsidRPr="00583D2F">
        <w:rPr>
          <w:rFonts w:ascii="Segoe UI Emoji" w:hAnsi="Segoe UI Emoji" w:cs="Segoe UI Emoji"/>
          <w:lang w:val="en-IN"/>
        </w:rPr>
        <w:t>✅</w:t>
      </w:r>
      <w:r w:rsidRPr="00583D2F">
        <w:rPr>
          <w:lang w:val="en-IN"/>
        </w:rPr>
        <w:t xml:space="preserve"> </w:t>
      </w:r>
      <w:r w:rsidRPr="00583D2F">
        <w:rPr>
          <w:b/>
          <w:bCs/>
          <w:lang w:val="en-IN"/>
        </w:rPr>
        <w:t>C.</w:t>
      </w:r>
      <w:r w:rsidRPr="00583D2F">
        <w:rPr>
          <w:lang w:val="en-IN"/>
        </w:rPr>
        <w:t xml:space="preserve"> Use Route 53 </w:t>
      </w:r>
      <w:proofErr w:type="spellStart"/>
      <w:r w:rsidRPr="00583D2F">
        <w:rPr>
          <w:lang w:val="en-IN"/>
        </w:rPr>
        <w:t>multivalue</w:t>
      </w:r>
      <w:proofErr w:type="spellEnd"/>
      <w:r w:rsidRPr="00583D2F">
        <w:rPr>
          <w:lang w:val="en-IN"/>
        </w:rPr>
        <w:t xml:space="preserve"> answer routing</w:t>
      </w:r>
      <w:r w:rsidRPr="00583D2F">
        <w:rPr>
          <w:lang w:val="en-IN"/>
        </w:rPr>
        <w:br/>
      </w:r>
      <w:r w:rsidRPr="00583D2F">
        <w:rPr>
          <w:rFonts w:ascii="Segoe UI Emoji" w:hAnsi="Segoe UI Emoji" w:cs="Segoe UI Emoji"/>
          <w:lang w:val="en-IN"/>
        </w:rPr>
        <w:t>✅</w:t>
      </w:r>
      <w:r w:rsidRPr="00583D2F">
        <w:rPr>
          <w:lang w:val="en-IN"/>
        </w:rPr>
        <w:t xml:space="preserve"> </w:t>
      </w:r>
      <w:r w:rsidRPr="00583D2F">
        <w:rPr>
          <w:b/>
          <w:bCs/>
          <w:lang w:val="en-IN"/>
        </w:rPr>
        <w:t>E.</w:t>
      </w:r>
      <w:r w:rsidRPr="00583D2F">
        <w:rPr>
          <w:lang w:val="en-IN"/>
        </w:rPr>
        <w:t xml:space="preserve"> Deploy EC2 instances in at least two Availability Zones</w:t>
      </w:r>
      <w:r w:rsidRPr="00583D2F">
        <w:rPr>
          <w:lang w:val="en-IN"/>
        </w:rPr>
        <w:br/>
      </w:r>
      <w:r w:rsidRPr="00583D2F">
        <w:rPr>
          <w:rFonts w:ascii="Segoe UI Emoji" w:hAnsi="Segoe UI Emoji" w:cs="Segoe UI Emoji"/>
          <w:lang w:val="en-IN"/>
        </w:rPr>
        <w:t>❌</w:t>
      </w:r>
      <w:r w:rsidRPr="00583D2F">
        <w:rPr>
          <w:lang w:val="en-IN"/>
        </w:rPr>
        <w:t xml:space="preserve"> </w:t>
      </w:r>
      <w:r w:rsidRPr="00583D2F">
        <w:rPr>
          <w:b/>
          <w:bCs/>
          <w:lang w:val="en-IN"/>
        </w:rPr>
        <w:t>A &amp; B.</w:t>
      </w:r>
      <w:r w:rsidRPr="00583D2F">
        <w:rPr>
          <w:lang w:val="en-IN"/>
        </w:rPr>
        <w:t xml:space="preserve"> Failover and weighted policies don't ensure random, distributed routing</w:t>
      </w:r>
      <w:r w:rsidRPr="00583D2F">
        <w:rPr>
          <w:lang w:val="en-IN"/>
        </w:rPr>
        <w:br/>
      </w:r>
      <w:r w:rsidRPr="00583D2F">
        <w:rPr>
          <w:rFonts w:ascii="Segoe UI Emoji" w:hAnsi="Segoe UI Emoji" w:cs="Segoe UI Emoji"/>
          <w:lang w:val="en-IN"/>
        </w:rPr>
        <w:t>❌</w:t>
      </w:r>
      <w:r w:rsidRPr="00583D2F">
        <w:rPr>
          <w:lang w:val="en-IN"/>
        </w:rPr>
        <w:t xml:space="preserve"> </w:t>
      </w:r>
      <w:r w:rsidRPr="00583D2F">
        <w:rPr>
          <w:b/>
          <w:bCs/>
          <w:lang w:val="en-IN"/>
        </w:rPr>
        <w:t>D.</w:t>
      </w:r>
      <w:r w:rsidRPr="00583D2F">
        <w:rPr>
          <w:lang w:val="en-IN"/>
        </w:rPr>
        <w:t xml:space="preserve"> Three instances across two AZs lack optimal fault tolerance</w:t>
      </w:r>
    </w:p>
    <w:p w14:paraId="03578769" w14:textId="77777777" w:rsidR="00583D2F" w:rsidRPr="00583D2F" w:rsidRDefault="00583D2F" w:rsidP="00583D2F">
      <w:pPr>
        <w:rPr>
          <w:lang w:val="en-IN"/>
        </w:rPr>
      </w:pPr>
      <w:r w:rsidRPr="00583D2F">
        <w:rPr>
          <w:lang w:val="en-IN"/>
        </w:rPr>
        <w:pict w14:anchorId="44504F01">
          <v:rect id="_x0000_i1467" style="width:0;height:1.5pt" o:hralign="center" o:hrstd="t" o:hr="t" fillcolor="#a0a0a0" stroked="f"/>
        </w:pict>
      </w:r>
    </w:p>
    <w:p w14:paraId="4FF27B12" w14:textId="77777777" w:rsidR="00583D2F" w:rsidRPr="00583D2F" w:rsidRDefault="00583D2F" w:rsidP="00583D2F">
      <w:pPr>
        <w:rPr>
          <w:b/>
          <w:bCs/>
          <w:lang w:val="en-IN"/>
        </w:rPr>
      </w:pPr>
      <w:r w:rsidRPr="00583D2F">
        <w:rPr>
          <w:b/>
          <w:bCs/>
          <w:lang w:val="en-IN"/>
        </w:rPr>
        <w:t>Question 225</w:t>
      </w:r>
    </w:p>
    <w:p w14:paraId="246836A9" w14:textId="77777777" w:rsidR="00583D2F" w:rsidRPr="00583D2F" w:rsidRDefault="00583D2F" w:rsidP="00583D2F">
      <w:pPr>
        <w:rPr>
          <w:lang w:val="en-IN"/>
        </w:rPr>
      </w:pPr>
      <w:r w:rsidRPr="00583D2F">
        <w:rPr>
          <w:b/>
          <w:bCs/>
          <w:lang w:val="en-IN"/>
        </w:rPr>
        <w:t>Difficulty Level:</w:t>
      </w:r>
      <w:r w:rsidRPr="00583D2F">
        <w:rPr>
          <w:lang w:val="en-IN"/>
        </w:rPr>
        <w:t xml:space="preserve"> Complex</w:t>
      </w:r>
      <w:r w:rsidRPr="00583D2F">
        <w:rPr>
          <w:lang w:val="en-IN"/>
        </w:rPr>
        <w:br/>
      </w:r>
      <w:r w:rsidRPr="00583D2F">
        <w:rPr>
          <w:b/>
          <w:bCs/>
          <w:lang w:val="en-IN"/>
        </w:rPr>
        <w:t>Category:</w:t>
      </w:r>
      <w:r w:rsidRPr="00583D2F">
        <w:rPr>
          <w:lang w:val="en-IN"/>
        </w:rPr>
        <w:t xml:space="preserve"> Data Analytics &amp; Ingestion</w:t>
      </w:r>
    </w:p>
    <w:p w14:paraId="4D05B20F" w14:textId="77777777" w:rsidR="00583D2F" w:rsidRPr="00583D2F" w:rsidRDefault="00583D2F" w:rsidP="00583D2F">
      <w:pPr>
        <w:rPr>
          <w:lang w:val="en-IN"/>
        </w:rPr>
      </w:pPr>
      <w:r w:rsidRPr="00583D2F">
        <w:rPr>
          <w:lang w:val="en-IN"/>
        </w:rPr>
        <w:t xml:space="preserve">A media company wants to ingest and </w:t>
      </w:r>
      <w:proofErr w:type="spellStart"/>
      <w:r w:rsidRPr="00583D2F">
        <w:rPr>
          <w:lang w:val="en-IN"/>
        </w:rPr>
        <w:t>analyze</w:t>
      </w:r>
      <w:proofErr w:type="spellEnd"/>
      <w:r w:rsidRPr="00583D2F">
        <w:rPr>
          <w:lang w:val="en-IN"/>
        </w:rPr>
        <w:t xml:space="preserve"> petabytes of user activity data, with SQL-based analytics and minimal overhead.</w:t>
      </w:r>
    </w:p>
    <w:p w14:paraId="6E8CB9EB" w14:textId="77777777" w:rsidR="00583D2F" w:rsidRPr="00583D2F" w:rsidRDefault="00583D2F" w:rsidP="00583D2F">
      <w:pPr>
        <w:rPr>
          <w:lang w:val="en-IN"/>
        </w:rPr>
      </w:pPr>
      <w:r w:rsidRPr="00583D2F">
        <w:rPr>
          <w:b/>
          <w:bCs/>
          <w:lang w:val="en-IN"/>
        </w:rPr>
        <w:t>What’s the BEST solution?</w:t>
      </w:r>
    </w:p>
    <w:p w14:paraId="27C56FB9" w14:textId="77777777" w:rsidR="00583D2F" w:rsidRPr="00583D2F" w:rsidRDefault="00583D2F" w:rsidP="00583D2F">
      <w:pPr>
        <w:rPr>
          <w:lang w:val="en-IN"/>
        </w:rPr>
      </w:pPr>
      <w:r w:rsidRPr="00583D2F">
        <w:rPr>
          <w:b/>
          <w:bCs/>
          <w:lang w:val="en-IN"/>
        </w:rPr>
        <w:t>A.</w:t>
      </w:r>
      <w:r w:rsidRPr="00583D2F">
        <w:rPr>
          <w:lang w:val="en-IN"/>
        </w:rPr>
        <w:t xml:space="preserve"> Use Kinesis Data Stream delivering to S3</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Supports high availability and integrates well with Athena for on-demand SQL analysis.</w:t>
      </w:r>
    </w:p>
    <w:p w14:paraId="5C5BCFB7" w14:textId="77777777" w:rsidR="00583D2F" w:rsidRPr="00583D2F" w:rsidRDefault="00583D2F" w:rsidP="00583D2F">
      <w:pPr>
        <w:rPr>
          <w:lang w:val="en-IN"/>
        </w:rPr>
      </w:pPr>
      <w:r w:rsidRPr="00583D2F">
        <w:rPr>
          <w:b/>
          <w:bCs/>
          <w:lang w:val="en-IN"/>
        </w:rPr>
        <w:t>B.</w:t>
      </w:r>
      <w:r w:rsidRPr="00583D2F">
        <w:rPr>
          <w:lang w:val="en-IN"/>
        </w:rPr>
        <w:t xml:space="preserve"> Use Kinesis Firehose delivering to Redshift</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Redshift increases management overhead and cost for petabyte-scale ingestion.</w:t>
      </w:r>
    </w:p>
    <w:p w14:paraId="493C9292" w14:textId="77777777" w:rsidR="00583D2F" w:rsidRPr="00583D2F" w:rsidRDefault="00583D2F" w:rsidP="00583D2F">
      <w:pPr>
        <w:rPr>
          <w:lang w:val="en-IN"/>
        </w:rPr>
      </w:pPr>
      <w:r w:rsidRPr="00583D2F">
        <w:rPr>
          <w:b/>
          <w:bCs/>
          <w:lang w:val="en-IN"/>
        </w:rPr>
        <w:t>C.</w:t>
      </w:r>
      <w:r w:rsidRPr="00583D2F">
        <w:rPr>
          <w:lang w:val="en-IN"/>
        </w:rPr>
        <w:t xml:space="preserve"> Trigger Lambda from S3 PUT events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Lambda has execution and payload size limitations.</w:t>
      </w:r>
    </w:p>
    <w:p w14:paraId="33CFC4E1" w14:textId="77777777" w:rsidR="00583D2F" w:rsidRPr="00583D2F" w:rsidRDefault="00583D2F" w:rsidP="00583D2F">
      <w:pPr>
        <w:rPr>
          <w:lang w:val="en-IN"/>
        </w:rPr>
      </w:pPr>
      <w:r w:rsidRPr="00583D2F">
        <w:rPr>
          <w:b/>
          <w:bCs/>
          <w:lang w:val="en-IN"/>
        </w:rPr>
        <w:t>D.</w:t>
      </w:r>
      <w:r w:rsidRPr="00583D2F">
        <w:rPr>
          <w:lang w:val="en-IN"/>
        </w:rPr>
        <w:t xml:space="preserve"> Use EC2 ingestion service + RDS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High operational overhead and not scalable.</w:t>
      </w:r>
    </w:p>
    <w:p w14:paraId="44C0BD69" w14:textId="77777777" w:rsidR="00583D2F" w:rsidRPr="00583D2F" w:rsidRDefault="00583D2F" w:rsidP="00583D2F">
      <w:pPr>
        <w:rPr>
          <w:lang w:val="en-IN"/>
        </w:rPr>
      </w:pPr>
      <w:r w:rsidRPr="00583D2F">
        <w:rPr>
          <w:lang w:val="en-IN"/>
        </w:rPr>
        <w:lastRenderedPageBreak/>
        <w:pict w14:anchorId="57F39FCB">
          <v:rect id="_x0000_i1468" style="width:0;height:1.5pt" o:hralign="center" o:hrstd="t" o:hr="t" fillcolor="#a0a0a0" stroked="f"/>
        </w:pict>
      </w:r>
    </w:p>
    <w:p w14:paraId="312F3E89" w14:textId="77777777" w:rsidR="00583D2F" w:rsidRPr="00583D2F" w:rsidRDefault="00583D2F" w:rsidP="00583D2F">
      <w:pPr>
        <w:rPr>
          <w:b/>
          <w:bCs/>
          <w:lang w:val="en-IN"/>
        </w:rPr>
      </w:pPr>
      <w:r w:rsidRPr="00583D2F">
        <w:rPr>
          <w:b/>
          <w:bCs/>
          <w:lang w:val="en-IN"/>
        </w:rPr>
        <w:t>Question 226</w:t>
      </w:r>
    </w:p>
    <w:p w14:paraId="7C7EDBFE" w14:textId="77777777" w:rsidR="00583D2F" w:rsidRPr="00583D2F" w:rsidRDefault="00583D2F" w:rsidP="00583D2F">
      <w:pPr>
        <w:rPr>
          <w:lang w:val="en-IN"/>
        </w:rPr>
      </w:pPr>
      <w:r w:rsidRPr="00583D2F">
        <w:rPr>
          <w:b/>
          <w:bCs/>
          <w:lang w:val="en-IN"/>
        </w:rPr>
        <w:t>Difficulty Level:</w:t>
      </w:r>
      <w:r w:rsidRPr="00583D2F">
        <w:rPr>
          <w:lang w:val="en-IN"/>
        </w:rPr>
        <w:t xml:space="preserve"> Medium</w:t>
      </w:r>
      <w:r w:rsidRPr="00583D2F">
        <w:rPr>
          <w:lang w:val="en-IN"/>
        </w:rPr>
        <w:br/>
      </w:r>
      <w:r w:rsidRPr="00583D2F">
        <w:rPr>
          <w:b/>
          <w:bCs/>
          <w:lang w:val="en-IN"/>
        </w:rPr>
        <w:t>Category:</w:t>
      </w:r>
      <w:r w:rsidRPr="00583D2F">
        <w:rPr>
          <w:lang w:val="en-IN"/>
        </w:rPr>
        <w:t xml:space="preserve"> Application Integration &amp; IoT</w:t>
      </w:r>
    </w:p>
    <w:p w14:paraId="29CA9164" w14:textId="77777777" w:rsidR="00583D2F" w:rsidRPr="00583D2F" w:rsidRDefault="00583D2F" w:rsidP="00583D2F">
      <w:pPr>
        <w:rPr>
          <w:lang w:val="en-IN"/>
        </w:rPr>
      </w:pPr>
      <w:r w:rsidRPr="00583D2F">
        <w:rPr>
          <w:lang w:val="en-IN"/>
        </w:rPr>
        <w:t>A company collects data from thousands of remote devices via a REST API on EC2. Device count is expected to grow into the millions.</w:t>
      </w:r>
    </w:p>
    <w:p w14:paraId="5B387561" w14:textId="77777777" w:rsidR="00583D2F" w:rsidRPr="00583D2F" w:rsidRDefault="00583D2F" w:rsidP="00583D2F">
      <w:pPr>
        <w:rPr>
          <w:lang w:val="en-IN"/>
        </w:rPr>
      </w:pPr>
      <w:r w:rsidRPr="00583D2F">
        <w:rPr>
          <w:b/>
          <w:bCs/>
          <w:lang w:val="en-IN"/>
        </w:rPr>
        <w:t>What should a solutions architect recommend? (Choose two)</w:t>
      </w:r>
    </w:p>
    <w:p w14:paraId="1FFBF217" w14:textId="77777777" w:rsidR="00583D2F" w:rsidRPr="00583D2F" w:rsidRDefault="00583D2F" w:rsidP="00583D2F">
      <w:pPr>
        <w:rPr>
          <w:lang w:val="en-IN"/>
        </w:rPr>
      </w:pPr>
      <w:r w:rsidRPr="00583D2F">
        <w:rPr>
          <w:rFonts w:ascii="Segoe UI Emoji" w:hAnsi="Segoe UI Emoji" w:cs="Segoe UI Emoji"/>
          <w:lang w:val="en-IN"/>
        </w:rPr>
        <w:t>✅</w:t>
      </w:r>
      <w:r w:rsidRPr="00583D2F">
        <w:rPr>
          <w:lang w:val="en-IN"/>
        </w:rPr>
        <w:t xml:space="preserve"> </w:t>
      </w:r>
      <w:r w:rsidRPr="00583D2F">
        <w:rPr>
          <w:b/>
          <w:bCs/>
          <w:lang w:val="en-IN"/>
        </w:rPr>
        <w:t>A.</w:t>
      </w:r>
      <w:r w:rsidRPr="00583D2F">
        <w:rPr>
          <w:lang w:val="en-IN"/>
        </w:rPr>
        <w:t xml:space="preserve"> Use AWS Glue to process the data in S3</w:t>
      </w:r>
      <w:r w:rsidRPr="00583D2F">
        <w:rPr>
          <w:lang w:val="en-IN"/>
        </w:rPr>
        <w:br/>
      </w:r>
      <w:r w:rsidRPr="00583D2F">
        <w:rPr>
          <w:rFonts w:ascii="Segoe UI Emoji" w:hAnsi="Segoe UI Emoji" w:cs="Segoe UI Emoji"/>
          <w:lang w:val="en-IN"/>
        </w:rPr>
        <w:t>✅</w:t>
      </w:r>
      <w:r w:rsidRPr="00583D2F">
        <w:rPr>
          <w:lang w:val="en-IN"/>
        </w:rPr>
        <w:t xml:space="preserve"> </w:t>
      </w:r>
      <w:r w:rsidRPr="00583D2F">
        <w:rPr>
          <w:b/>
          <w:bCs/>
          <w:lang w:val="en-IN"/>
        </w:rPr>
        <w:t>B.</w:t>
      </w:r>
      <w:r w:rsidRPr="00583D2F">
        <w:rPr>
          <w:lang w:val="en-IN"/>
        </w:rPr>
        <w:t xml:space="preserve"> Migrate the ingestion layer to Amazon API Gateway + AWS Lambda</w:t>
      </w:r>
      <w:r w:rsidRPr="00583D2F">
        <w:rPr>
          <w:lang w:val="en-IN"/>
        </w:rPr>
        <w:br/>
      </w:r>
      <w:r w:rsidRPr="00583D2F">
        <w:rPr>
          <w:rFonts w:ascii="Segoe UI Emoji" w:hAnsi="Segoe UI Emoji" w:cs="Segoe UI Emoji"/>
          <w:lang w:val="en-IN"/>
        </w:rPr>
        <w:t>❌</w:t>
      </w:r>
      <w:r w:rsidRPr="00583D2F">
        <w:rPr>
          <w:lang w:val="en-IN"/>
        </w:rPr>
        <w:t xml:space="preserve"> </w:t>
      </w:r>
      <w:r w:rsidRPr="00583D2F">
        <w:rPr>
          <w:b/>
          <w:bCs/>
          <w:lang w:val="en-IN"/>
        </w:rPr>
        <w:t>C.</w:t>
      </w:r>
      <w:r w:rsidRPr="00583D2F">
        <w:rPr>
          <w:lang w:val="en-IN"/>
        </w:rPr>
        <w:t xml:space="preserve"> Use the same EC2 instance and scale vertically</w:t>
      </w:r>
      <w:r w:rsidRPr="00583D2F">
        <w:rPr>
          <w:lang w:val="en-IN"/>
        </w:rPr>
        <w:br/>
      </w:r>
      <w:r w:rsidRPr="00583D2F">
        <w:rPr>
          <w:rFonts w:ascii="Segoe UI Emoji" w:hAnsi="Segoe UI Emoji" w:cs="Segoe UI Emoji"/>
          <w:lang w:val="en-IN"/>
        </w:rPr>
        <w:t>❌</w:t>
      </w:r>
      <w:r w:rsidRPr="00583D2F">
        <w:rPr>
          <w:lang w:val="en-IN"/>
        </w:rPr>
        <w:t xml:space="preserve"> </w:t>
      </w:r>
      <w:r w:rsidRPr="00583D2F">
        <w:rPr>
          <w:b/>
          <w:bCs/>
          <w:lang w:val="en-IN"/>
        </w:rPr>
        <w:t>D.</w:t>
      </w:r>
      <w:r w:rsidRPr="00583D2F">
        <w:rPr>
          <w:lang w:val="en-IN"/>
        </w:rPr>
        <w:t xml:space="preserve"> Use S3 Lifecycle rules for device filtering</w:t>
      </w:r>
      <w:r w:rsidRPr="00583D2F">
        <w:rPr>
          <w:lang w:val="en-IN"/>
        </w:rPr>
        <w:br/>
      </w:r>
      <w:r w:rsidRPr="00583D2F">
        <w:rPr>
          <w:rFonts w:ascii="Segoe UI Emoji" w:hAnsi="Segoe UI Emoji" w:cs="Segoe UI Emoji"/>
          <w:lang w:val="en-IN"/>
        </w:rPr>
        <w:t>❌</w:t>
      </w:r>
      <w:r w:rsidRPr="00583D2F">
        <w:rPr>
          <w:lang w:val="en-IN"/>
        </w:rPr>
        <w:t xml:space="preserve"> </w:t>
      </w:r>
      <w:r w:rsidRPr="00583D2F">
        <w:rPr>
          <w:b/>
          <w:bCs/>
          <w:lang w:val="en-IN"/>
        </w:rPr>
        <w:t>E.</w:t>
      </w:r>
      <w:r w:rsidRPr="00583D2F">
        <w:rPr>
          <w:lang w:val="en-IN"/>
        </w:rPr>
        <w:t xml:space="preserve"> Keep EC2 and attach Elastic IPs for consistency</w:t>
      </w:r>
    </w:p>
    <w:p w14:paraId="1F832CC1" w14:textId="77777777" w:rsidR="00583D2F" w:rsidRPr="00583D2F" w:rsidRDefault="00583D2F" w:rsidP="00583D2F">
      <w:pPr>
        <w:rPr>
          <w:lang w:val="en-IN"/>
        </w:rPr>
      </w:pPr>
      <w:r w:rsidRPr="00583D2F">
        <w:rPr>
          <w:lang w:val="en-IN"/>
        </w:rPr>
        <w:pict w14:anchorId="3846250F">
          <v:rect id="_x0000_i1469" style="width:0;height:1.5pt" o:hralign="center" o:hrstd="t" o:hr="t" fillcolor="#a0a0a0" stroked="f"/>
        </w:pict>
      </w:r>
    </w:p>
    <w:p w14:paraId="0658BE23" w14:textId="77777777" w:rsidR="00583D2F" w:rsidRPr="00583D2F" w:rsidRDefault="00583D2F" w:rsidP="00583D2F">
      <w:pPr>
        <w:rPr>
          <w:b/>
          <w:bCs/>
          <w:lang w:val="en-IN"/>
        </w:rPr>
      </w:pPr>
      <w:r w:rsidRPr="00583D2F">
        <w:rPr>
          <w:b/>
          <w:bCs/>
          <w:lang w:val="en-IN"/>
        </w:rPr>
        <w:t>Question 227</w:t>
      </w:r>
    </w:p>
    <w:p w14:paraId="1582E5E9" w14:textId="77777777" w:rsidR="00583D2F" w:rsidRPr="00583D2F" w:rsidRDefault="00583D2F" w:rsidP="00583D2F">
      <w:pPr>
        <w:rPr>
          <w:lang w:val="en-IN"/>
        </w:rPr>
      </w:pPr>
      <w:r w:rsidRPr="00583D2F">
        <w:rPr>
          <w:b/>
          <w:bCs/>
          <w:lang w:val="en-IN"/>
        </w:rPr>
        <w:t>Difficulty Level:</w:t>
      </w:r>
      <w:r w:rsidRPr="00583D2F">
        <w:rPr>
          <w:lang w:val="en-IN"/>
        </w:rPr>
        <w:t xml:space="preserve"> Simple</w:t>
      </w:r>
      <w:r w:rsidRPr="00583D2F">
        <w:rPr>
          <w:lang w:val="en-IN"/>
        </w:rPr>
        <w:br/>
      </w:r>
      <w:r w:rsidRPr="00583D2F">
        <w:rPr>
          <w:b/>
          <w:bCs/>
          <w:lang w:val="en-IN"/>
        </w:rPr>
        <w:t>Category:</w:t>
      </w:r>
      <w:r w:rsidRPr="00583D2F">
        <w:rPr>
          <w:lang w:val="en-IN"/>
        </w:rPr>
        <w:t xml:space="preserve"> Monitoring &amp; Logging</w:t>
      </w:r>
    </w:p>
    <w:p w14:paraId="59BAE107" w14:textId="77777777" w:rsidR="00583D2F" w:rsidRPr="00583D2F" w:rsidRDefault="00583D2F" w:rsidP="00583D2F">
      <w:pPr>
        <w:rPr>
          <w:lang w:val="en-IN"/>
        </w:rPr>
      </w:pPr>
      <w:r w:rsidRPr="00583D2F">
        <w:rPr>
          <w:lang w:val="en-IN"/>
        </w:rPr>
        <w:t>A company needs to monitor and alert on SSH and RDP access to EC2 instances.</w:t>
      </w:r>
    </w:p>
    <w:p w14:paraId="7157AB06" w14:textId="77777777" w:rsidR="00583D2F" w:rsidRPr="00583D2F" w:rsidRDefault="00583D2F" w:rsidP="00583D2F">
      <w:pPr>
        <w:rPr>
          <w:lang w:val="en-IN"/>
        </w:rPr>
      </w:pPr>
      <w:r w:rsidRPr="00583D2F">
        <w:rPr>
          <w:b/>
          <w:bCs/>
          <w:lang w:val="en-IN"/>
        </w:rPr>
        <w:t>What should a solutions architect recommend?</w:t>
      </w:r>
    </w:p>
    <w:p w14:paraId="4B48EB15" w14:textId="77777777" w:rsidR="00583D2F" w:rsidRPr="00583D2F" w:rsidRDefault="00583D2F" w:rsidP="00583D2F">
      <w:pPr>
        <w:rPr>
          <w:lang w:val="en-IN"/>
        </w:rPr>
      </w:pPr>
      <w:r w:rsidRPr="00583D2F">
        <w:rPr>
          <w:b/>
          <w:bCs/>
          <w:lang w:val="en-IN"/>
        </w:rPr>
        <w:t>A.</w:t>
      </w:r>
      <w:r w:rsidRPr="00583D2F">
        <w:rPr>
          <w:lang w:val="en-IN"/>
        </w:rPr>
        <w:t xml:space="preserve"> Use Amazon CloudWatch Logs with metric filters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VPC Flow Logs + metric filters can detect access patterns and trigger alerts.</w:t>
      </w:r>
    </w:p>
    <w:p w14:paraId="476F5FAB" w14:textId="77777777" w:rsidR="00583D2F" w:rsidRPr="00583D2F" w:rsidRDefault="00583D2F" w:rsidP="00583D2F">
      <w:pPr>
        <w:rPr>
          <w:lang w:val="en-IN"/>
        </w:rPr>
      </w:pPr>
      <w:r w:rsidRPr="00583D2F">
        <w:rPr>
          <w:b/>
          <w:bCs/>
          <w:lang w:val="en-IN"/>
        </w:rPr>
        <w:t>B.</w:t>
      </w:r>
      <w:r w:rsidRPr="00583D2F">
        <w:rPr>
          <w:lang w:val="en-IN"/>
        </w:rPr>
        <w:t xml:space="preserve"> Use AWS Systems Manager Session Manager</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Helps manage sessions but not for passive access monitoring.</w:t>
      </w:r>
    </w:p>
    <w:p w14:paraId="16B5F133" w14:textId="77777777" w:rsidR="00583D2F" w:rsidRPr="00583D2F" w:rsidRDefault="00583D2F" w:rsidP="00583D2F">
      <w:pPr>
        <w:rPr>
          <w:lang w:val="en-IN"/>
        </w:rPr>
      </w:pPr>
      <w:r w:rsidRPr="00583D2F">
        <w:rPr>
          <w:b/>
          <w:bCs/>
          <w:lang w:val="en-IN"/>
        </w:rPr>
        <w:t>C.</w:t>
      </w:r>
      <w:r w:rsidRPr="00583D2F">
        <w:rPr>
          <w:lang w:val="en-IN"/>
        </w:rPr>
        <w:t xml:space="preserve"> Use AWS Config</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Tracks config changes, not access attempts.</w:t>
      </w:r>
    </w:p>
    <w:p w14:paraId="5CF2EF57" w14:textId="77777777" w:rsidR="00583D2F" w:rsidRPr="00583D2F" w:rsidRDefault="00583D2F" w:rsidP="00583D2F">
      <w:pPr>
        <w:rPr>
          <w:lang w:val="en-IN"/>
        </w:rPr>
      </w:pPr>
      <w:r w:rsidRPr="00583D2F">
        <w:rPr>
          <w:b/>
          <w:bCs/>
          <w:lang w:val="en-IN"/>
        </w:rPr>
        <w:t>D.</w:t>
      </w:r>
      <w:r w:rsidRPr="00583D2F">
        <w:rPr>
          <w:lang w:val="en-IN"/>
        </w:rPr>
        <w:t xml:space="preserve"> Use Amazon </w:t>
      </w:r>
      <w:proofErr w:type="spellStart"/>
      <w:r w:rsidRPr="00583D2F">
        <w:rPr>
          <w:lang w:val="en-IN"/>
        </w:rPr>
        <w:t>EventBridge</w:t>
      </w:r>
      <w:proofErr w:type="spellEnd"/>
      <w:r w:rsidRPr="00583D2F">
        <w:rPr>
          <w:lang w:val="en-IN"/>
        </w:rPr>
        <w:t xml:space="preserve"> rules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Doesn’t provide deep traffic inspection.</w:t>
      </w:r>
    </w:p>
    <w:p w14:paraId="6ED4D730" w14:textId="77777777" w:rsidR="00583D2F" w:rsidRPr="00583D2F" w:rsidRDefault="00583D2F" w:rsidP="00583D2F">
      <w:pPr>
        <w:rPr>
          <w:lang w:val="en-IN"/>
        </w:rPr>
      </w:pPr>
      <w:r w:rsidRPr="00583D2F">
        <w:rPr>
          <w:lang w:val="en-IN"/>
        </w:rPr>
        <w:pict w14:anchorId="76088304">
          <v:rect id="_x0000_i1470" style="width:0;height:1.5pt" o:hralign="center" o:hrstd="t" o:hr="t" fillcolor="#a0a0a0" stroked="f"/>
        </w:pict>
      </w:r>
    </w:p>
    <w:p w14:paraId="76502C91" w14:textId="77777777" w:rsidR="00583D2F" w:rsidRPr="00583D2F" w:rsidRDefault="00583D2F" w:rsidP="00583D2F">
      <w:pPr>
        <w:rPr>
          <w:b/>
          <w:bCs/>
          <w:lang w:val="en-IN"/>
        </w:rPr>
      </w:pPr>
      <w:r w:rsidRPr="00583D2F">
        <w:rPr>
          <w:b/>
          <w:bCs/>
          <w:lang w:val="en-IN"/>
        </w:rPr>
        <w:t>Question 228</w:t>
      </w:r>
    </w:p>
    <w:p w14:paraId="7CCAB8AC" w14:textId="77777777" w:rsidR="00583D2F" w:rsidRPr="00583D2F" w:rsidRDefault="00583D2F" w:rsidP="00583D2F">
      <w:pPr>
        <w:rPr>
          <w:lang w:val="en-IN"/>
        </w:rPr>
      </w:pPr>
      <w:r w:rsidRPr="00583D2F">
        <w:rPr>
          <w:b/>
          <w:bCs/>
          <w:lang w:val="en-IN"/>
        </w:rPr>
        <w:t>Difficulty Level:</w:t>
      </w:r>
      <w:r w:rsidRPr="00583D2F">
        <w:rPr>
          <w:lang w:val="en-IN"/>
        </w:rPr>
        <w:t xml:space="preserve"> Medium</w:t>
      </w:r>
      <w:r w:rsidRPr="00583D2F">
        <w:rPr>
          <w:lang w:val="en-IN"/>
        </w:rPr>
        <w:br/>
      </w:r>
      <w:r w:rsidRPr="00583D2F">
        <w:rPr>
          <w:b/>
          <w:bCs/>
          <w:lang w:val="en-IN"/>
        </w:rPr>
        <w:t>Category:</w:t>
      </w:r>
      <w:r w:rsidRPr="00583D2F">
        <w:rPr>
          <w:lang w:val="en-IN"/>
        </w:rPr>
        <w:t xml:space="preserve"> Security &amp; IAM</w:t>
      </w:r>
    </w:p>
    <w:p w14:paraId="081BA463" w14:textId="77777777" w:rsidR="00583D2F" w:rsidRPr="00583D2F" w:rsidRDefault="00583D2F" w:rsidP="00583D2F">
      <w:pPr>
        <w:rPr>
          <w:lang w:val="en-IN"/>
        </w:rPr>
      </w:pPr>
      <w:r w:rsidRPr="00583D2F">
        <w:rPr>
          <w:lang w:val="en-IN"/>
        </w:rPr>
        <w:lastRenderedPageBreak/>
        <w:t>A solutions architect must restrict IAM users from launching EC2 instances unless the AMI is approved by the security team.</w:t>
      </w:r>
    </w:p>
    <w:p w14:paraId="277E0DDB" w14:textId="77777777" w:rsidR="00583D2F" w:rsidRPr="00583D2F" w:rsidRDefault="00583D2F" w:rsidP="00583D2F">
      <w:pPr>
        <w:rPr>
          <w:lang w:val="en-IN"/>
        </w:rPr>
      </w:pPr>
      <w:r w:rsidRPr="00583D2F">
        <w:rPr>
          <w:b/>
          <w:bCs/>
          <w:lang w:val="en-IN"/>
        </w:rPr>
        <w:t>What should be done?</w:t>
      </w:r>
    </w:p>
    <w:p w14:paraId="29E664A0" w14:textId="77777777" w:rsidR="00583D2F" w:rsidRPr="00583D2F" w:rsidRDefault="00583D2F" w:rsidP="00583D2F">
      <w:pPr>
        <w:rPr>
          <w:lang w:val="en-IN"/>
        </w:rPr>
      </w:pPr>
      <w:r w:rsidRPr="00583D2F">
        <w:rPr>
          <w:b/>
          <w:bCs/>
          <w:lang w:val="en-IN"/>
        </w:rPr>
        <w:t>A.</w:t>
      </w:r>
      <w:r w:rsidRPr="00583D2F">
        <w:rPr>
          <w:lang w:val="en-IN"/>
        </w:rPr>
        <w:t xml:space="preserve"> Use an IAM policy that allows EC2 run instances only with approved AMI IDs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This provides fine-grained control over which AMIs are permitted.</w:t>
      </w:r>
    </w:p>
    <w:p w14:paraId="06AF0E58" w14:textId="77777777" w:rsidR="00583D2F" w:rsidRPr="00583D2F" w:rsidRDefault="00583D2F" w:rsidP="00583D2F">
      <w:pPr>
        <w:rPr>
          <w:lang w:val="en-IN"/>
        </w:rPr>
      </w:pPr>
      <w:r w:rsidRPr="00583D2F">
        <w:rPr>
          <w:b/>
          <w:bCs/>
          <w:lang w:val="en-IN"/>
        </w:rPr>
        <w:t>B.</w:t>
      </w:r>
      <w:r w:rsidRPr="00583D2F">
        <w:rPr>
          <w:lang w:val="en-IN"/>
        </w:rPr>
        <w:t xml:space="preserve"> Use a service control policy to prevent AMI use</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SCPs apply to accounts, not individual users.</w:t>
      </w:r>
    </w:p>
    <w:p w14:paraId="04C5ECA3" w14:textId="77777777" w:rsidR="00583D2F" w:rsidRPr="00583D2F" w:rsidRDefault="00583D2F" w:rsidP="00583D2F">
      <w:pPr>
        <w:rPr>
          <w:lang w:val="en-IN"/>
        </w:rPr>
      </w:pPr>
      <w:r w:rsidRPr="00583D2F">
        <w:rPr>
          <w:b/>
          <w:bCs/>
          <w:lang w:val="en-IN"/>
        </w:rPr>
        <w:t>C.</w:t>
      </w:r>
      <w:r w:rsidRPr="00583D2F">
        <w:rPr>
          <w:lang w:val="en-IN"/>
        </w:rPr>
        <w:t xml:space="preserve"> Tag AMIs and deny based on tag</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Tag-based deny is not directly enforceable in IAM policies.</w:t>
      </w:r>
    </w:p>
    <w:p w14:paraId="3813D234" w14:textId="77777777" w:rsidR="00583D2F" w:rsidRPr="00583D2F" w:rsidRDefault="00583D2F" w:rsidP="00583D2F">
      <w:pPr>
        <w:rPr>
          <w:lang w:val="en-IN"/>
        </w:rPr>
      </w:pPr>
      <w:r w:rsidRPr="00583D2F">
        <w:rPr>
          <w:b/>
          <w:bCs/>
          <w:lang w:val="en-IN"/>
        </w:rPr>
        <w:t>D.</w:t>
      </w:r>
      <w:r w:rsidRPr="00583D2F">
        <w:rPr>
          <w:lang w:val="en-IN"/>
        </w:rPr>
        <w:t xml:space="preserve"> Block EC2 launch access and use only CloudFormation</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Overly restrictive and impractical for users.</w:t>
      </w:r>
    </w:p>
    <w:p w14:paraId="6B73D613" w14:textId="77777777" w:rsidR="00583D2F" w:rsidRPr="00583D2F" w:rsidRDefault="00583D2F" w:rsidP="00583D2F">
      <w:pPr>
        <w:rPr>
          <w:lang w:val="en-IN"/>
        </w:rPr>
      </w:pPr>
      <w:r w:rsidRPr="00583D2F">
        <w:rPr>
          <w:lang w:val="en-IN"/>
        </w:rPr>
        <w:pict w14:anchorId="3F97371A">
          <v:rect id="_x0000_i1471" style="width:0;height:1.5pt" o:hralign="center" o:hrstd="t" o:hr="t" fillcolor="#a0a0a0" stroked="f"/>
        </w:pict>
      </w:r>
    </w:p>
    <w:p w14:paraId="55E89827" w14:textId="77777777" w:rsidR="00583D2F" w:rsidRPr="00583D2F" w:rsidRDefault="00583D2F" w:rsidP="00583D2F">
      <w:pPr>
        <w:rPr>
          <w:b/>
          <w:bCs/>
          <w:lang w:val="en-IN"/>
        </w:rPr>
      </w:pPr>
      <w:r w:rsidRPr="00583D2F">
        <w:rPr>
          <w:b/>
          <w:bCs/>
          <w:lang w:val="en-IN"/>
        </w:rPr>
        <w:t>Question 229</w:t>
      </w:r>
    </w:p>
    <w:p w14:paraId="5721F6BE" w14:textId="77777777" w:rsidR="00583D2F" w:rsidRPr="00583D2F" w:rsidRDefault="00583D2F" w:rsidP="00583D2F">
      <w:pPr>
        <w:rPr>
          <w:lang w:val="en-IN"/>
        </w:rPr>
      </w:pPr>
      <w:r w:rsidRPr="00583D2F">
        <w:rPr>
          <w:b/>
          <w:bCs/>
          <w:lang w:val="en-IN"/>
        </w:rPr>
        <w:t>Difficulty Level:</w:t>
      </w:r>
      <w:r w:rsidRPr="00583D2F">
        <w:rPr>
          <w:lang w:val="en-IN"/>
        </w:rPr>
        <w:t xml:space="preserve"> Medium</w:t>
      </w:r>
      <w:r w:rsidRPr="00583D2F">
        <w:rPr>
          <w:lang w:val="en-IN"/>
        </w:rPr>
        <w:br/>
      </w:r>
      <w:r w:rsidRPr="00583D2F">
        <w:rPr>
          <w:b/>
          <w:bCs/>
          <w:lang w:val="en-IN"/>
        </w:rPr>
        <w:t>Category:</w:t>
      </w:r>
      <w:r w:rsidRPr="00583D2F">
        <w:rPr>
          <w:lang w:val="en-IN"/>
        </w:rPr>
        <w:t xml:space="preserve"> Serverless &amp; Messaging</w:t>
      </w:r>
    </w:p>
    <w:p w14:paraId="4D03CA6A" w14:textId="77777777" w:rsidR="00583D2F" w:rsidRPr="00583D2F" w:rsidRDefault="00583D2F" w:rsidP="00583D2F">
      <w:pPr>
        <w:rPr>
          <w:lang w:val="en-IN"/>
        </w:rPr>
      </w:pPr>
      <w:r w:rsidRPr="00583D2F">
        <w:rPr>
          <w:lang w:val="en-IN"/>
        </w:rPr>
        <w:t>A company has a Lambda function that processes messages from an SQS queue. Occasionally, messages are lost during high load.</w:t>
      </w:r>
    </w:p>
    <w:p w14:paraId="257913DC" w14:textId="77777777" w:rsidR="00583D2F" w:rsidRPr="00583D2F" w:rsidRDefault="00583D2F" w:rsidP="00583D2F">
      <w:pPr>
        <w:rPr>
          <w:lang w:val="en-IN"/>
        </w:rPr>
      </w:pPr>
      <w:r w:rsidRPr="00583D2F">
        <w:rPr>
          <w:b/>
          <w:bCs/>
          <w:lang w:val="en-IN"/>
        </w:rPr>
        <w:t>What should the solutions architect recommend?</w:t>
      </w:r>
    </w:p>
    <w:p w14:paraId="30FBA01C" w14:textId="77777777" w:rsidR="00583D2F" w:rsidRPr="00583D2F" w:rsidRDefault="00583D2F" w:rsidP="00583D2F">
      <w:pPr>
        <w:rPr>
          <w:lang w:val="en-IN"/>
        </w:rPr>
      </w:pPr>
      <w:r w:rsidRPr="00583D2F">
        <w:rPr>
          <w:b/>
          <w:bCs/>
          <w:lang w:val="en-IN"/>
        </w:rPr>
        <w:t>A.</w:t>
      </w:r>
      <w:r w:rsidRPr="00583D2F">
        <w:rPr>
          <w:lang w:val="en-IN"/>
        </w:rPr>
        <w:t xml:space="preserve"> Increase SQS visibility timeout</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Helps prevent duplicate processing but doesn’t resolve loss under load.</w:t>
      </w:r>
    </w:p>
    <w:p w14:paraId="403A2D0F" w14:textId="77777777" w:rsidR="00583D2F" w:rsidRPr="00583D2F" w:rsidRDefault="00583D2F" w:rsidP="00583D2F">
      <w:pPr>
        <w:rPr>
          <w:lang w:val="en-IN"/>
        </w:rPr>
      </w:pPr>
      <w:r w:rsidRPr="00583D2F">
        <w:rPr>
          <w:b/>
          <w:bCs/>
          <w:lang w:val="en-IN"/>
        </w:rPr>
        <w:t>B.</w:t>
      </w:r>
      <w:r w:rsidRPr="00583D2F">
        <w:rPr>
          <w:lang w:val="en-IN"/>
        </w:rPr>
        <w:t xml:space="preserve"> Add more Lambda concurrency</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Increasing concurrency allows the function to process more messages in parallel.</w:t>
      </w:r>
    </w:p>
    <w:p w14:paraId="12DF7EF4" w14:textId="77777777" w:rsidR="00583D2F" w:rsidRPr="00583D2F" w:rsidRDefault="00583D2F" w:rsidP="00583D2F">
      <w:pPr>
        <w:rPr>
          <w:lang w:val="en-IN"/>
        </w:rPr>
      </w:pPr>
      <w:r w:rsidRPr="00583D2F">
        <w:rPr>
          <w:b/>
          <w:bCs/>
          <w:lang w:val="en-IN"/>
        </w:rPr>
        <w:t>C.</w:t>
      </w:r>
      <w:r w:rsidRPr="00583D2F">
        <w:rPr>
          <w:lang w:val="en-IN"/>
        </w:rPr>
        <w:t xml:space="preserve"> Switch to SNS instead of SQS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SNS is for pub-sub, not queueing.</w:t>
      </w:r>
    </w:p>
    <w:p w14:paraId="23161CB3" w14:textId="77777777" w:rsidR="00583D2F" w:rsidRPr="00583D2F" w:rsidRDefault="00583D2F" w:rsidP="00583D2F">
      <w:pPr>
        <w:rPr>
          <w:lang w:val="en-IN"/>
        </w:rPr>
      </w:pPr>
      <w:r w:rsidRPr="00583D2F">
        <w:rPr>
          <w:b/>
          <w:bCs/>
          <w:lang w:val="en-IN"/>
        </w:rPr>
        <w:t>D.</w:t>
      </w:r>
      <w:r w:rsidRPr="00583D2F">
        <w:rPr>
          <w:lang w:val="en-IN"/>
        </w:rPr>
        <w:t xml:space="preserve"> Set up a dead-letter queue and retry logic</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Helps for failed messages, but doesn’t resolve throughput limits.</w:t>
      </w:r>
    </w:p>
    <w:p w14:paraId="2257D280" w14:textId="77777777" w:rsidR="00583D2F" w:rsidRPr="00583D2F" w:rsidRDefault="00583D2F" w:rsidP="00583D2F">
      <w:pPr>
        <w:rPr>
          <w:lang w:val="en-IN"/>
        </w:rPr>
      </w:pPr>
      <w:r w:rsidRPr="00583D2F">
        <w:rPr>
          <w:lang w:val="en-IN"/>
        </w:rPr>
        <w:pict w14:anchorId="2729A3A8">
          <v:rect id="_x0000_i1472" style="width:0;height:1.5pt" o:hralign="center" o:hrstd="t" o:hr="t" fillcolor="#a0a0a0" stroked="f"/>
        </w:pict>
      </w:r>
    </w:p>
    <w:p w14:paraId="1E333951" w14:textId="77777777" w:rsidR="00583D2F" w:rsidRPr="00583D2F" w:rsidRDefault="00583D2F" w:rsidP="00583D2F">
      <w:pPr>
        <w:rPr>
          <w:b/>
          <w:bCs/>
          <w:lang w:val="en-IN"/>
        </w:rPr>
      </w:pPr>
      <w:r w:rsidRPr="00583D2F">
        <w:rPr>
          <w:b/>
          <w:bCs/>
          <w:lang w:val="en-IN"/>
        </w:rPr>
        <w:t>Question 230</w:t>
      </w:r>
    </w:p>
    <w:p w14:paraId="2E2A9079" w14:textId="77777777" w:rsidR="00583D2F" w:rsidRPr="00583D2F" w:rsidRDefault="00583D2F" w:rsidP="00583D2F">
      <w:pPr>
        <w:rPr>
          <w:lang w:val="en-IN"/>
        </w:rPr>
      </w:pPr>
      <w:r w:rsidRPr="00583D2F">
        <w:rPr>
          <w:b/>
          <w:bCs/>
          <w:lang w:val="en-IN"/>
        </w:rPr>
        <w:t>Difficulty Level:</w:t>
      </w:r>
      <w:r w:rsidRPr="00583D2F">
        <w:rPr>
          <w:lang w:val="en-IN"/>
        </w:rPr>
        <w:t xml:space="preserve"> Simple</w:t>
      </w:r>
      <w:r w:rsidRPr="00583D2F">
        <w:rPr>
          <w:lang w:val="en-IN"/>
        </w:rPr>
        <w:br/>
      </w:r>
      <w:r w:rsidRPr="00583D2F">
        <w:rPr>
          <w:b/>
          <w:bCs/>
          <w:lang w:val="en-IN"/>
        </w:rPr>
        <w:t>Category:</w:t>
      </w:r>
      <w:r w:rsidRPr="00583D2F">
        <w:rPr>
          <w:lang w:val="en-IN"/>
        </w:rPr>
        <w:t xml:space="preserve"> Cost Optimization</w:t>
      </w:r>
    </w:p>
    <w:p w14:paraId="31F546B4" w14:textId="77777777" w:rsidR="00583D2F" w:rsidRPr="00583D2F" w:rsidRDefault="00583D2F" w:rsidP="00583D2F">
      <w:pPr>
        <w:rPr>
          <w:lang w:val="en-IN"/>
        </w:rPr>
      </w:pPr>
      <w:r w:rsidRPr="00583D2F">
        <w:rPr>
          <w:lang w:val="en-IN"/>
        </w:rPr>
        <w:lastRenderedPageBreak/>
        <w:t xml:space="preserve">A company wants to </w:t>
      </w:r>
      <w:proofErr w:type="spellStart"/>
      <w:r w:rsidRPr="00583D2F">
        <w:rPr>
          <w:lang w:val="en-IN"/>
        </w:rPr>
        <w:t>analyze</w:t>
      </w:r>
      <w:proofErr w:type="spellEnd"/>
      <w:r w:rsidRPr="00583D2F">
        <w:rPr>
          <w:lang w:val="en-IN"/>
        </w:rPr>
        <w:t xml:space="preserve"> logs using Athena. They store logs in S3 and want to minimize costs.</w:t>
      </w:r>
    </w:p>
    <w:p w14:paraId="29A62B94" w14:textId="77777777" w:rsidR="00583D2F" w:rsidRPr="00583D2F" w:rsidRDefault="00583D2F" w:rsidP="00583D2F">
      <w:pPr>
        <w:rPr>
          <w:lang w:val="en-IN"/>
        </w:rPr>
      </w:pPr>
      <w:r w:rsidRPr="00583D2F">
        <w:rPr>
          <w:b/>
          <w:bCs/>
          <w:lang w:val="en-IN"/>
        </w:rPr>
        <w:t>What is the BEST way to optimize storage costs without affecting analysis?</w:t>
      </w:r>
    </w:p>
    <w:p w14:paraId="66E28B7B" w14:textId="77777777" w:rsidR="00583D2F" w:rsidRPr="00583D2F" w:rsidRDefault="00583D2F" w:rsidP="00583D2F">
      <w:pPr>
        <w:rPr>
          <w:lang w:val="en-IN"/>
        </w:rPr>
      </w:pPr>
      <w:r w:rsidRPr="00583D2F">
        <w:rPr>
          <w:b/>
          <w:bCs/>
          <w:lang w:val="en-IN"/>
        </w:rPr>
        <w:t>A.</w:t>
      </w:r>
      <w:r w:rsidRPr="00583D2F">
        <w:rPr>
          <w:lang w:val="en-IN"/>
        </w:rPr>
        <w:t xml:space="preserve"> Convert logs to Parquet format</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Parquet reduces query cost and improves performance by storing data in columnar compressed format.</w:t>
      </w:r>
    </w:p>
    <w:p w14:paraId="1C0DC8CD" w14:textId="77777777" w:rsidR="00583D2F" w:rsidRPr="00583D2F" w:rsidRDefault="00583D2F" w:rsidP="00583D2F">
      <w:pPr>
        <w:rPr>
          <w:lang w:val="en-IN"/>
        </w:rPr>
      </w:pPr>
      <w:r w:rsidRPr="00583D2F">
        <w:rPr>
          <w:b/>
          <w:bCs/>
          <w:lang w:val="en-IN"/>
        </w:rPr>
        <w:t>B.</w:t>
      </w:r>
      <w:r w:rsidRPr="00583D2F">
        <w:rPr>
          <w:lang w:val="en-IN"/>
        </w:rPr>
        <w:t xml:space="preserve"> Use </w:t>
      </w:r>
      <w:proofErr w:type="spellStart"/>
      <w:r w:rsidRPr="00583D2F">
        <w:rPr>
          <w:lang w:val="en-IN"/>
        </w:rPr>
        <w:t>gzip</w:t>
      </w:r>
      <w:proofErr w:type="spellEnd"/>
      <w:r w:rsidRPr="00583D2F">
        <w:rPr>
          <w:lang w:val="en-IN"/>
        </w:rPr>
        <w:t xml:space="preserve"> to compress all log files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Compresses files, but doesn’t support columnar analytics.</w:t>
      </w:r>
    </w:p>
    <w:p w14:paraId="57DD0F27" w14:textId="77777777" w:rsidR="00583D2F" w:rsidRPr="00583D2F" w:rsidRDefault="00583D2F" w:rsidP="00583D2F">
      <w:pPr>
        <w:rPr>
          <w:lang w:val="en-IN"/>
        </w:rPr>
      </w:pPr>
      <w:r w:rsidRPr="00583D2F">
        <w:rPr>
          <w:b/>
          <w:bCs/>
          <w:lang w:val="en-IN"/>
        </w:rPr>
        <w:t>C.</w:t>
      </w:r>
      <w:r w:rsidRPr="00583D2F">
        <w:rPr>
          <w:lang w:val="en-IN"/>
        </w:rPr>
        <w:t xml:space="preserve"> Store all logs in Standard S3</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Doesn’t reduce Athena query costs.</w:t>
      </w:r>
    </w:p>
    <w:p w14:paraId="569B2B3A" w14:textId="77777777" w:rsidR="00583D2F" w:rsidRPr="00583D2F" w:rsidRDefault="00583D2F" w:rsidP="00583D2F">
      <w:pPr>
        <w:rPr>
          <w:lang w:val="en-IN"/>
        </w:rPr>
      </w:pPr>
      <w:r w:rsidRPr="00583D2F">
        <w:rPr>
          <w:b/>
          <w:bCs/>
          <w:lang w:val="en-IN"/>
        </w:rPr>
        <w:t>D.</w:t>
      </w:r>
      <w:r w:rsidRPr="00583D2F">
        <w:rPr>
          <w:lang w:val="en-IN"/>
        </w:rPr>
        <w:t xml:space="preserve"> Archive old logs in Glacier</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Glacier is not </w:t>
      </w:r>
      <w:proofErr w:type="spellStart"/>
      <w:r w:rsidRPr="00583D2F">
        <w:rPr>
          <w:lang w:val="en-IN"/>
        </w:rPr>
        <w:t>queryable</w:t>
      </w:r>
      <w:proofErr w:type="spellEnd"/>
      <w:r w:rsidRPr="00583D2F">
        <w:rPr>
          <w:lang w:val="en-IN"/>
        </w:rPr>
        <w:t xml:space="preserve"> by Athena.</w:t>
      </w:r>
    </w:p>
    <w:p w14:paraId="19D624AB" w14:textId="77777777" w:rsidR="00583D2F" w:rsidRPr="00583D2F" w:rsidRDefault="00583D2F" w:rsidP="00583D2F">
      <w:pPr>
        <w:rPr>
          <w:lang w:val="en-IN"/>
        </w:rPr>
      </w:pPr>
      <w:r w:rsidRPr="00583D2F">
        <w:rPr>
          <w:lang w:val="en-IN"/>
        </w:rPr>
        <w:pict w14:anchorId="03783B40">
          <v:rect id="_x0000_i1473" style="width:0;height:1.5pt" o:hralign="center" o:hrstd="t" o:hr="t" fillcolor="#a0a0a0" stroked="f"/>
        </w:pict>
      </w:r>
    </w:p>
    <w:p w14:paraId="47496A5E" w14:textId="77777777" w:rsidR="00583D2F" w:rsidRPr="00583D2F" w:rsidRDefault="00583D2F" w:rsidP="00583D2F">
      <w:pPr>
        <w:rPr>
          <w:b/>
          <w:bCs/>
          <w:lang w:val="en-IN"/>
        </w:rPr>
      </w:pPr>
      <w:r w:rsidRPr="00583D2F">
        <w:rPr>
          <w:b/>
          <w:bCs/>
          <w:lang w:val="en-IN"/>
        </w:rPr>
        <w:t>Question 231</w:t>
      </w:r>
    </w:p>
    <w:p w14:paraId="66828577" w14:textId="77777777" w:rsidR="00583D2F" w:rsidRPr="00583D2F" w:rsidRDefault="00583D2F" w:rsidP="00583D2F">
      <w:pPr>
        <w:rPr>
          <w:lang w:val="en-IN"/>
        </w:rPr>
      </w:pPr>
      <w:r w:rsidRPr="00583D2F">
        <w:rPr>
          <w:b/>
          <w:bCs/>
          <w:lang w:val="en-IN"/>
        </w:rPr>
        <w:t>Difficulty Level:</w:t>
      </w:r>
      <w:r w:rsidRPr="00583D2F">
        <w:rPr>
          <w:lang w:val="en-IN"/>
        </w:rPr>
        <w:t xml:space="preserve"> Medium</w:t>
      </w:r>
      <w:r w:rsidRPr="00583D2F">
        <w:rPr>
          <w:lang w:val="en-IN"/>
        </w:rPr>
        <w:br/>
      </w:r>
      <w:r w:rsidRPr="00583D2F">
        <w:rPr>
          <w:b/>
          <w:bCs/>
          <w:lang w:val="en-IN"/>
        </w:rPr>
        <w:t>Category:</w:t>
      </w:r>
      <w:r w:rsidRPr="00583D2F">
        <w:rPr>
          <w:lang w:val="en-IN"/>
        </w:rPr>
        <w:t xml:space="preserve"> Resource Tagging &amp; Inventory</w:t>
      </w:r>
    </w:p>
    <w:p w14:paraId="384726F5" w14:textId="77777777" w:rsidR="00583D2F" w:rsidRPr="00583D2F" w:rsidRDefault="00583D2F" w:rsidP="00583D2F">
      <w:pPr>
        <w:rPr>
          <w:lang w:val="en-IN"/>
        </w:rPr>
      </w:pPr>
      <w:r w:rsidRPr="00583D2F">
        <w:rPr>
          <w:lang w:val="en-IN"/>
        </w:rPr>
        <w:t xml:space="preserve">A company wants to identify all components of its application across </w:t>
      </w:r>
      <w:proofErr w:type="gramStart"/>
      <w:r w:rsidRPr="00583D2F">
        <w:rPr>
          <w:lang w:val="en-IN"/>
        </w:rPr>
        <w:t>Regions</w:t>
      </w:r>
      <w:proofErr w:type="gramEnd"/>
      <w:r w:rsidRPr="00583D2F">
        <w:rPr>
          <w:lang w:val="en-IN"/>
        </w:rPr>
        <w:t xml:space="preserve"> using the “application” tag.</w:t>
      </w:r>
    </w:p>
    <w:p w14:paraId="1CAE6118" w14:textId="77777777" w:rsidR="00583D2F" w:rsidRPr="00583D2F" w:rsidRDefault="00583D2F" w:rsidP="00583D2F">
      <w:pPr>
        <w:rPr>
          <w:lang w:val="en-IN"/>
        </w:rPr>
      </w:pPr>
      <w:r w:rsidRPr="00583D2F">
        <w:rPr>
          <w:b/>
          <w:bCs/>
          <w:lang w:val="en-IN"/>
        </w:rPr>
        <w:t>What should the solutions architect do?</w:t>
      </w:r>
    </w:p>
    <w:p w14:paraId="68CF9242" w14:textId="77777777" w:rsidR="00583D2F" w:rsidRPr="00583D2F" w:rsidRDefault="00583D2F" w:rsidP="00583D2F">
      <w:pPr>
        <w:rPr>
          <w:lang w:val="en-IN"/>
        </w:rPr>
      </w:pPr>
      <w:r w:rsidRPr="00583D2F">
        <w:rPr>
          <w:b/>
          <w:bCs/>
          <w:lang w:val="en-IN"/>
        </w:rPr>
        <w:t>A.</w:t>
      </w:r>
      <w:r w:rsidRPr="00583D2F">
        <w:rPr>
          <w:lang w:val="en-IN"/>
        </w:rPr>
        <w:t xml:space="preserve"> Use AWS CloudTrail</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Tracks activity, not tag-based queries.</w:t>
      </w:r>
    </w:p>
    <w:p w14:paraId="7E2AE52F" w14:textId="77777777" w:rsidR="00583D2F" w:rsidRPr="00583D2F" w:rsidRDefault="00583D2F" w:rsidP="00583D2F">
      <w:pPr>
        <w:rPr>
          <w:lang w:val="en-IN"/>
        </w:rPr>
      </w:pPr>
      <w:r w:rsidRPr="00583D2F">
        <w:rPr>
          <w:b/>
          <w:bCs/>
          <w:lang w:val="en-IN"/>
        </w:rPr>
        <w:t>B.</w:t>
      </w:r>
      <w:r w:rsidRPr="00583D2F">
        <w:rPr>
          <w:lang w:val="en-IN"/>
        </w:rPr>
        <w:t xml:space="preserve"> Query each AWS service individually using AWS CLI</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Time-consuming and inefficient.</w:t>
      </w:r>
    </w:p>
    <w:p w14:paraId="4EA73BE7" w14:textId="77777777" w:rsidR="00583D2F" w:rsidRPr="00583D2F" w:rsidRDefault="00583D2F" w:rsidP="00583D2F">
      <w:pPr>
        <w:rPr>
          <w:lang w:val="en-IN"/>
        </w:rPr>
      </w:pPr>
      <w:r w:rsidRPr="00583D2F">
        <w:rPr>
          <w:b/>
          <w:bCs/>
          <w:lang w:val="en-IN"/>
        </w:rPr>
        <w:t>C.</w:t>
      </w:r>
      <w:r w:rsidRPr="00583D2F">
        <w:rPr>
          <w:lang w:val="en-IN"/>
        </w:rPr>
        <w:t xml:space="preserve"> Run a CloudWatch Logs Insights query</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Doesn’t provide inventory of resources.</w:t>
      </w:r>
    </w:p>
    <w:p w14:paraId="00B1E244" w14:textId="77777777" w:rsidR="00583D2F" w:rsidRPr="00583D2F" w:rsidRDefault="00583D2F" w:rsidP="00583D2F">
      <w:pPr>
        <w:rPr>
          <w:lang w:val="en-IN"/>
        </w:rPr>
      </w:pPr>
      <w:r w:rsidRPr="00583D2F">
        <w:rPr>
          <w:b/>
          <w:bCs/>
          <w:lang w:val="en-IN"/>
        </w:rPr>
        <w:t>D.</w:t>
      </w:r>
      <w:r w:rsidRPr="00583D2F">
        <w:rPr>
          <w:lang w:val="en-IN"/>
        </w:rPr>
        <w:t xml:space="preserve"> Use AWS Resource Groups Tag Editor</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Tag Editor allows global search of all tagged resources efficiently.</w:t>
      </w:r>
    </w:p>
    <w:p w14:paraId="56F1396C" w14:textId="77777777" w:rsidR="00583D2F" w:rsidRPr="00583D2F" w:rsidRDefault="00583D2F" w:rsidP="00583D2F">
      <w:pPr>
        <w:rPr>
          <w:b/>
          <w:bCs/>
          <w:lang w:val="en-IN"/>
        </w:rPr>
      </w:pPr>
      <w:r w:rsidRPr="00583D2F">
        <w:rPr>
          <w:b/>
          <w:bCs/>
          <w:lang w:val="en-IN"/>
        </w:rPr>
        <w:t>Question 232</w:t>
      </w:r>
    </w:p>
    <w:p w14:paraId="7F34CE8E" w14:textId="77777777" w:rsidR="00583D2F" w:rsidRPr="00583D2F" w:rsidRDefault="00583D2F" w:rsidP="00583D2F">
      <w:pPr>
        <w:rPr>
          <w:lang w:val="en-IN"/>
        </w:rPr>
      </w:pPr>
      <w:r w:rsidRPr="00583D2F">
        <w:rPr>
          <w:b/>
          <w:bCs/>
          <w:lang w:val="en-IN"/>
        </w:rPr>
        <w:t>Difficulty Level:</w:t>
      </w:r>
      <w:r w:rsidRPr="00583D2F">
        <w:rPr>
          <w:lang w:val="en-IN"/>
        </w:rPr>
        <w:t xml:space="preserve"> Simple</w:t>
      </w:r>
      <w:r w:rsidRPr="00583D2F">
        <w:rPr>
          <w:lang w:val="en-IN"/>
        </w:rPr>
        <w:br/>
      </w:r>
      <w:r w:rsidRPr="00583D2F">
        <w:rPr>
          <w:b/>
          <w:bCs/>
          <w:lang w:val="en-IN"/>
        </w:rPr>
        <w:t>Category:</w:t>
      </w:r>
      <w:r w:rsidRPr="00583D2F">
        <w:rPr>
          <w:lang w:val="en-IN"/>
        </w:rPr>
        <w:t xml:space="preserve"> Security and Compliance</w:t>
      </w:r>
    </w:p>
    <w:p w14:paraId="27E51420" w14:textId="77777777" w:rsidR="00583D2F" w:rsidRPr="00583D2F" w:rsidRDefault="00583D2F" w:rsidP="00583D2F">
      <w:pPr>
        <w:rPr>
          <w:lang w:val="en-IN"/>
        </w:rPr>
      </w:pPr>
      <w:r w:rsidRPr="00583D2F">
        <w:rPr>
          <w:lang w:val="en-IN"/>
        </w:rPr>
        <w:lastRenderedPageBreak/>
        <w:t>A company runs demonstration environments for its customers on Amazon EC2 instances. Each environment is isolated in its own VPC. The company’s operations team needs to be notified when RDP or SSH access to an environment has been established.</w:t>
      </w:r>
    </w:p>
    <w:p w14:paraId="1A41D0E4" w14:textId="77777777" w:rsidR="00583D2F" w:rsidRPr="00583D2F" w:rsidRDefault="00583D2F" w:rsidP="00583D2F">
      <w:pPr>
        <w:rPr>
          <w:lang w:val="en-IN"/>
        </w:rPr>
      </w:pPr>
      <w:r w:rsidRPr="00583D2F">
        <w:rPr>
          <w:b/>
          <w:bCs/>
          <w:lang w:val="en-IN"/>
        </w:rPr>
        <w:t>What should a solutions architect recommend?</w:t>
      </w:r>
    </w:p>
    <w:p w14:paraId="69F77652" w14:textId="77777777" w:rsidR="00583D2F" w:rsidRPr="00583D2F" w:rsidRDefault="00583D2F" w:rsidP="00583D2F">
      <w:pPr>
        <w:rPr>
          <w:lang w:val="en-IN"/>
        </w:rPr>
      </w:pPr>
      <w:r w:rsidRPr="00583D2F">
        <w:rPr>
          <w:b/>
          <w:bCs/>
          <w:lang w:val="en-IN"/>
        </w:rPr>
        <w:t>A.</w:t>
      </w:r>
      <w:r w:rsidRPr="00583D2F">
        <w:rPr>
          <w:lang w:val="en-IN"/>
        </w:rPr>
        <w:t xml:space="preserve"> Configure Amazon CloudWatch Application Insights to create AWS Systems Manager </w:t>
      </w:r>
      <w:proofErr w:type="spellStart"/>
      <w:r w:rsidRPr="00583D2F">
        <w:rPr>
          <w:lang w:val="en-IN"/>
        </w:rPr>
        <w:t>OpsItems</w:t>
      </w:r>
      <w:proofErr w:type="spellEnd"/>
      <w:r w:rsidRPr="00583D2F">
        <w:rPr>
          <w:lang w:val="en-IN"/>
        </w:rPr>
        <w:t xml:space="preserve"> when RDP or SSH access is detected.</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Application Insights is not used to detect login patterns.</w:t>
      </w:r>
    </w:p>
    <w:p w14:paraId="55830A2B" w14:textId="77777777" w:rsidR="00583D2F" w:rsidRPr="00583D2F" w:rsidRDefault="00583D2F" w:rsidP="00583D2F">
      <w:pPr>
        <w:rPr>
          <w:lang w:val="en-IN"/>
        </w:rPr>
      </w:pPr>
      <w:r w:rsidRPr="00583D2F">
        <w:rPr>
          <w:b/>
          <w:bCs/>
          <w:lang w:val="en-IN"/>
        </w:rPr>
        <w:t>B.</w:t>
      </w:r>
      <w:r w:rsidRPr="00583D2F">
        <w:rPr>
          <w:lang w:val="en-IN"/>
        </w:rPr>
        <w:t xml:space="preserve"> Configure EC2 with IAM instance profiles using </w:t>
      </w:r>
      <w:proofErr w:type="spellStart"/>
      <w:r w:rsidRPr="00583D2F">
        <w:rPr>
          <w:lang w:val="en-IN"/>
        </w:rPr>
        <w:t>AmazonSSMManagedInstanceCore</w:t>
      </w:r>
      <w:proofErr w:type="spellEnd"/>
      <w:r w:rsidRPr="00583D2F">
        <w:rPr>
          <w:lang w:val="en-IN"/>
        </w:rPr>
        <w:t>.</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SSM is for remote management but not for detecting access.</w:t>
      </w:r>
    </w:p>
    <w:p w14:paraId="1F2A006B" w14:textId="77777777" w:rsidR="00583D2F" w:rsidRPr="00583D2F" w:rsidRDefault="00583D2F" w:rsidP="00583D2F">
      <w:pPr>
        <w:rPr>
          <w:lang w:val="en-IN"/>
        </w:rPr>
      </w:pPr>
      <w:r w:rsidRPr="00583D2F">
        <w:rPr>
          <w:b/>
          <w:bCs/>
          <w:lang w:val="en-IN"/>
        </w:rPr>
        <w:t>C.</w:t>
      </w:r>
      <w:r w:rsidRPr="00583D2F">
        <w:rPr>
          <w:lang w:val="en-IN"/>
        </w:rPr>
        <w:t xml:space="preserve"> Publish VPC Flow Logs to CloudWatch Logs. Use metric filters and create alarms for RDP/SSH detection.</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VPC Flow Logs combined with CloudWatch can monitor port-level access such as 22/3389 for SSH/RDP.</w:t>
      </w:r>
    </w:p>
    <w:p w14:paraId="295ED8D2" w14:textId="77777777" w:rsidR="00583D2F" w:rsidRPr="00583D2F" w:rsidRDefault="00583D2F" w:rsidP="00583D2F">
      <w:pPr>
        <w:rPr>
          <w:lang w:val="en-IN"/>
        </w:rPr>
      </w:pPr>
      <w:r w:rsidRPr="00583D2F">
        <w:rPr>
          <w:b/>
          <w:bCs/>
          <w:lang w:val="en-IN"/>
        </w:rPr>
        <w:t>D.</w:t>
      </w:r>
      <w:r w:rsidRPr="00583D2F">
        <w:rPr>
          <w:lang w:val="en-IN"/>
        </w:rPr>
        <w:t xml:space="preserve"> Use </w:t>
      </w:r>
      <w:proofErr w:type="spellStart"/>
      <w:r w:rsidRPr="00583D2F">
        <w:rPr>
          <w:lang w:val="en-IN"/>
        </w:rPr>
        <w:t>EventBridge</w:t>
      </w:r>
      <w:proofErr w:type="spellEnd"/>
      <w:r w:rsidRPr="00583D2F">
        <w:rPr>
          <w:lang w:val="en-IN"/>
        </w:rPr>
        <w:t xml:space="preserve"> to monitor EC2 instance state changes.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State changes don’t track SSH or RDP connections.</w:t>
      </w:r>
    </w:p>
    <w:p w14:paraId="36B0C2DC" w14:textId="77777777" w:rsidR="00583D2F" w:rsidRPr="00583D2F" w:rsidRDefault="00583D2F" w:rsidP="00583D2F">
      <w:pPr>
        <w:rPr>
          <w:lang w:val="en-IN"/>
        </w:rPr>
      </w:pPr>
      <w:r w:rsidRPr="00583D2F">
        <w:rPr>
          <w:lang w:val="en-IN"/>
        </w:rPr>
        <w:pict w14:anchorId="6DAA8365">
          <v:rect id="_x0000_i1537" style="width:0;height:1.5pt" o:hralign="center" o:hrstd="t" o:hr="t" fillcolor="#a0a0a0" stroked="f"/>
        </w:pict>
      </w:r>
    </w:p>
    <w:p w14:paraId="36305235" w14:textId="77777777" w:rsidR="00583D2F" w:rsidRPr="00583D2F" w:rsidRDefault="00583D2F" w:rsidP="00583D2F">
      <w:pPr>
        <w:rPr>
          <w:b/>
          <w:bCs/>
          <w:lang w:val="en-IN"/>
        </w:rPr>
      </w:pPr>
      <w:r w:rsidRPr="00583D2F">
        <w:rPr>
          <w:b/>
          <w:bCs/>
          <w:lang w:val="en-IN"/>
        </w:rPr>
        <w:t>Question 233</w:t>
      </w:r>
    </w:p>
    <w:p w14:paraId="76CE7E63" w14:textId="77777777" w:rsidR="00583D2F" w:rsidRPr="00583D2F" w:rsidRDefault="00583D2F" w:rsidP="00583D2F">
      <w:pPr>
        <w:rPr>
          <w:lang w:val="en-IN"/>
        </w:rPr>
      </w:pPr>
      <w:r w:rsidRPr="00583D2F">
        <w:rPr>
          <w:b/>
          <w:bCs/>
          <w:lang w:val="en-IN"/>
        </w:rPr>
        <w:t>Difficulty Level:</w:t>
      </w:r>
      <w:r w:rsidRPr="00583D2F">
        <w:rPr>
          <w:lang w:val="en-IN"/>
        </w:rPr>
        <w:t xml:space="preserve"> Simple</w:t>
      </w:r>
      <w:r w:rsidRPr="00583D2F">
        <w:rPr>
          <w:lang w:val="en-IN"/>
        </w:rPr>
        <w:br/>
      </w:r>
      <w:r w:rsidRPr="00583D2F">
        <w:rPr>
          <w:b/>
          <w:bCs/>
          <w:lang w:val="en-IN"/>
        </w:rPr>
        <w:t>Category:</w:t>
      </w:r>
      <w:r w:rsidRPr="00583D2F">
        <w:rPr>
          <w:lang w:val="en-IN"/>
        </w:rPr>
        <w:t xml:space="preserve"> Security and Compliance</w:t>
      </w:r>
    </w:p>
    <w:p w14:paraId="6AD39293" w14:textId="77777777" w:rsidR="00583D2F" w:rsidRPr="00583D2F" w:rsidRDefault="00583D2F" w:rsidP="00583D2F">
      <w:pPr>
        <w:rPr>
          <w:lang w:val="en-IN"/>
        </w:rPr>
      </w:pPr>
      <w:r w:rsidRPr="00583D2F">
        <w:rPr>
          <w:lang w:val="en-IN"/>
        </w:rPr>
        <w:t>A solutions architect has created a new AWS account and must secure the AWS root user access.</w:t>
      </w:r>
    </w:p>
    <w:p w14:paraId="51AAFFEC" w14:textId="77777777" w:rsidR="00583D2F" w:rsidRPr="00583D2F" w:rsidRDefault="00583D2F" w:rsidP="00583D2F">
      <w:pPr>
        <w:rPr>
          <w:lang w:val="en-IN"/>
        </w:rPr>
      </w:pPr>
      <w:r w:rsidRPr="00583D2F">
        <w:rPr>
          <w:b/>
          <w:bCs/>
          <w:lang w:val="en-IN"/>
        </w:rPr>
        <w:t>Which two actions should be taken? (Choose two)</w:t>
      </w:r>
    </w:p>
    <w:p w14:paraId="2828D794" w14:textId="77777777" w:rsidR="00583D2F" w:rsidRPr="00583D2F" w:rsidRDefault="00583D2F" w:rsidP="00583D2F">
      <w:pPr>
        <w:rPr>
          <w:lang w:val="en-IN"/>
        </w:rPr>
      </w:pPr>
      <w:r w:rsidRPr="00583D2F">
        <w:rPr>
          <w:rFonts w:ascii="Segoe UI Emoji" w:hAnsi="Segoe UI Emoji" w:cs="Segoe UI Emoji"/>
          <w:lang w:val="en-IN"/>
        </w:rPr>
        <w:t>✅</w:t>
      </w:r>
      <w:r w:rsidRPr="00583D2F">
        <w:rPr>
          <w:lang w:val="en-IN"/>
        </w:rPr>
        <w:t xml:space="preserve"> </w:t>
      </w:r>
      <w:r w:rsidRPr="00583D2F">
        <w:rPr>
          <w:b/>
          <w:bCs/>
          <w:lang w:val="en-IN"/>
        </w:rPr>
        <w:t>A.</w:t>
      </w:r>
      <w:r w:rsidRPr="00583D2F">
        <w:rPr>
          <w:lang w:val="en-IN"/>
        </w:rPr>
        <w:t xml:space="preserve"> Ensure the root user uses a strong password.</w:t>
      </w:r>
      <w:r w:rsidRPr="00583D2F">
        <w:rPr>
          <w:lang w:val="en-IN"/>
        </w:rPr>
        <w:br/>
      </w:r>
      <w:r w:rsidRPr="00583D2F">
        <w:rPr>
          <w:rFonts w:ascii="Segoe UI Emoji" w:hAnsi="Segoe UI Emoji" w:cs="Segoe UI Emoji"/>
          <w:lang w:val="en-IN"/>
        </w:rPr>
        <w:t>✅</w:t>
      </w:r>
      <w:r w:rsidRPr="00583D2F">
        <w:rPr>
          <w:lang w:val="en-IN"/>
        </w:rPr>
        <w:t xml:space="preserve"> </w:t>
      </w:r>
      <w:r w:rsidRPr="00583D2F">
        <w:rPr>
          <w:b/>
          <w:bCs/>
          <w:lang w:val="en-IN"/>
        </w:rPr>
        <w:t>B.</w:t>
      </w:r>
      <w:r w:rsidRPr="00583D2F">
        <w:rPr>
          <w:lang w:val="en-IN"/>
        </w:rPr>
        <w:t xml:space="preserve"> Enable multi-factor authentication (MFA) for the root user.</w:t>
      </w:r>
      <w:r w:rsidRPr="00583D2F">
        <w:rPr>
          <w:lang w:val="en-IN"/>
        </w:rPr>
        <w:br/>
      </w:r>
      <w:r w:rsidRPr="00583D2F">
        <w:rPr>
          <w:rFonts w:ascii="Segoe UI Emoji" w:hAnsi="Segoe UI Emoji" w:cs="Segoe UI Emoji"/>
          <w:lang w:val="en-IN"/>
        </w:rPr>
        <w:t>❌</w:t>
      </w:r>
      <w:r w:rsidRPr="00583D2F">
        <w:rPr>
          <w:lang w:val="en-IN"/>
        </w:rPr>
        <w:t xml:space="preserve"> </w:t>
      </w:r>
      <w:r w:rsidRPr="00583D2F">
        <w:rPr>
          <w:b/>
          <w:bCs/>
          <w:lang w:val="en-IN"/>
        </w:rPr>
        <w:t>C.</w:t>
      </w:r>
      <w:r w:rsidRPr="00583D2F">
        <w:rPr>
          <w:lang w:val="en-IN"/>
        </w:rPr>
        <w:t xml:space="preserve"> Store root user access keys in an encrypted S3 bucket.</w:t>
      </w:r>
      <w:r w:rsidRPr="00583D2F">
        <w:rPr>
          <w:lang w:val="en-IN"/>
        </w:rPr>
        <w:br/>
      </w:r>
      <w:r w:rsidRPr="00583D2F">
        <w:rPr>
          <w:rFonts w:ascii="Segoe UI Emoji" w:hAnsi="Segoe UI Emoji" w:cs="Segoe UI Emoji"/>
          <w:lang w:val="en-IN"/>
        </w:rPr>
        <w:t>❌</w:t>
      </w:r>
      <w:r w:rsidRPr="00583D2F">
        <w:rPr>
          <w:lang w:val="en-IN"/>
        </w:rPr>
        <w:t xml:space="preserve"> </w:t>
      </w:r>
      <w:r w:rsidRPr="00583D2F">
        <w:rPr>
          <w:b/>
          <w:bCs/>
          <w:lang w:val="en-IN"/>
        </w:rPr>
        <w:t>D.</w:t>
      </w:r>
      <w:r w:rsidRPr="00583D2F">
        <w:rPr>
          <w:lang w:val="en-IN"/>
        </w:rPr>
        <w:t xml:space="preserve"> Add the root user to a group with administrative permissions.</w:t>
      </w:r>
      <w:r w:rsidRPr="00583D2F">
        <w:rPr>
          <w:lang w:val="en-IN"/>
        </w:rPr>
        <w:br/>
      </w:r>
      <w:r w:rsidRPr="00583D2F">
        <w:rPr>
          <w:rFonts w:ascii="Segoe UI Emoji" w:hAnsi="Segoe UI Emoji" w:cs="Segoe UI Emoji"/>
          <w:lang w:val="en-IN"/>
        </w:rPr>
        <w:t>❌</w:t>
      </w:r>
      <w:r w:rsidRPr="00583D2F">
        <w:rPr>
          <w:lang w:val="en-IN"/>
        </w:rPr>
        <w:t xml:space="preserve"> </w:t>
      </w:r>
      <w:r w:rsidRPr="00583D2F">
        <w:rPr>
          <w:b/>
          <w:bCs/>
          <w:lang w:val="en-IN"/>
        </w:rPr>
        <w:t>E.</w:t>
      </w:r>
      <w:r w:rsidRPr="00583D2F">
        <w:rPr>
          <w:lang w:val="en-IN"/>
        </w:rPr>
        <w:t xml:space="preserve"> Apply inline policy permissions to the root user.</w:t>
      </w:r>
    </w:p>
    <w:p w14:paraId="41E3103F" w14:textId="77777777" w:rsidR="00583D2F" w:rsidRPr="00583D2F" w:rsidRDefault="00583D2F" w:rsidP="00583D2F">
      <w:pPr>
        <w:rPr>
          <w:lang w:val="en-IN"/>
        </w:rPr>
      </w:pPr>
      <w:r w:rsidRPr="00583D2F">
        <w:rPr>
          <w:lang w:val="en-IN"/>
        </w:rPr>
        <w:t>Root users should not be used routinely and must not have active access keys stored or assigned permissions.</w:t>
      </w:r>
    </w:p>
    <w:p w14:paraId="3EF325AA" w14:textId="77777777" w:rsidR="00583D2F" w:rsidRPr="00583D2F" w:rsidRDefault="00583D2F" w:rsidP="00583D2F">
      <w:pPr>
        <w:rPr>
          <w:lang w:val="en-IN"/>
        </w:rPr>
      </w:pPr>
      <w:r w:rsidRPr="00583D2F">
        <w:rPr>
          <w:lang w:val="en-IN"/>
        </w:rPr>
        <w:pict w14:anchorId="417FA5E3">
          <v:rect id="_x0000_i1538" style="width:0;height:1.5pt" o:hralign="center" o:hrstd="t" o:hr="t" fillcolor="#a0a0a0" stroked="f"/>
        </w:pict>
      </w:r>
    </w:p>
    <w:p w14:paraId="10F8D05D" w14:textId="77777777" w:rsidR="00583D2F" w:rsidRPr="00583D2F" w:rsidRDefault="00583D2F" w:rsidP="00583D2F">
      <w:pPr>
        <w:rPr>
          <w:b/>
          <w:bCs/>
          <w:lang w:val="en-IN"/>
        </w:rPr>
      </w:pPr>
      <w:r w:rsidRPr="00583D2F">
        <w:rPr>
          <w:b/>
          <w:bCs/>
          <w:lang w:val="en-IN"/>
        </w:rPr>
        <w:t>Question 234</w:t>
      </w:r>
    </w:p>
    <w:p w14:paraId="345E3EF3" w14:textId="77777777" w:rsidR="00583D2F" w:rsidRPr="00583D2F" w:rsidRDefault="00583D2F" w:rsidP="00583D2F">
      <w:pPr>
        <w:rPr>
          <w:lang w:val="en-IN"/>
        </w:rPr>
      </w:pPr>
      <w:r w:rsidRPr="00583D2F">
        <w:rPr>
          <w:b/>
          <w:bCs/>
          <w:lang w:val="en-IN"/>
        </w:rPr>
        <w:lastRenderedPageBreak/>
        <w:t>Difficulty Level:</w:t>
      </w:r>
      <w:r w:rsidRPr="00583D2F">
        <w:rPr>
          <w:lang w:val="en-IN"/>
        </w:rPr>
        <w:t xml:space="preserve"> Medium</w:t>
      </w:r>
      <w:r w:rsidRPr="00583D2F">
        <w:rPr>
          <w:lang w:val="en-IN"/>
        </w:rPr>
        <w:br/>
      </w:r>
      <w:r w:rsidRPr="00583D2F">
        <w:rPr>
          <w:b/>
          <w:bCs/>
          <w:lang w:val="en-IN"/>
        </w:rPr>
        <w:t>Category:</w:t>
      </w:r>
      <w:r w:rsidRPr="00583D2F">
        <w:rPr>
          <w:lang w:val="en-IN"/>
        </w:rPr>
        <w:t xml:space="preserve"> Security and Compliance</w:t>
      </w:r>
    </w:p>
    <w:p w14:paraId="1EA1CED7" w14:textId="77777777" w:rsidR="00583D2F" w:rsidRPr="00583D2F" w:rsidRDefault="00583D2F" w:rsidP="00583D2F">
      <w:pPr>
        <w:rPr>
          <w:lang w:val="en-IN"/>
        </w:rPr>
      </w:pPr>
      <w:r w:rsidRPr="00583D2F">
        <w:rPr>
          <w:lang w:val="en-IN"/>
        </w:rPr>
        <w:t>A new CRM application will use EC2 with EBS and Aurora. Data must be encrypted both in transit and at rest.</w:t>
      </w:r>
    </w:p>
    <w:p w14:paraId="4088CA6C" w14:textId="77777777" w:rsidR="00583D2F" w:rsidRPr="00583D2F" w:rsidRDefault="00583D2F" w:rsidP="00583D2F">
      <w:pPr>
        <w:rPr>
          <w:lang w:val="en-IN"/>
        </w:rPr>
      </w:pPr>
      <w:r w:rsidRPr="00583D2F">
        <w:rPr>
          <w:b/>
          <w:bCs/>
          <w:lang w:val="en-IN"/>
        </w:rPr>
        <w:t>What is the correct setup?</w:t>
      </w:r>
    </w:p>
    <w:p w14:paraId="5ACA738A" w14:textId="77777777" w:rsidR="00583D2F" w:rsidRPr="00583D2F" w:rsidRDefault="00583D2F" w:rsidP="00583D2F">
      <w:pPr>
        <w:rPr>
          <w:lang w:val="en-IN"/>
        </w:rPr>
      </w:pPr>
      <w:r w:rsidRPr="00583D2F">
        <w:rPr>
          <w:b/>
          <w:bCs/>
          <w:lang w:val="en-IN"/>
        </w:rPr>
        <w:t>A.</w:t>
      </w:r>
      <w:r w:rsidRPr="00583D2F">
        <w:rPr>
          <w:lang w:val="en-IN"/>
        </w:rPr>
        <w:t xml:space="preserve"> Use KMS certificates for ALB and ACM for EBS/Aurora</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ACM cannot encrypt EBS/Aurora storage.</w:t>
      </w:r>
    </w:p>
    <w:p w14:paraId="23BF5AF6" w14:textId="77777777" w:rsidR="00583D2F" w:rsidRPr="00583D2F" w:rsidRDefault="00583D2F" w:rsidP="00583D2F">
      <w:pPr>
        <w:rPr>
          <w:lang w:val="en-IN"/>
        </w:rPr>
      </w:pPr>
      <w:r w:rsidRPr="00583D2F">
        <w:rPr>
          <w:b/>
          <w:bCs/>
          <w:lang w:val="en-IN"/>
        </w:rPr>
        <w:t>B.</w:t>
      </w:r>
      <w:r w:rsidRPr="00583D2F">
        <w:rPr>
          <w:lang w:val="en-IN"/>
        </w:rPr>
        <w:t xml:space="preserve"> Use root account and enable encryption for all resources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No global encryption toggle exists.</w:t>
      </w:r>
    </w:p>
    <w:p w14:paraId="7F11636F" w14:textId="77777777" w:rsidR="00583D2F" w:rsidRPr="00583D2F" w:rsidRDefault="00583D2F" w:rsidP="00583D2F">
      <w:pPr>
        <w:rPr>
          <w:lang w:val="en-IN"/>
        </w:rPr>
      </w:pPr>
      <w:r w:rsidRPr="00583D2F">
        <w:rPr>
          <w:b/>
          <w:bCs/>
          <w:lang w:val="en-IN"/>
        </w:rPr>
        <w:t>C.</w:t>
      </w:r>
      <w:r w:rsidRPr="00583D2F">
        <w:rPr>
          <w:lang w:val="en-IN"/>
        </w:rPr>
        <w:t xml:space="preserve"> Use KMS for EBS and Aurora. Use ACM for ALB TLS.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This is the correct combination for in-transit (TLS via ACM) and at-rest encryption (via KMS).</w:t>
      </w:r>
    </w:p>
    <w:p w14:paraId="592091E2" w14:textId="77777777" w:rsidR="00583D2F" w:rsidRPr="00583D2F" w:rsidRDefault="00583D2F" w:rsidP="00583D2F">
      <w:pPr>
        <w:rPr>
          <w:lang w:val="en-IN"/>
        </w:rPr>
      </w:pPr>
      <w:r w:rsidRPr="00583D2F">
        <w:rPr>
          <w:b/>
          <w:bCs/>
          <w:lang w:val="en-IN"/>
        </w:rPr>
        <w:t>D.</w:t>
      </w:r>
      <w:r w:rsidRPr="00583D2F">
        <w:rPr>
          <w:lang w:val="en-IN"/>
        </w:rPr>
        <w:t xml:space="preserve"> Use BitLocker and import certificates to KMS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BitLocker is not applicable to AWS-native services.</w:t>
      </w:r>
    </w:p>
    <w:p w14:paraId="51896EFB" w14:textId="77777777" w:rsidR="00583D2F" w:rsidRPr="00583D2F" w:rsidRDefault="00583D2F" w:rsidP="00583D2F">
      <w:pPr>
        <w:rPr>
          <w:lang w:val="en-IN"/>
        </w:rPr>
      </w:pPr>
      <w:r w:rsidRPr="00583D2F">
        <w:rPr>
          <w:lang w:val="en-IN"/>
        </w:rPr>
        <w:pict w14:anchorId="590BDA64">
          <v:rect id="_x0000_i1539" style="width:0;height:1.5pt" o:hralign="center" o:hrstd="t" o:hr="t" fillcolor="#a0a0a0" stroked="f"/>
        </w:pict>
      </w:r>
    </w:p>
    <w:p w14:paraId="207371E5" w14:textId="77777777" w:rsidR="00583D2F" w:rsidRPr="00583D2F" w:rsidRDefault="00583D2F" w:rsidP="00583D2F">
      <w:pPr>
        <w:rPr>
          <w:b/>
          <w:bCs/>
          <w:lang w:val="en-IN"/>
        </w:rPr>
      </w:pPr>
      <w:r w:rsidRPr="00583D2F">
        <w:rPr>
          <w:b/>
          <w:bCs/>
          <w:lang w:val="en-IN"/>
        </w:rPr>
        <w:t>Question 235</w:t>
      </w:r>
    </w:p>
    <w:p w14:paraId="07E52873" w14:textId="77777777" w:rsidR="00583D2F" w:rsidRPr="00583D2F" w:rsidRDefault="00583D2F" w:rsidP="00583D2F">
      <w:pPr>
        <w:rPr>
          <w:lang w:val="en-IN"/>
        </w:rPr>
      </w:pPr>
      <w:r w:rsidRPr="00583D2F">
        <w:rPr>
          <w:b/>
          <w:bCs/>
          <w:lang w:val="en-IN"/>
        </w:rPr>
        <w:t>Difficulty Level:</w:t>
      </w:r>
      <w:r w:rsidRPr="00583D2F">
        <w:rPr>
          <w:lang w:val="en-IN"/>
        </w:rPr>
        <w:t xml:space="preserve"> Complex</w:t>
      </w:r>
      <w:r w:rsidRPr="00583D2F">
        <w:rPr>
          <w:lang w:val="en-IN"/>
        </w:rPr>
        <w:br/>
      </w:r>
      <w:r w:rsidRPr="00583D2F">
        <w:rPr>
          <w:b/>
          <w:bCs/>
          <w:lang w:val="en-IN"/>
        </w:rPr>
        <w:t>Category:</w:t>
      </w:r>
      <w:r w:rsidRPr="00583D2F">
        <w:rPr>
          <w:lang w:val="en-IN"/>
        </w:rPr>
        <w:t xml:space="preserve"> Database Migration</w:t>
      </w:r>
    </w:p>
    <w:p w14:paraId="7D4D7779" w14:textId="77777777" w:rsidR="00583D2F" w:rsidRPr="00583D2F" w:rsidRDefault="00583D2F" w:rsidP="00583D2F">
      <w:pPr>
        <w:rPr>
          <w:lang w:val="en-IN"/>
        </w:rPr>
      </w:pPr>
      <w:r w:rsidRPr="00583D2F">
        <w:rPr>
          <w:lang w:val="en-IN"/>
        </w:rPr>
        <w:t>A company is migrating from Oracle to Aurora PostgreSQL. Multiple apps write to the same tables. Migrations are staged with months in between, and data must stay in sync.</w:t>
      </w:r>
    </w:p>
    <w:p w14:paraId="1FED69E6" w14:textId="77777777" w:rsidR="00583D2F" w:rsidRPr="00583D2F" w:rsidRDefault="00583D2F" w:rsidP="00583D2F">
      <w:pPr>
        <w:rPr>
          <w:lang w:val="en-IN"/>
        </w:rPr>
      </w:pPr>
      <w:r w:rsidRPr="00583D2F">
        <w:rPr>
          <w:b/>
          <w:bCs/>
          <w:lang w:val="en-IN"/>
        </w:rPr>
        <w:t>What should a solutions architect recommend?</w:t>
      </w:r>
    </w:p>
    <w:p w14:paraId="720469A7" w14:textId="77777777" w:rsidR="00583D2F" w:rsidRPr="00583D2F" w:rsidRDefault="00583D2F" w:rsidP="00583D2F">
      <w:pPr>
        <w:rPr>
          <w:lang w:val="en-IN"/>
        </w:rPr>
      </w:pPr>
      <w:r w:rsidRPr="00583D2F">
        <w:rPr>
          <w:b/>
          <w:bCs/>
          <w:lang w:val="en-IN"/>
        </w:rPr>
        <w:t>A.</w:t>
      </w:r>
      <w:r w:rsidRPr="00583D2F">
        <w:rPr>
          <w:lang w:val="en-IN"/>
        </w:rPr>
        <w:t xml:space="preserve"> Use AWS </w:t>
      </w:r>
      <w:proofErr w:type="spellStart"/>
      <w:r w:rsidRPr="00583D2F">
        <w:rPr>
          <w:lang w:val="en-IN"/>
        </w:rPr>
        <w:t>DataSync</w:t>
      </w:r>
      <w:proofErr w:type="spellEnd"/>
      <w:r w:rsidRPr="00583D2F">
        <w:rPr>
          <w:lang w:val="en-IN"/>
        </w:rPr>
        <w:t xml:space="preserve"> for initial load, then CDC with AWS DMS.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w:t>
      </w:r>
      <w:proofErr w:type="spellStart"/>
      <w:r w:rsidRPr="00583D2F">
        <w:rPr>
          <w:lang w:val="en-IN"/>
        </w:rPr>
        <w:t>DataSync</w:t>
      </w:r>
      <w:proofErr w:type="spellEnd"/>
      <w:r w:rsidRPr="00583D2F">
        <w:rPr>
          <w:lang w:val="en-IN"/>
        </w:rPr>
        <w:t xml:space="preserve"> doesn’t support DB-level CDC.</w:t>
      </w:r>
    </w:p>
    <w:p w14:paraId="2E56285A" w14:textId="77777777" w:rsidR="00583D2F" w:rsidRPr="00583D2F" w:rsidRDefault="00583D2F" w:rsidP="00583D2F">
      <w:pPr>
        <w:rPr>
          <w:lang w:val="en-IN"/>
        </w:rPr>
      </w:pPr>
      <w:r w:rsidRPr="00583D2F">
        <w:rPr>
          <w:b/>
          <w:bCs/>
          <w:lang w:val="en-IN"/>
        </w:rPr>
        <w:t>B.</w:t>
      </w:r>
      <w:r w:rsidRPr="00583D2F">
        <w:rPr>
          <w:lang w:val="en-IN"/>
        </w:rPr>
        <w:t xml:space="preserve"> Use AWS DMS for full load and CDC.</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Lacks schema conversion for Oracle → Aurora PostgreSQL.</w:t>
      </w:r>
    </w:p>
    <w:p w14:paraId="3A56C1C3" w14:textId="77777777" w:rsidR="00583D2F" w:rsidRPr="00583D2F" w:rsidRDefault="00583D2F" w:rsidP="00583D2F">
      <w:pPr>
        <w:rPr>
          <w:lang w:val="en-IN"/>
        </w:rPr>
      </w:pPr>
      <w:r w:rsidRPr="00583D2F">
        <w:rPr>
          <w:b/>
          <w:bCs/>
          <w:lang w:val="en-IN"/>
        </w:rPr>
        <w:t>C.</w:t>
      </w:r>
      <w:r w:rsidRPr="00583D2F">
        <w:rPr>
          <w:lang w:val="en-IN"/>
        </w:rPr>
        <w:t xml:space="preserve"> Use AWS SCT with DMS using memory-optimized replication. Create full load + CDC.</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SCT handles schema conversion, and memory-optimized replication helps with heavy workloads.</w:t>
      </w:r>
    </w:p>
    <w:p w14:paraId="2D54311B" w14:textId="77777777" w:rsidR="00583D2F" w:rsidRPr="00583D2F" w:rsidRDefault="00583D2F" w:rsidP="00583D2F">
      <w:pPr>
        <w:rPr>
          <w:lang w:val="en-IN"/>
        </w:rPr>
      </w:pPr>
      <w:r w:rsidRPr="00583D2F">
        <w:rPr>
          <w:b/>
          <w:bCs/>
          <w:lang w:val="en-IN"/>
        </w:rPr>
        <w:t>D.</w:t>
      </w:r>
      <w:r w:rsidRPr="00583D2F">
        <w:rPr>
          <w:lang w:val="en-IN"/>
        </w:rPr>
        <w:t xml:space="preserve"> Use SCT with compute-optimized instance for CDC of large tables.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Limiting CDC to largest tables may cause data inconsistency.</w:t>
      </w:r>
    </w:p>
    <w:p w14:paraId="11EC956E" w14:textId="77777777" w:rsidR="00583D2F" w:rsidRPr="00583D2F" w:rsidRDefault="00583D2F" w:rsidP="00583D2F">
      <w:pPr>
        <w:rPr>
          <w:lang w:val="en-IN"/>
        </w:rPr>
      </w:pPr>
      <w:r w:rsidRPr="00583D2F">
        <w:rPr>
          <w:lang w:val="en-IN"/>
        </w:rPr>
        <w:pict w14:anchorId="36C621DE">
          <v:rect id="_x0000_i1540" style="width:0;height:1.5pt" o:hralign="center" o:hrstd="t" o:hr="t" fillcolor="#a0a0a0" stroked="f"/>
        </w:pict>
      </w:r>
    </w:p>
    <w:p w14:paraId="3C2D4E6A" w14:textId="77777777" w:rsidR="00583D2F" w:rsidRPr="00583D2F" w:rsidRDefault="00583D2F" w:rsidP="00583D2F">
      <w:pPr>
        <w:rPr>
          <w:b/>
          <w:bCs/>
          <w:lang w:val="en-IN"/>
        </w:rPr>
      </w:pPr>
      <w:r w:rsidRPr="00583D2F">
        <w:rPr>
          <w:b/>
          <w:bCs/>
          <w:lang w:val="en-IN"/>
        </w:rPr>
        <w:lastRenderedPageBreak/>
        <w:t>Question 236</w:t>
      </w:r>
    </w:p>
    <w:p w14:paraId="31260DDA" w14:textId="77777777" w:rsidR="00583D2F" w:rsidRPr="00583D2F" w:rsidRDefault="00583D2F" w:rsidP="00583D2F">
      <w:pPr>
        <w:rPr>
          <w:lang w:val="en-IN"/>
        </w:rPr>
      </w:pPr>
      <w:r w:rsidRPr="00583D2F">
        <w:rPr>
          <w:b/>
          <w:bCs/>
          <w:lang w:val="en-IN"/>
        </w:rPr>
        <w:t>Difficulty Level:</w:t>
      </w:r>
      <w:r w:rsidRPr="00583D2F">
        <w:rPr>
          <w:lang w:val="en-IN"/>
        </w:rPr>
        <w:t xml:space="preserve"> Medium</w:t>
      </w:r>
      <w:r w:rsidRPr="00583D2F">
        <w:rPr>
          <w:lang w:val="en-IN"/>
        </w:rPr>
        <w:br/>
      </w:r>
      <w:r w:rsidRPr="00583D2F">
        <w:rPr>
          <w:b/>
          <w:bCs/>
          <w:lang w:val="en-IN"/>
        </w:rPr>
        <w:t>Category:</w:t>
      </w:r>
      <w:r w:rsidRPr="00583D2F">
        <w:rPr>
          <w:lang w:val="en-IN"/>
        </w:rPr>
        <w:t xml:space="preserve"> Application Architecture</w:t>
      </w:r>
    </w:p>
    <w:p w14:paraId="1BEE39C4" w14:textId="77777777" w:rsidR="00583D2F" w:rsidRPr="00583D2F" w:rsidRDefault="00583D2F" w:rsidP="00583D2F">
      <w:pPr>
        <w:rPr>
          <w:lang w:val="en-IN"/>
        </w:rPr>
      </w:pPr>
      <w:r w:rsidRPr="00583D2F">
        <w:rPr>
          <w:lang w:val="en-IN"/>
        </w:rPr>
        <w:t>A three-tier image-sharing app runs on EC2 instances: frontend, app, and MySQL database. The company needs high availability and scalability with minimal code change.</w:t>
      </w:r>
    </w:p>
    <w:p w14:paraId="1D2AD851" w14:textId="77777777" w:rsidR="00583D2F" w:rsidRPr="00583D2F" w:rsidRDefault="00583D2F" w:rsidP="00583D2F">
      <w:pPr>
        <w:rPr>
          <w:lang w:val="en-IN"/>
        </w:rPr>
      </w:pPr>
      <w:r w:rsidRPr="00583D2F">
        <w:rPr>
          <w:b/>
          <w:bCs/>
          <w:lang w:val="en-IN"/>
        </w:rPr>
        <w:t>What is the BEST solution?</w:t>
      </w:r>
    </w:p>
    <w:p w14:paraId="0FB9532D" w14:textId="77777777" w:rsidR="00583D2F" w:rsidRPr="00583D2F" w:rsidRDefault="00583D2F" w:rsidP="00583D2F">
      <w:pPr>
        <w:rPr>
          <w:lang w:val="en-IN"/>
        </w:rPr>
      </w:pPr>
      <w:r w:rsidRPr="00583D2F">
        <w:rPr>
          <w:b/>
          <w:bCs/>
          <w:lang w:val="en-IN"/>
        </w:rPr>
        <w:t>A.</w:t>
      </w:r>
      <w:r w:rsidRPr="00583D2F">
        <w:rPr>
          <w:lang w:val="en-IN"/>
        </w:rPr>
        <w:t xml:space="preserve"> Move frontend to S3, use Lambda and DynamoDB.</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Requires significant </w:t>
      </w:r>
      <w:proofErr w:type="spellStart"/>
      <w:r w:rsidRPr="00583D2F">
        <w:rPr>
          <w:lang w:val="en-IN"/>
        </w:rPr>
        <w:t>rearchitecture</w:t>
      </w:r>
      <w:proofErr w:type="spellEnd"/>
      <w:r w:rsidRPr="00583D2F">
        <w:rPr>
          <w:lang w:val="en-IN"/>
        </w:rPr>
        <w:t>.</w:t>
      </w:r>
    </w:p>
    <w:p w14:paraId="53B89E38" w14:textId="77777777" w:rsidR="00583D2F" w:rsidRPr="00583D2F" w:rsidRDefault="00583D2F" w:rsidP="00583D2F">
      <w:pPr>
        <w:rPr>
          <w:lang w:val="en-IN"/>
        </w:rPr>
      </w:pPr>
      <w:r w:rsidRPr="00583D2F">
        <w:rPr>
          <w:b/>
          <w:bCs/>
          <w:lang w:val="en-IN"/>
        </w:rPr>
        <w:t>B.</w:t>
      </w:r>
      <w:r w:rsidRPr="00583D2F">
        <w:rPr>
          <w:lang w:val="en-IN"/>
        </w:rPr>
        <w:t xml:space="preserve"> Use Elastic Beanstalk Multi-AZ for all tiers, RDS with read replicas.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Read replicas won’t serve images effectively.</w:t>
      </w:r>
    </w:p>
    <w:p w14:paraId="6C9A9F03" w14:textId="77777777" w:rsidR="00583D2F" w:rsidRPr="00583D2F" w:rsidRDefault="00583D2F" w:rsidP="00583D2F">
      <w:pPr>
        <w:rPr>
          <w:lang w:val="en-IN"/>
        </w:rPr>
      </w:pPr>
      <w:r w:rsidRPr="00583D2F">
        <w:rPr>
          <w:b/>
          <w:bCs/>
          <w:lang w:val="en-IN"/>
        </w:rPr>
        <w:t>C.</w:t>
      </w:r>
      <w:r w:rsidRPr="00583D2F">
        <w:rPr>
          <w:lang w:val="en-IN"/>
        </w:rPr>
        <w:t xml:space="preserve"> Host frontend on S3, app layer on EC2 Auto Scaling, DB on memory-optimized EC2.</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Still not highly available without DB redundancy.</w:t>
      </w:r>
    </w:p>
    <w:p w14:paraId="02D319AC" w14:textId="77777777" w:rsidR="00583D2F" w:rsidRPr="00583D2F" w:rsidRDefault="00583D2F" w:rsidP="00583D2F">
      <w:pPr>
        <w:rPr>
          <w:lang w:val="en-IN"/>
        </w:rPr>
      </w:pPr>
      <w:r w:rsidRPr="00583D2F">
        <w:rPr>
          <w:b/>
          <w:bCs/>
          <w:lang w:val="en-IN"/>
        </w:rPr>
        <w:t>D.</w:t>
      </w:r>
      <w:r w:rsidRPr="00583D2F">
        <w:rPr>
          <w:lang w:val="en-IN"/>
        </w:rPr>
        <w:t xml:space="preserve"> Use Elastic Beanstalk for frontend/app, RDS Multi-AZ for DB, and S3 for images.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Uses managed services, requires few changes, and supports availability.</w:t>
      </w:r>
    </w:p>
    <w:p w14:paraId="778C9E64" w14:textId="77777777" w:rsidR="00583D2F" w:rsidRPr="00583D2F" w:rsidRDefault="00583D2F" w:rsidP="00583D2F">
      <w:pPr>
        <w:rPr>
          <w:lang w:val="en-IN"/>
        </w:rPr>
      </w:pPr>
      <w:r w:rsidRPr="00583D2F">
        <w:rPr>
          <w:lang w:val="en-IN"/>
        </w:rPr>
        <w:pict w14:anchorId="6A0E1EEF">
          <v:rect id="_x0000_i1541" style="width:0;height:1.5pt" o:hralign="center" o:hrstd="t" o:hr="t" fillcolor="#a0a0a0" stroked="f"/>
        </w:pict>
      </w:r>
    </w:p>
    <w:p w14:paraId="68A56A66" w14:textId="77777777" w:rsidR="00583D2F" w:rsidRPr="00583D2F" w:rsidRDefault="00583D2F" w:rsidP="00583D2F">
      <w:pPr>
        <w:rPr>
          <w:b/>
          <w:bCs/>
          <w:lang w:val="en-IN"/>
        </w:rPr>
      </w:pPr>
      <w:r w:rsidRPr="00583D2F">
        <w:rPr>
          <w:b/>
          <w:bCs/>
          <w:lang w:val="en-IN"/>
        </w:rPr>
        <w:t>Question 237</w:t>
      </w:r>
    </w:p>
    <w:p w14:paraId="2CEFB694" w14:textId="77777777" w:rsidR="00583D2F" w:rsidRPr="00583D2F" w:rsidRDefault="00583D2F" w:rsidP="00583D2F">
      <w:pPr>
        <w:rPr>
          <w:lang w:val="en-IN"/>
        </w:rPr>
      </w:pPr>
      <w:r w:rsidRPr="00583D2F">
        <w:rPr>
          <w:b/>
          <w:bCs/>
          <w:lang w:val="en-IN"/>
        </w:rPr>
        <w:t>Difficulty Level:</w:t>
      </w:r>
      <w:r w:rsidRPr="00583D2F">
        <w:rPr>
          <w:lang w:val="en-IN"/>
        </w:rPr>
        <w:t xml:space="preserve"> Medium</w:t>
      </w:r>
      <w:r w:rsidRPr="00583D2F">
        <w:rPr>
          <w:lang w:val="en-IN"/>
        </w:rPr>
        <w:br/>
      </w:r>
      <w:r w:rsidRPr="00583D2F">
        <w:rPr>
          <w:b/>
          <w:bCs/>
          <w:lang w:val="en-IN"/>
        </w:rPr>
        <w:t>Category:</w:t>
      </w:r>
      <w:r w:rsidRPr="00583D2F">
        <w:rPr>
          <w:lang w:val="en-IN"/>
        </w:rPr>
        <w:t xml:space="preserve"> VPC &amp; Networking</w:t>
      </w:r>
    </w:p>
    <w:p w14:paraId="033C1859" w14:textId="77777777" w:rsidR="00583D2F" w:rsidRPr="00583D2F" w:rsidRDefault="00583D2F" w:rsidP="00583D2F">
      <w:pPr>
        <w:rPr>
          <w:lang w:val="en-IN"/>
        </w:rPr>
      </w:pPr>
      <w:r w:rsidRPr="00583D2F">
        <w:rPr>
          <w:lang w:val="en-IN"/>
        </w:rPr>
        <w:t>EC2 in VPC-A needs to access files in EC2 in VPC-B (separate accounts) securely and with redundancy.</w:t>
      </w:r>
    </w:p>
    <w:p w14:paraId="337EB3DF" w14:textId="77777777" w:rsidR="00583D2F" w:rsidRPr="00583D2F" w:rsidRDefault="00583D2F" w:rsidP="00583D2F">
      <w:pPr>
        <w:rPr>
          <w:lang w:val="en-IN"/>
        </w:rPr>
      </w:pPr>
      <w:r w:rsidRPr="00583D2F">
        <w:rPr>
          <w:b/>
          <w:bCs/>
          <w:lang w:val="en-IN"/>
        </w:rPr>
        <w:t>What should the network administrator configure?</w:t>
      </w:r>
    </w:p>
    <w:p w14:paraId="1EC74BEE" w14:textId="77777777" w:rsidR="00583D2F" w:rsidRPr="00583D2F" w:rsidRDefault="00583D2F" w:rsidP="00583D2F">
      <w:pPr>
        <w:rPr>
          <w:lang w:val="en-IN"/>
        </w:rPr>
      </w:pPr>
      <w:r w:rsidRPr="00583D2F">
        <w:rPr>
          <w:b/>
          <w:bCs/>
          <w:lang w:val="en-IN"/>
        </w:rPr>
        <w:t>A.</w:t>
      </w:r>
      <w:r w:rsidRPr="00583D2F">
        <w:rPr>
          <w:lang w:val="en-IN"/>
        </w:rPr>
        <w:t xml:space="preserve"> Set up a VPC peering connection between VPC-A and VPC-B</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Simple, secure, no bandwidth bottlenecks, and no single point of failure.</w:t>
      </w:r>
    </w:p>
    <w:p w14:paraId="5EB8B2BD" w14:textId="77777777" w:rsidR="00583D2F" w:rsidRPr="00583D2F" w:rsidRDefault="00583D2F" w:rsidP="00583D2F">
      <w:pPr>
        <w:rPr>
          <w:lang w:val="en-IN"/>
        </w:rPr>
      </w:pPr>
      <w:r w:rsidRPr="00583D2F">
        <w:rPr>
          <w:b/>
          <w:bCs/>
          <w:lang w:val="en-IN"/>
        </w:rPr>
        <w:t>B.</w:t>
      </w:r>
      <w:r w:rsidRPr="00583D2F">
        <w:rPr>
          <w:lang w:val="en-IN"/>
        </w:rPr>
        <w:t xml:space="preserve"> Set up VPC endpoints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Endpoints are for AWS service access, not EC2-to-EC2 communication.</w:t>
      </w:r>
    </w:p>
    <w:p w14:paraId="6EADEF39" w14:textId="77777777" w:rsidR="00583D2F" w:rsidRPr="00583D2F" w:rsidRDefault="00583D2F" w:rsidP="00583D2F">
      <w:pPr>
        <w:rPr>
          <w:lang w:val="en-IN"/>
        </w:rPr>
      </w:pPr>
      <w:r w:rsidRPr="00583D2F">
        <w:rPr>
          <w:b/>
          <w:bCs/>
          <w:lang w:val="en-IN"/>
        </w:rPr>
        <w:t>C.</w:t>
      </w:r>
      <w:r w:rsidRPr="00583D2F">
        <w:rPr>
          <w:lang w:val="en-IN"/>
        </w:rPr>
        <w:t xml:space="preserve"> Use a virtual private gateway in VPC-B</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More suitable for site-to-site VPNs.</w:t>
      </w:r>
    </w:p>
    <w:p w14:paraId="21BF537F" w14:textId="77777777" w:rsidR="00583D2F" w:rsidRPr="00583D2F" w:rsidRDefault="00583D2F" w:rsidP="00583D2F">
      <w:pPr>
        <w:rPr>
          <w:lang w:val="en-IN"/>
        </w:rPr>
      </w:pPr>
      <w:r w:rsidRPr="00583D2F">
        <w:rPr>
          <w:b/>
          <w:bCs/>
          <w:lang w:val="en-IN"/>
        </w:rPr>
        <w:t>D.</w:t>
      </w:r>
      <w:r w:rsidRPr="00583D2F">
        <w:rPr>
          <w:lang w:val="en-IN"/>
        </w:rPr>
        <w:t xml:space="preserve"> Create private VIF for EC2 in VPC-B</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VIFs are for Direct Connect, not EC2 communication.</w:t>
      </w:r>
    </w:p>
    <w:p w14:paraId="43F2F74B" w14:textId="77777777" w:rsidR="00583D2F" w:rsidRPr="00583D2F" w:rsidRDefault="00583D2F" w:rsidP="00583D2F">
      <w:pPr>
        <w:rPr>
          <w:lang w:val="en-IN"/>
        </w:rPr>
      </w:pPr>
      <w:r w:rsidRPr="00583D2F">
        <w:rPr>
          <w:lang w:val="en-IN"/>
        </w:rPr>
        <w:pict w14:anchorId="3AC59622">
          <v:rect id="_x0000_i1542" style="width:0;height:1.5pt" o:hralign="center" o:hrstd="t" o:hr="t" fillcolor="#a0a0a0" stroked="f"/>
        </w:pict>
      </w:r>
    </w:p>
    <w:p w14:paraId="5B05CF03" w14:textId="77777777" w:rsidR="00583D2F" w:rsidRPr="00583D2F" w:rsidRDefault="00583D2F" w:rsidP="00583D2F">
      <w:pPr>
        <w:rPr>
          <w:b/>
          <w:bCs/>
          <w:lang w:val="en-IN"/>
        </w:rPr>
      </w:pPr>
      <w:r w:rsidRPr="00583D2F">
        <w:rPr>
          <w:b/>
          <w:bCs/>
          <w:lang w:val="en-IN"/>
        </w:rPr>
        <w:lastRenderedPageBreak/>
        <w:t>Question 238</w:t>
      </w:r>
    </w:p>
    <w:p w14:paraId="08E38CF8" w14:textId="77777777" w:rsidR="00583D2F" w:rsidRPr="00583D2F" w:rsidRDefault="00583D2F" w:rsidP="00583D2F">
      <w:pPr>
        <w:rPr>
          <w:lang w:val="en-IN"/>
        </w:rPr>
      </w:pPr>
      <w:r w:rsidRPr="00583D2F">
        <w:rPr>
          <w:b/>
          <w:bCs/>
          <w:lang w:val="en-IN"/>
        </w:rPr>
        <w:t>Difficulty Level:</w:t>
      </w:r>
      <w:r w:rsidRPr="00583D2F">
        <w:rPr>
          <w:lang w:val="en-IN"/>
        </w:rPr>
        <w:t xml:space="preserve"> Medium</w:t>
      </w:r>
      <w:r w:rsidRPr="00583D2F">
        <w:rPr>
          <w:lang w:val="en-IN"/>
        </w:rPr>
        <w:br/>
      </w:r>
      <w:r w:rsidRPr="00583D2F">
        <w:rPr>
          <w:b/>
          <w:bCs/>
          <w:lang w:val="en-IN"/>
        </w:rPr>
        <w:t>Category:</w:t>
      </w:r>
      <w:r w:rsidRPr="00583D2F">
        <w:rPr>
          <w:lang w:val="en-IN"/>
        </w:rPr>
        <w:t xml:space="preserve"> Billing &amp; Alerts</w:t>
      </w:r>
    </w:p>
    <w:p w14:paraId="1CA3C8A2" w14:textId="77777777" w:rsidR="00583D2F" w:rsidRPr="00583D2F" w:rsidRDefault="00583D2F" w:rsidP="00583D2F">
      <w:pPr>
        <w:rPr>
          <w:lang w:val="en-IN"/>
        </w:rPr>
      </w:pPr>
      <w:r w:rsidRPr="00583D2F">
        <w:rPr>
          <w:lang w:val="en-IN"/>
        </w:rPr>
        <w:t>The company wants to notify engineering accounts if EC2 usage exceeds a monthly threshold.</w:t>
      </w:r>
    </w:p>
    <w:p w14:paraId="5254ADB7" w14:textId="77777777" w:rsidR="00583D2F" w:rsidRPr="00583D2F" w:rsidRDefault="00583D2F" w:rsidP="00583D2F">
      <w:pPr>
        <w:rPr>
          <w:lang w:val="en-IN"/>
        </w:rPr>
      </w:pPr>
      <w:r w:rsidRPr="00583D2F">
        <w:rPr>
          <w:b/>
          <w:bCs/>
          <w:lang w:val="en-IN"/>
        </w:rPr>
        <w:t>What should a solutions architect do?</w:t>
      </w:r>
    </w:p>
    <w:p w14:paraId="15992E88" w14:textId="77777777" w:rsidR="00583D2F" w:rsidRPr="00583D2F" w:rsidRDefault="00583D2F" w:rsidP="00583D2F">
      <w:pPr>
        <w:rPr>
          <w:lang w:val="en-IN"/>
        </w:rPr>
      </w:pPr>
      <w:r w:rsidRPr="00583D2F">
        <w:rPr>
          <w:b/>
          <w:bCs/>
          <w:lang w:val="en-IN"/>
        </w:rPr>
        <w:t>A.</w:t>
      </w:r>
      <w:r w:rsidRPr="00583D2F">
        <w:rPr>
          <w:lang w:val="en-IN"/>
        </w:rPr>
        <w:t xml:space="preserve"> Use AWS Budgets with alert thresholds per account</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AWS Budgets supports per-account usage thresholds with alerting.</w:t>
      </w:r>
    </w:p>
    <w:p w14:paraId="309AE436" w14:textId="77777777" w:rsidR="00583D2F" w:rsidRPr="00583D2F" w:rsidRDefault="00583D2F" w:rsidP="00583D2F">
      <w:pPr>
        <w:rPr>
          <w:lang w:val="en-IN"/>
        </w:rPr>
      </w:pPr>
      <w:r w:rsidRPr="00583D2F">
        <w:rPr>
          <w:b/>
          <w:bCs/>
          <w:lang w:val="en-IN"/>
        </w:rPr>
        <w:t>B.</w:t>
      </w:r>
      <w:r w:rsidRPr="00583D2F">
        <w:rPr>
          <w:lang w:val="en-IN"/>
        </w:rPr>
        <w:t xml:space="preserve"> Use Trusted Advisor</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Trusted Advisor does not monitor monthly billing limits.</w:t>
      </w:r>
    </w:p>
    <w:p w14:paraId="4131A610" w14:textId="77777777" w:rsidR="00583D2F" w:rsidRPr="00583D2F" w:rsidRDefault="00583D2F" w:rsidP="00583D2F">
      <w:pPr>
        <w:rPr>
          <w:lang w:val="en-IN"/>
        </w:rPr>
      </w:pPr>
      <w:r w:rsidRPr="00583D2F">
        <w:rPr>
          <w:b/>
          <w:bCs/>
          <w:lang w:val="en-IN"/>
        </w:rPr>
        <w:t>C.</w:t>
      </w:r>
      <w:r w:rsidRPr="00583D2F">
        <w:rPr>
          <w:lang w:val="en-IN"/>
        </w:rPr>
        <w:t xml:space="preserve"> Use </w:t>
      </w:r>
      <w:proofErr w:type="spellStart"/>
      <w:r w:rsidRPr="00583D2F">
        <w:rPr>
          <w:lang w:val="en-IN"/>
        </w:rPr>
        <w:t>EventBridge</w:t>
      </w:r>
      <w:proofErr w:type="spellEnd"/>
      <w:r w:rsidRPr="00583D2F">
        <w:rPr>
          <w:lang w:val="en-IN"/>
        </w:rPr>
        <w:t xml:space="preserve"> to monitor usage</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Doesn’t directly track usage thresholds.</w:t>
      </w:r>
    </w:p>
    <w:p w14:paraId="28BC815D" w14:textId="77777777" w:rsidR="00583D2F" w:rsidRPr="00583D2F" w:rsidRDefault="00583D2F" w:rsidP="00583D2F">
      <w:pPr>
        <w:rPr>
          <w:lang w:val="en-IN"/>
        </w:rPr>
      </w:pPr>
      <w:r w:rsidRPr="00583D2F">
        <w:rPr>
          <w:b/>
          <w:bCs/>
          <w:lang w:val="en-IN"/>
        </w:rPr>
        <w:t>D.</w:t>
      </w:r>
      <w:r w:rsidRPr="00583D2F">
        <w:rPr>
          <w:lang w:val="en-IN"/>
        </w:rPr>
        <w:t xml:space="preserve"> Use Cost Explorer reports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Useful for insights, but not real-time alerting.</w:t>
      </w:r>
    </w:p>
    <w:p w14:paraId="62BBA68C" w14:textId="77777777" w:rsidR="00583D2F" w:rsidRPr="00583D2F" w:rsidRDefault="00583D2F" w:rsidP="00583D2F">
      <w:pPr>
        <w:rPr>
          <w:lang w:val="en-IN"/>
        </w:rPr>
      </w:pPr>
      <w:r w:rsidRPr="00583D2F">
        <w:rPr>
          <w:lang w:val="en-IN"/>
        </w:rPr>
        <w:pict w14:anchorId="491D71FD">
          <v:rect id="_x0000_i1543" style="width:0;height:1.5pt" o:hralign="center" o:hrstd="t" o:hr="t" fillcolor="#a0a0a0" stroked="f"/>
        </w:pict>
      </w:r>
    </w:p>
    <w:p w14:paraId="53F139ED" w14:textId="77777777" w:rsidR="00583D2F" w:rsidRPr="00583D2F" w:rsidRDefault="00583D2F" w:rsidP="00583D2F">
      <w:pPr>
        <w:rPr>
          <w:b/>
          <w:bCs/>
          <w:lang w:val="en-IN"/>
        </w:rPr>
      </w:pPr>
      <w:r w:rsidRPr="00583D2F">
        <w:rPr>
          <w:b/>
          <w:bCs/>
          <w:lang w:val="en-IN"/>
        </w:rPr>
        <w:t>Question 239</w:t>
      </w:r>
    </w:p>
    <w:p w14:paraId="6848169B" w14:textId="77777777" w:rsidR="00583D2F" w:rsidRPr="00583D2F" w:rsidRDefault="00583D2F" w:rsidP="00583D2F">
      <w:pPr>
        <w:rPr>
          <w:lang w:val="en-IN"/>
        </w:rPr>
      </w:pPr>
      <w:r w:rsidRPr="00583D2F">
        <w:rPr>
          <w:b/>
          <w:bCs/>
          <w:lang w:val="en-IN"/>
        </w:rPr>
        <w:t>Difficulty Level:</w:t>
      </w:r>
      <w:r w:rsidRPr="00583D2F">
        <w:rPr>
          <w:lang w:val="en-IN"/>
        </w:rPr>
        <w:t xml:space="preserve"> Simple</w:t>
      </w:r>
      <w:r w:rsidRPr="00583D2F">
        <w:rPr>
          <w:lang w:val="en-IN"/>
        </w:rPr>
        <w:br/>
      </w:r>
      <w:r w:rsidRPr="00583D2F">
        <w:rPr>
          <w:b/>
          <w:bCs/>
          <w:lang w:val="en-IN"/>
        </w:rPr>
        <w:t>Category:</w:t>
      </w:r>
      <w:r w:rsidRPr="00583D2F">
        <w:rPr>
          <w:lang w:val="en-IN"/>
        </w:rPr>
        <w:t xml:space="preserve"> Serverless &amp; APIs</w:t>
      </w:r>
    </w:p>
    <w:p w14:paraId="30982C86" w14:textId="77777777" w:rsidR="00583D2F" w:rsidRPr="00583D2F" w:rsidRDefault="00583D2F" w:rsidP="00583D2F">
      <w:pPr>
        <w:rPr>
          <w:lang w:val="en-IN"/>
        </w:rPr>
      </w:pPr>
      <w:r w:rsidRPr="00583D2F">
        <w:rPr>
          <w:lang w:val="en-IN"/>
        </w:rPr>
        <w:t>A new Go Lambda function must be publicly accessible via HTTPS and use IAM authentication.</w:t>
      </w:r>
    </w:p>
    <w:p w14:paraId="58F0DFF4" w14:textId="77777777" w:rsidR="00583D2F" w:rsidRPr="00583D2F" w:rsidRDefault="00583D2F" w:rsidP="00583D2F">
      <w:pPr>
        <w:rPr>
          <w:lang w:val="en-IN"/>
        </w:rPr>
      </w:pPr>
      <w:r w:rsidRPr="00583D2F">
        <w:rPr>
          <w:b/>
          <w:bCs/>
          <w:lang w:val="en-IN"/>
        </w:rPr>
        <w:t>What is the MOST efficient deployment?</w:t>
      </w:r>
    </w:p>
    <w:p w14:paraId="2BCC743A" w14:textId="77777777" w:rsidR="00583D2F" w:rsidRPr="00583D2F" w:rsidRDefault="00583D2F" w:rsidP="00583D2F">
      <w:pPr>
        <w:rPr>
          <w:lang w:val="en-IN"/>
        </w:rPr>
      </w:pPr>
      <w:r w:rsidRPr="00583D2F">
        <w:rPr>
          <w:b/>
          <w:bCs/>
          <w:lang w:val="en-IN"/>
        </w:rPr>
        <w:t>A.</w:t>
      </w:r>
      <w:r w:rsidRPr="00583D2F">
        <w:rPr>
          <w:lang w:val="en-IN"/>
        </w:rPr>
        <w:t xml:space="preserve"> Use API Gateway and attach IAM auth</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Works but requires more setup.</w:t>
      </w:r>
    </w:p>
    <w:p w14:paraId="5D938DB7" w14:textId="77777777" w:rsidR="00583D2F" w:rsidRPr="00583D2F" w:rsidRDefault="00583D2F" w:rsidP="00583D2F">
      <w:pPr>
        <w:rPr>
          <w:lang w:val="en-IN"/>
        </w:rPr>
      </w:pPr>
      <w:r w:rsidRPr="00583D2F">
        <w:rPr>
          <w:b/>
          <w:bCs/>
          <w:lang w:val="en-IN"/>
        </w:rPr>
        <w:t>B.</w:t>
      </w:r>
      <w:r w:rsidRPr="00583D2F">
        <w:rPr>
          <w:lang w:val="en-IN"/>
        </w:rPr>
        <w:t xml:space="preserve"> Use Lambda function URLs with AWS_IAM auth</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Direct HTTP access with IAM, no additional infra needed.</w:t>
      </w:r>
    </w:p>
    <w:p w14:paraId="00B08B9D" w14:textId="77777777" w:rsidR="00583D2F" w:rsidRPr="00583D2F" w:rsidRDefault="00583D2F" w:rsidP="00583D2F">
      <w:pPr>
        <w:rPr>
          <w:lang w:val="en-IN"/>
        </w:rPr>
      </w:pPr>
      <w:r w:rsidRPr="00583D2F">
        <w:rPr>
          <w:b/>
          <w:bCs/>
          <w:lang w:val="en-IN"/>
        </w:rPr>
        <w:t>C.</w:t>
      </w:r>
      <w:r w:rsidRPr="00583D2F">
        <w:rPr>
          <w:lang w:val="en-IN"/>
        </w:rPr>
        <w:t xml:space="preserve"> Use </w:t>
      </w:r>
      <w:proofErr w:type="spellStart"/>
      <w:r w:rsidRPr="00583D2F">
        <w:rPr>
          <w:lang w:val="en-IN"/>
        </w:rPr>
        <w:t>Lambda@Edge</w:t>
      </w:r>
      <w:proofErr w:type="spellEnd"/>
      <w:r w:rsidRPr="00583D2F">
        <w:rPr>
          <w:lang w:val="en-IN"/>
        </w:rPr>
        <w:t xml:space="preserve"> with CloudFront</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Overcomplicates the solution.</w:t>
      </w:r>
    </w:p>
    <w:p w14:paraId="0FE8A941" w14:textId="77777777" w:rsidR="00583D2F" w:rsidRPr="00583D2F" w:rsidRDefault="00583D2F" w:rsidP="00583D2F">
      <w:pPr>
        <w:rPr>
          <w:lang w:val="en-IN"/>
        </w:rPr>
      </w:pPr>
      <w:r w:rsidRPr="00583D2F">
        <w:rPr>
          <w:b/>
          <w:bCs/>
          <w:lang w:val="en-IN"/>
        </w:rPr>
        <w:t>D.</w:t>
      </w:r>
      <w:r w:rsidRPr="00583D2F">
        <w:rPr>
          <w:lang w:val="en-IN"/>
        </w:rPr>
        <w:t xml:space="preserve"> Use CloudFront Functions with IAM</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CloudFront Functions don’t support IAM auth.</w:t>
      </w:r>
    </w:p>
    <w:p w14:paraId="6BB1E453" w14:textId="77777777" w:rsidR="00583D2F" w:rsidRPr="00583D2F" w:rsidRDefault="00583D2F" w:rsidP="00583D2F">
      <w:pPr>
        <w:rPr>
          <w:lang w:val="en-IN"/>
        </w:rPr>
      </w:pPr>
      <w:r w:rsidRPr="00583D2F">
        <w:rPr>
          <w:lang w:val="en-IN"/>
        </w:rPr>
        <w:pict w14:anchorId="09AAD65F">
          <v:rect id="_x0000_i1544" style="width:0;height:1.5pt" o:hralign="center" o:hrstd="t" o:hr="t" fillcolor="#a0a0a0" stroked="f"/>
        </w:pict>
      </w:r>
    </w:p>
    <w:p w14:paraId="229134F6" w14:textId="77777777" w:rsidR="00583D2F" w:rsidRPr="00583D2F" w:rsidRDefault="00583D2F" w:rsidP="00583D2F">
      <w:pPr>
        <w:rPr>
          <w:b/>
          <w:bCs/>
          <w:lang w:val="en-IN"/>
        </w:rPr>
      </w:pPr>
      <w:r w:rsidRPr="00583D2F">
        <w:rPr>
          <w:b/>
          <w:bCs/>
          <w:lang w:val="en-IN"/>
        </w:rPr>
        <w:lastRenderedPageBreak/>
        <w:t>Question 240</w:t>
      </w:r>
    </w:p>
    <w:p w14:paraId="37A97358" w14:textId="77777777" w:rsidR="00583D2F" w:rsidRPr="00583D2F" w:rsidRDefault="00583D2F" w:rsidP="00583D2F">
      <w:pPr>
        <w:rPr>
          <w:lang w:val="en-IN"/>
        </w:rPr>
      </w:pPr>
      <w:r w:rsidRPr="00583D2F">
        <w:rPr>
          <w:b/>
          <w:bCs/>
          <w:lang w:val="en-IN"/>
        </w:rPr>
        <w:t>Difficulty Level:</w:t>
      </w:r>
      <w:r w:rsidRPr="00583D2F">
        <w:rPr>
          <w:lang w:val="en-IN"/>
        </w:rPr>
        <w:t xml:space="preserve"> Medium</w:t>
      </w:r>
      <w:r w:rsidRPr="00583D2F">
        <w:rPr>
          <w:lang w:val="en-IN"/>
        </w:rPr>
        <w:br/>
      </w:r>
      <w:r w:rsidRPr="00583D2F">
        <w:rPr>
          <w:b/>
          <w:bCs/>
          <w:lang w:val="en-IN"/>
        </w:rPr>
        <w:t>Category:</w:t>
      </w:r>
      <w:r w:rsidRPr="00583D2F">
        <w:rPr>
          <w:lang w:val="en-IN"/>
        </w:rPr>
        <w:t xml:space="preserve"> Data Transfer &amp; Cost Optimization</w:t>
      </w:r>
    </w:p>
    <w:p w14:paraId="7ABAD6B9" w14:textId="77777777" w:rsidR="00583D2F" w:rsidRPr="00583D2F" w:rsidRDefault="00583D2F" w:rsidP="00583D2F">
      <w:pPr>
        <w:rPr>
          <w:lang w:val="en-IN"/>
        </w:rPr>
      </w:pPr>
      <w:r w:rsidRPr="00583D2F">
        <w:rPr>
          <w:lang w:val="en-IN"/>
        </w:rPr>
        <w:t>A visualization tool queries a data warehouse over Direct Connect. Queries return ~50 MB each.</w:t>
      </w:r>
    </w:p>
    <w:p w14:paraId="6CCC7CA7" w14:textId="77777777" w:rsidR="00583D2F" w:rsidRPr="00583D2F" w:rsidRDefault="00583D2F" w:rsidP="00583D2F">
      <w:pPr>
        <w:rPr>
          <w:lang w:val="en-IN"/>
        </w:rPr>
      </w:pPr>
      <w:r w:rsidRPr="00583D2F">
        <w:rPr>
          <w:b/>
          <w:bCs/>
          <w:lang w:val="en-IN"/>
        </w:rPr>
        <w:t>Which solution has the LOWEST egress cost?</w:t>
      </w:r>
    </w:p>
    <w:p w14:paraId="7BD6FFD6" w14:textId="77777777" w:rsidR="00583D2F" w:rsidRPr="00583D2F" w:rsidRDefault="00583D2F" w:rsidP="00583D2F">
      <w:pPr>
        <w:rPr>
          <w:lang w:val="en-IN"/>
        </w:rPr>
      </w:pPr>
      <w:r w:rsidRPr="00583D2F">
        <w:rPr>
          <w:b/>
          <w:bCs/>
          <w:lang w:val="en-IN"/>
        </w:rPr>
        <w:t>A.</w:t>
      </w:r>
      <w:r w:rsidRPr="00583D2F">
        <w:rPr>
          <w:lang w:val="en-IN"/>
        </w:rPr>
        <w:t xml:space="preserve"> Host tool on-prem, use internet</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High data transfer cost.</w:t>
      </w:r>
    </w:p>
    <w:p w14:paraId="0221A79D" w14:textId="77777777" w:rsidR="00583D2F" w:rsidRPr="00583D2F" w:rsidRDefault="00583D2F" w:rsidP="00583D2F">
      <w:pPr>
        <w:rPr>
          <w:lang w:val="en-IN"/>
        </w:rPr>
      </w:pPr>
      <w:r w:rsidRPr="00583D2F">
        <w:rPr>
          <w:b/>
          <w:bCs/>
          <w:lang w:val="en-IN"/>
        </w:rPr>
        <w:t>B.</w:t>
      </w:r>
      <w:r w:rsidRPr="00583D2F">
        <w:rPr>
          <w:lang w:val="en-IN"/>
        </w:rPr>
        <w:t xml:space="preserve"> Host tool in AWS, access via internet</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Still incurs internet egress.</w:t>
      </w:r>
    </w:p>
    <w:p w14:paraId="6027D0AE" w14:textId="77777777" w:rsidR="00583D2F" w:rsidRPr="00583D2F" w:rsidRDefault="00583D2F" w:rsidP="00583D2F">
      <w:pPr>
        <w:rPr>
          <w:lang w:val="en-IN"/>
        </w:rPr>
      </w:pPr>
      <w:r w:rsidRPr="00583D2F">
        <w:rPr>
          <w:b/>
          <w:bCs/>
          <w:lang w:val="en-IN"/>
        </w:rPr>
        <w:t>C.</w:t>
      </w:r>
      <w:r w:rsidRPr="00583D2F">
        <w:rPr>
          <w:lang w:val="en-IN"/>
        </w:rPr>
        <w:t xml:space="preserve"> On-prem tool + Direct Connect</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Still sends large responses out of AWS.</w:t>
      </w:r>
    </w:p>
    <w:p w14:paraId="727D8837" w14:textId="77777777" w:rsidR="00583D2F" w:rsidRPr="00583D2F" w:rsidRDefault="00583D2F" w:rsidP="00583D2F">
      <w:pPr>
        <w:rPr>
          <w:lang w:val="en-IN"/>
        </w:rPr>
      </w:pPr>
      <w:r w:rsidRPr="00583D2F">
        <w:rPr>
          <w:b/>
          <w:bCs/>
          <w:lang w:val="en-IN"/>
        </w:rPr>
        <w:t>D.</w:t>
      </w:r>
      <w:r w:rsidRPr="00583D2F">
        <w:rPr>
          <w:lang w:val="en-IN"/>
        </w:rPr>
        <w:t xml:space="preserve"> Host tool in same AWS Region and use Direct Connect</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No egress charges for same-region over Direct Connect.</w:t>
      </w:r>
    </w:p>
    <w:p w14:paraId="54DF9121" w14:textId="77777777" w:rsidR="00583D2F" w:rsidRPr="00583D2F" w:rsidRDefault="00583D2F" w:rsidP="00583D2F">
      <w:pPr>
        <w:rPr>
          <w:lang w:val="en-IN"/>
        </w:rPr>
      </w:pPr>
      <w:r w:rsidRPr="00583D2F">
        <w:rPr>
          <w:lang w:val="en-IN"/>
        </w:rPr>
        <w:pict w14:anchorId="79EEBDB8">
          <v:rect id="_x0000_i1545" style="width:0;height:1.5pt" o:hralign="center" o:hrstd="t" o:hr="t" fillcolor="#a0a0a0" stroked="f"/>
        </w:pict>
      </w:r>
    </w:p>
    <w:p w14:paraId="1FCF6F3D" w14:textId="77777777" w:rsidR="00583D2F" w:rsidRPr="00583D2F" w:rsidRDefault="00583D2F" w:rsidP="00583D2F">
      <w:pPr>
        <w:rPr>
          <w:b/>
          <w:bCs/>
          <w:lang w:val="en-IN"/>
        </w:rPr>
      </w:pPr>
      <w:r w:rsidRPr="00583D2F">
        <w:rPr>
          <w:b/>
          <w:bCs/>
          <w:lang w:val="en-IN"/>
        </w:rPr>
        <w:t>Question 241</w:t>
      </w:r>
    </w:p>
    <w:p w14:paraId="73EB3F3D" w14:textId="77777777" w:rsidR="00583D2F" w:rsidRPr="00583D2F" w:rsidRDefault="00583D2F" w:rsidP="00583D2F">
      <w:pPr>
        <w:rPr>
          <w:lang w:val="en-IN"/>
        </w:rPr>
      </w:pPr>
      <w:r w:rsidRPr="00583D2F">
        <w:rPr>
          <w:b/>
          <w:bCs/>
          <w:lang w:val="en-IN"/>
        </w:rPr>
        <w:t>Difficulty Level:</w:t>
      </w:r>
      <w:r w:rsidRPr="00583D2F">
        <w:rPr>
          <w:lang w:val="en-IN"/>
        </w:rPr>
        <w:t xml:space="preserve"> Medium</w:t>
      </w:r>
      <w:r w:rsidRPr="00583D2F">
        <w:rPr>
          <w:lang w:val="en-IN"/>
        </w:rPr>
        <w:br/>
      </w:r>
      <w:r w:rsidRPr="00583D2F">
        <w:rPr>
          <w:b/>
          <w:bCs/>
          <w:lang w:val="en-IN"/>
        </w:rPr>
        <w:t>Category:</w:t>
      </w:r>
      <w:r w:rsidRPr="00583D2F">
        <w:rPr>
          <w:lang w:val="en-IN"/>
        </w:rPr>
        <w:t xml:space="preserve"> RDS &amp; Multi-Region Availability</w:t>
      </w:r>
    </w:p>
    <w:p w14:paraId="22E5FD53" w14:textId="77777777" w:rsidR="00583D2F" w:rsidRPr="00583D2F" w:rsidRDefault="00583D2F" w:rsidP="00583D2F">
      <w:pPr>
        <w:rPr>
          <w:lang w:val="en-IN"/>
        </w:rPr>
      </w:pPr>
      <w:r w:rsidRPr="00583D2F">
        <w:rPr>
          <w:lang w:val="en-IN"/>
        </w:rPr>
        <w:t>An ed-tech company needs always-on, cross-region PostgreSQL access.</w:t>
      </w:r>
    </w:p>
    <w:p w14:paraId="6C341DDC" w14:textId="77777777" w:rsidR="00583D2F" w:rsidRPr="00583D2F" w:rsidRDefault="00583D2F" w:rsidP="00583D2F">
      <w:pPr>
        <w:rPr>
          <w:lang w:val="en-IN"/>
        </w:rPr>
      </w:pPr>
      <w:r w:rsidRPr="00583D2F">
        <w:rPr>
          <w:b/>
          <w:bCs/>
          <w:lang w:val="en-IN"/>
        </w:rPr>
        <w:t>Which option is most efficient?</w:t>
      </w:r>
    </w:p>
    <w:p w14:paraId="266A706B" w14:textId="77777777" w:rsidR="00583D2F" w:rsidRPr="00583D2F" w:rsidRDefault="00583D2F" w:rsidP="00583D2F">
      <w:pPr>
        <w:rPr>
          <w:lang w:val="en-IN"/>
        </w:rPr>
      </w:pPr>
      <w:r w:rsidRPr="00583D2F">
        <w:rPr>
          <w:b/>
          <w:bCs/>
          <w:lang w:val="en-IN"/>
        </w:rPr>
        <w:t>A.</w:t>
      </w:r>
      <w:r w:rsidRPr="00583D2F">
        <w:rPr>
          <w:lang w:val="en-IN"/>
        </w:rPr>
        <w:t xml:space="preserve"> Host PostgreSQL on EC2</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High operational overhead.</w:t>
      </w:r>
    </w:p>
    <w:p w14:paraId="5C677723" w14:textId="77777777" w:rsidR="00583D2F" w:rsidRPr="00583D2F" w:rsidRDefault="00583D2F" w:rsidP="00583D2F">
      <w:pPr>
        <w:rPr>
          <w:lang w:val="en-IN"/>
        </w:rPr>
      </w:pPr>
      <w:r w:rsidRPr="00583D2F">
        <w:rPr>
          <w:b/>
          <w:bCs/>
          <w:lang w:val="en-IN"/>
        </w:rPr>
        <w:t>B.</w:t>
      </w:r>
      <w:r w:rsidRPr="00583D2F">
        <w:rPr>
          <w:lang w:val="en-IN"/>
        </w:rPr>
        <w:t xml:space="preserve"> Use RDS Multi-AZ</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Multi-AZ is within a single region.</w:t>
      </w:r>
    </w:p>
    <w:p w14:paraId="08525162" w14:textId="77777777" w:rsidR="00583D2F" w:rsidRPr="00583D2F" w:rsidRDefault="00583D2F" w:rsidP="00583D2F">
      <w:pPr>
        <w:rPr>
          <w:lang w:val="en-IN"/>
        </w:rPr>
      </w:pPr>
      <w:r w:rsidRPr="00583D2F">
        <w:rPr>
          <w:b/>
          <w:bCs/>
          <w:lang w:val="en-IN"/>
        </w:rPr>
        <w:t>C.</w:t>
      </w:r>
      <w:r w:rsidRPr="00583D2F">
        <w:rPr>
          <w:lang w:val="en-IN"/>
        </w:rPr>
        <w:t xml:space="preserve"> Use RDS with a cross-region read replica</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Provides cross-region redundancy with minimal management.</w:t>
      </w:r>
    </w:p>
    <w:p w14:paraId="5908E402" w14:textId="77777777" w:rsidR="00583D2F" w:rsidRPr="00583D2F" w:rsidRDefault="00583D2F" w:rsidP="00583D2F">
      <w:pPr>
        <w:rPr>
          <w:lang w:val="en-IN"/>
        </w:rPr>
      </w:pPr>
      <w:r w:rsidRPr="00583D2F">
        <w:rPr>
          <w:b/>
          <w:bCs/>
          <w:lang w:val="en-IN"/>
        </w:rPr>
        <w:t>D.</w:t>
      </w:r>
      <w:r w:rsidRPr="00583D2F">
        <w:rPr>
          <w:lang w:val="en-IN"/>
        </w:rPr>
        <w:t xml:space="preserve"> Use snapshots across regions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Snapshots don’t offer real-time access</w:t>
      </w:r>
    </w:p>
    <w:p w14:paraId="5EDA48E5" w14:textId="77777777" w:rsidR="00583D2F" w:rsidRPr="00583D2F" w:rsidRDefault="00583D2F" w:rsidP="00583D2F">
      <w:pPr>
        <w:rPr>
          <w:b/>
          <w:bCs/>
          <w:lang w:val="en-IN"/>
        </w:rPr>
      </w:pPr>
      <w:r w:rsidRPr="00583D2F">
        <w:rPr>
          <w:b/>
          <w:bCs/>
          <w:lang w:val="en-IN"/>
        </w:rPr>
        <w:t>Question 242</w:t>
      </w:r>
    </w:p>
    <w:p w14:paraId="772B5341" w14:textId="77777777" w:rsidR="00583D2F" w:rsidRPr="00583D2F" w:rsidRDefault="00583D2F" w:rsidP="00583D2F">
      <w:pPr>
        <w:rPr>
          <w:lang w:val="en-IN"/>
        </w:rPr>
      </w:pPr>
      <w:r w:rsidRPr="00583D2F">
        <w:rPr>
          <w:b/>
          <w:bCs/>
          <w:lang w:val="en-IN"/>
        </w:rPr>
        <w:lastRenderedPageBreak/>
        <w:t>Difficulty Level:</w:t>
      </w:r>
      <w:r w:rsidRPr="00583D2F">
        <w:rPr>
          <w:lang w:val="en-IN"/>
        </w:rPr>
        <w:t xml:space="preserve"> Simple</w:t>
      </w:r>
      <w:r w:rsidRPr="00583D2F">
        <w:rPr>
          <w:lang w:val="en-IN"/>
        </w:rPr>
        <w:br/>
      </w:r>
      <w:r w:rsidRPr="00583D2F">
        <w:rPr>
          <w:b/>
          <w:bCs/>
          <w:lang w:val="en-IN"/>
        </w:rPr>
        <w:t>Category:</w:t>
      </w:r>
      <w:r w:rsidRPr="00583D2F">
        <w:rPr>
          <w:lang w:val="en-IN"/>
        </w:rPr>
        <w:t xml:space="preserve"> AWS Technology (Core Services)</w:t>
      </w:r>
    </w:p>
    <w:p w14:paraId="5425CB30" w14:textId="77777777" w:rsidR="00583D2F" w:rsidRPr="00583D2F" w:rsidRDefault="00583D2F" w:rsidP="00583D2F">
      <w:pPr>
        <w:rPr>
          <w:lang w:val="en-IN"/>
        </w:rPr>
      </w:pPr>
      <w:r w:rsidRPr="00583D2F">
        <w:rPr>
          <w:lang w:val="en-IN"/>
        </w:rPr>
        <w:t>A company hosts its web application on AWS using seven Amazon EC2 instances. The company requires that the IP addresses of all healthy EC2 instances be returned in response to DNS queries.</w:t>
      </w:r>
    </w:p>
    <w:p w14:paraId="48F0E3E7" w14:textId="77777777" w:rsidR="00583D2F" w:rsidRPr="00583D2F" w:rsidRDefault="00583D2F" w:rsidP="00583D2F">
      <w:pPr>
        <w:rPr>
          <w:lang w:val="en-IN"/>
        </w:rPr>
      </w:pPr>
      <w:r w:rsidRPr="00583D2F">
        <w:rPr>
          <w:b/>
          <w:bCs/>
          <w:lang w:val="en-IN"/>
        </w:rPr>
        <w:t>Which policy should be used to meet this requirement?</w:t>
      </w:r>
    </w:p>
    <w:p w14:paraId="5C63EB3C" w14:textId="77777777" w:rsidR="00583D2F" w:rsidRPr="00583D2F" w:rsidRDefault="00583D2F" w:rsidP="00583D2F">
      <w:pPr>
        <w:rPr>
          <w:lang w:val="en-IN"/>
        </w:rPr>
      </w:pPr>
      <w:r w:rsidRPr="00583D2F">
        <w:rPr>
          <w:b/>
          <w:bCs/>
          <w:lang w:val="en-IN"/>
        </w:rPr>
        <w:t>A.</w:t>
      </w:r>
      <w:r w:rsidRPr="00583D2F">
        <w:rPr>
          <w:lang w:val="en-IN"/>
        </w:rPr>
        <w:t xml:space="preserve"> Simple routing policy</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Simple routing returns only one record.</w:t>
      </w:r>
    </w:p>
    <w:p w14:paraId="0044403B" w14:textId="77777777" w:rsidR="00583D2F" w:rsidRPr="00583D2F" w:rsidRDefault="00583D2F" w:rsidP="00583D2F">
      <w:pPr>
        <w:rPr>
          <w:lang w:val="en-IN"/>
        </w:rPr>
      </w:pPr>
      <w:r w:rsidRPr="00583D2F">
        <w:rPr>
          <w:b/>
          <w:bCs/>
          <w:lang w:val="en-IN"/>
        </w:rPr>
        <w:t>B.</w:t>
      </w:r>
      <w:r w:rsidRPr="00583D2F">
        <w:rPr>
          <w:lang w:val="en-IN"/>
        </w:rPr>
        <w:t xml:space="preserve"> Latency routing policy</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Returns the lowest-latency instance, not all.</w:t>
      </w:r>
    </w:p>
    <w:p w14:paraId="5560CC55" w14:textId="77777777" w:rsidR="00583D2F" w:rsidRPr="00583D2F" w:rsidRDefault="00583D2F" w:rsidP="00583D2F">
      <w:pPr>
        <w:rPr>
          <w:lang w:val="en-IN"/>
        </w:rPr>
      </w:pPr>
      <w:r w:rsidRPr="00583D2F">
        <w:rPr>
          <w:b/>
          <w:bCs/>
          <w:lang w:val="en-IN"/>
        </w:rPr>
        <w:t>C.</w:t>
      </w:r>
      <w:r w:rsidRPr="00583D2F">
        <w:rPr>
          <w:lang w:val="en-IN"/>
        </w:rPr>
        <w:t xml:space="preserve"> </w:t>
      </w:r>
      <w:proofErr w:type="spellStart"/>
      <w:r w:rsidRPr="00583D2F">
        <w:rPr>
          <w:lang w:val="en-IN"/>
        </w:rPr>
        <w:t>Multivalue</w:t>
      </w:r>
      <w:proofErr w:type="spellEnd"/>
      <w:r w:rsidRPr="00583D2F">
        <w:rPr>
          <w:lang w:val="en-IN"/>
        </w:rPr>
        <w:t xml:space="preserve"> routing policy</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Returns multiple healthy IPs, enabling basic load balancing across healthy instances.</w:t>
      </w:r>
    </w:p>
    <w:p w14:paraId="7D8BBBDB" w14:textId="77777777" w:rsidR="00583D2F" w:rsidRPr="00583D2F" w:rsidRDefault="00583D2F" w:rsidP="00583D2F">
      <w:pPr>
        <w:rPr>
          <w:lang w:val="en-IN"/>
        </w:rPr>
      </w:pPr>
      <w:r w:rsidRPr="00583D2F">
        <w:rPr>
          <w:b/>
          <w:bCs/>
          <w:lang w:val="en-IN"/>
        </w:rPr>
        <w:t>D.</w:t>
      </w:r>
      <w:r w:rsidRPr="00583D2F">
        <w:rPr>
          <w:lang w:val="en-IN"/>
        </w:rPr>
        <w:t xml:space="preserve"> Geolocation routing policy</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Routes based on user's location, not all healthy targets.</w:t>
      </w:r>
    </w:p>
    <w:p w14:paraId="74B2CD1F" w14:textId="77777777" w:rsidR="00583D2F" w:rsidRPr="00583D2F" w:rsidRDefault="00583D2F" w:rsidP="00583D2F">
      <w:pPr>
        <w:rPr>
          <w:lang w:val="en-IN"/>
        </w:rPr>
      </w:pPr>
      <w:r w:rsidRPr="00583D2F">
        <w:rPr>
          <w:lang w:val="en-IN"/>
        </w:rPr>
        <w:pict w14:anchorId="453A94A6">
          <v:rect id="_x0000_i1603" style="width:0;height:1.5pt" o:hralign="center" o:hrstd="t" o:hr="t" fillcolor="#a0a0a0" stroked="f"/>
        </w:pict>
      </w:r>
    </w:p>
    <w:p w14:paraId="0A74152D" w14:textId="77777777" w:rsidR="00583D2F" w:rsidRPr="00583D2F" w:rsidRDefault="00583D2F" w:rsidP="00583D2F">
      <w:pPr>
        <w:rPr>
          <w:b/>
          <w:bCs/>
          <w:lang w:val="en-IN"/>
        </w:rPr>
      </w:pPr>
      <w:r w:rsidRPr="00583D2F">
        <w:rPr>
          <w:b/>
          <w:bCs/>
          <w:lang w:val="en-IN"/>
        </w:rPr>
        <w:t>Question 243</w:t>
      </w:r>
    </w:p>
    <w:p w14:paraId="225D1D04" w14:textId="77777777" w:rsidR="00583D2F" w:rsidRPr="00583D2F" w:rsidRDefault="00583D2F" w:rsidP="00583D2F">
      <w:pPr>
        <w:rPr>
          <w:lang w:val="en-IN"/>
        </w:rPr>
      </w:pPr>
      <w:r w:rsidRPr="00583D2F">
        <w:rPr>
          <w:b/>
          <w:bCs/>
          <w:lang w:val="en-IN"/>
        </w:rPr>
        <w:t>Difficulty Level:</w:t>
      </w:r>
      <w:r w:rsidRPr="00583D2F">
        <w:rPr>
          <w:lang w:val="en-IN"/>
        </w:rPr>
        <w:t xml:space="preserve"> Medium</w:t>
      </w:r>
      <w:r w:rsidRPr="00583D2F">
        <w:rPr>
          <w:lang w:val="en-IN"/>
        </w:rPr>
        <w:br/>
      </w:r>
      <w:r w:rsidRPr="00583D2F">
        <w:rPr>
          <w:b/>
          <w:bCs/>
          <w:lang w:val="en-IN"/>
        </w:rPr>
        <w:t>Category:</w:t>
      </w:r>
      <w:r w:rsidRPr="00583D2F">
        <w:rPr>
          <w:lang w:val="en-IN"/>
        </w:rPr>
        <w:t xml:space="preserve"> AWS Technology (Core Services)</w:t>
      </w:r>
    </w:p>
    <w:p w14:paraId="692EE8BC" w14:textId="77777777" w:rsidR="00583D2F" w:rsidRPr="00583D2F" w:rsidRDefault="00583D2F" w:rsidP="00583D2F">
      <w:pPr>
        <w:rPr>
          <w:lang w:val="en-IN"/>
        </w:rPr>
      </w:pPr>
      <w:r w:rsidRPr="00583D2F">
        <w:rPr>
          <w:lang w:val="en-IN"/>
        </w:rPr>
        <w:t>A medical research lab generates study-related data stored in Amazon S3. Clinics across the country need fast access to this data via their on-prem file-based applications.</w:t>
      </w:r>
    </w:p>
    <w:p w14:paraId="47A35CAC" w14:textId="77777777" w:rsidR="00583D2F" w:rsidRPr="00583D2F" w:rsidRDefault="00583D2F" w:rsidP="00583D2F">
      <w:pPr>
        <w:rPr>
          <w:lang w:val="en-IN"/>
        </w:rPr>
      </w:pPr>
      <w:r w:rsidRPr="00583D2F">
        <w:rPr>
          <w:b/>
          <w:bCs/>
          <w:lang w:val="en-IN"/>
        </w:rPr>
        <w:t>What should a solutions architect recommend?</w:t>
      </w:r>
    </w:p>
    <w:p w14:paraId="61270D4C" w14:textId="77777777" w:rsidR="00583D2F" w:rsidRPr="00583D2F" w:rsidRDefault="00583D2F" w:rsidP="00583D2F">
      <w:pPr>
        <w:rPr>
          <w:lang w:val="en-IN"/>
        </w:rPr>
      </w:pPr>
      <w:r w:rsidRPr="00583D2F">
        <w:rPr>
          <w:b/>
          <w:bCs/>
          <w:lang w:val="en-IN"/>
        </w:rPr>
        <w:t>A.</w:t>
      </w:r>
      <w:r w:rsidRPr="00583D2F">
        <w:rPr>
          <w:lang w:val="en-IN"/>
        </w:rPr>
        <w:t xml:space="preserve"> Deploy an AWS Storage Gateway file gateway on premises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File gateway exposes S3 data as SMB/NFS shares compatible with on-prem apps.</w:t>
      </w:r>
    </w:p>
    <w:p w14:paraId="3235FC25" w14:textId="77777777" w:rsidR="00583D2F" w:rsidRPr="00583D2F" w:rsidRDefault="00583D2F" w:rsidP="00583D2F">
      <w:pPr>
        <w:rPr>
          <w:lang w:val="en-IN"/>
        </w:rPr>
      </w:pPr>
      <w:r w:rsidRPr="00583D2F">
        <w:rPr>
          <w:b/>
          <w:bCs/>
          <w:lang w:val="en-IN"/>
        </w:rPr>
        <w:t>B.</w:t>
      </w:r>
      <w:r w:rsidRPr="00583D2F">
        <w:rPr>
          <w:lang w:val="en-IN"/>
        </w:rPr>
        <w:t xml:space="preserve"> Use AWS </w:t>
      </w:r>
      <w:proofErr w:type="spellStart"/>
      <w:r w:rsidRPr="00583D2F">
        <w:rPr>
          <w:lang w:val="en-IN"/>
        </w:rPr>
        <w:t>DataSync</w:t>
      </w:r>
      <w:proofErr w:type="spellEnd"/>
      <w:r w:rsidRPr="00583D2F">
        <w:rPr>
          <w:lang w:val="en-IN"/>
        </w:rPr>
        <w:t xml:space="preserve"> to migrate files to each clinic</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Not intended for live, continuous access.</w:t>
      </w:r>
    </w:p>
    <w:p w14:paraId="5C16E19E" w14:textId="77777777" w:rsidR="00583D2F" w:rsidRPr="00583D2F" w:rsidRDefault="00583D2F" w:rsidP="00583D2F">
      <w:pPr>
        <w:rPr>
          <w:lang w:val="en-IN"/>
        </w:rPr>
      </w:pPr>
      <w:r w:rsidRPr="00583D2F">
        <w:rPr>
          <w:b/>
          <w:bCs/>
          <w:lang w:val="en-IN"/>
        </w:rPr>
        <w:t>C.</w:t>
      </w:r>
      <w:r w:rsidRPr="00583D2F">
        <w:rPr>
          <w:lang w:val="en-IN"/>
        </w:rPr>
        <w:t xml:space="preserve"> Use volume gateway at each clinic</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Volume gateways are for block storage, not file access.</w:t>
      </w:r>
    </w:p>
    <w:p w14:paraId="74DA63DB" w14:textId="77777777" w:rsidR="00583D2F" w:rsidRPr="00583D2F" w:rsidRDefault="00583D2F" w:rsidP="00583D2F">
      <w:pPr>
        <w:rPr>
          <w:lang w:val="en-IN"/>
        </w:rPr>
      </w:pPr>
      <w:r w:rsidRPr="00583D2F">
        <w:rPr>
          <w:b/>
          <w:bCs/>
          <w:lang w:val="en-IN"/>
        </w:rPr>
        <w:t>D.</w:t>
      </w:r>
      <w:r w:rsidRPr="00583D2F">
        <w:rPr>
          <w:lang w:val="en-IN"/>
        </w:rPr>
        <w:t xml:space="preserve"> Use Amazon EFS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EFS isn’t directly accessible from on-prem without EC2-based solutions.</w:t>
      </w:r>
    </w:p>
    <w:p w14:paraId="7935B341" w14:textId="77777777" w:rsidR="00583D2F" w:rsidRPr="00583D2F" w:rsidRDefault="00583D2F" w:rsidP="00583D2F">
      <w:pPr>
        <w:rPr>
          <w:lang w:val="en-IN"/>
        </w:rPr>
      </w:pPr>
      <w:r w:rsidRPr="00583D2F">
        <w:rPr>
          <w:lang w:val="en-IN"/>
        </w:rPr>
        <w:lastRenderedPageBreak/>
        <w:pict w14:anchorId="73656D35">
          <v:rect id="_x0000_i1604" style="width:0;height:1.5pt" o:hralign="center" o:hrstd="t" o:hr="t" fillcolor="#a0a0a0" stroked="f"/>
        </w:pict>
      </w:r>
    </w:p>
    <w:p w14:paraId="1C2AB7A1" w14:textId="77777777" w:rsidR="00583D2F" w:rsidRPr="00583D2F" w:rsidRDefault="00583D2F" w:rsidP="00583D2F">
      <w:pPr>
        <w:rPr>
          <w:b/>
          <w:bCs/>
          <w:lang w:val="en-IN"/>
        </w:rPr>
      </w:pPr>
      <w:r w:rsidRPr="00583D2F">
        <w:rPr>
          <w:b/>
          <w:bCs/>
          <w:lang w:val="en-IN"/>
        </w:rPr>
        <w:t>Question 244</w:t>
      </w:r>
    </w:p>
    <w:p w14:paraId="2DD36E6F" w14:textId="77777777" w:rsidR="00583D2F" w:rsidRPr="00583D2F" w:rsidRDefault="00583D2F" w:rsidP="00583D2F">
      <w:pPr>
        <w:rPr>
          <w:lang w:val="en-IN"/>
        </w:rPr>
      </w:pPr>
      <w:r w:rsidRPr="00583D2F">
        <w:rPr>
          <w:b/>
          <w:bCs/>
          <w:lang w:val="en-IN"/>
        </w:rPr>
        <w:t>Difficulty Level:</w:t>
      </w:r>
      <w:r w:rsidRPr="00583D2F">
        <w:rPr>
          <w:lang w:val="en-IN"/>
        </w:rPr>
        <w:t xml:space="preserve"> Medium</w:t>
      </w:r>
      <w:r w:rsidRPr="00583D2F">
        <w:rPr>
          <w:lang w:val="en-IN"/>
        </w:rPr>
        <w:br/>
      </w:r>
      <w:r w:rsidRPr="00583D2F">
        <w:rPr>
          <w:b/>
          <w:bCs/>
          <w:lang w:val="en-IN"/>
        </w:rPr>
        <w:t>Category:</w:t>
      </w:r>
      <w:r w:rsidRPr="00583D2F">
        <w:rPr>
          <w:lang w:val="en-IN"/>
        </w:rPr>
        <w:t xml:space="preserve"> AWS Technology (Core Services)</w:t>
      </w:r>
    </w:p>
    <w:p w14:paraId="23407516" w14:textId="77777777" w:rsidR="00583D2F" w:rsidRPr="00583D2F" w:rsidRDefault="00583D2F" w:rsidP="00583D2F">
      <w:pPr>
        <w:rPr>
          <w:lang w:val="en-IN"/>
        </w:rPr>
      </w:pPr>
      <w:r w:rsidRPr="00583D2F">
        <w:rPr>
          <w:lang w:val="en-IN"/>
        </w:rPr>
        <w:t>A company runs a content management system on a single EC2 instance with both web server and database. They want high availability and scalability.</w:t>
      </w:r>
    </w:p>
    <w:p w14:paraId="7AD8A1E2" w14:textId="77777777" w:rsidR="00583D2F" w:rsidRPr="00583D2F" w:rsidRDefault="00583D2F" w:rsidP="00583D2F">
      <w:pPr>
        <w:rPr>
          <w:lang w:val="en-IN"/>
        </w:rPr>
      </w:pPr>
      <w:r w:rsidRPr="00583D2F">
        <w:rPr>
          <w:b/>
          <w:bCs/>
          <w:lang w:val="en-IN"/>
        </w:rPr>
        <w:t>What should a solutions architect recommend?</w:t>
      </w:r>
    </w:p>
    <w:p w14:paraId="63C75396" w14:textId="77777777" w:rsidR="00583D2F" w:rsidRPr="00583D2F" w:rsidRDefault="00583D2F" w:rsidP="00583D2F">
      <w:pPr>
        <w:rPr>
          <w:lang w:val="en-IN"/>
        </w:rPr>
      </w:pPr>
      <w:r w:rsidRPr="00583D2F">
        <w:rPr>
          <w:b/>
          <w:bCs/>
          <w:lang w:val="en-IN"/>
        </w:rPr>
        <w:t>A.</w:t>
      </w:r>
      <w:r w:rsidRPr="00583D2F">
        <w:rPr>
          <w:lang w:val="en-IN"/>
        </w:rPr>
        <w:t xml:space="preserve"> Move DB to RDS, create manual EC2 instance and ALB</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Manual scaling lacks full availability.</w:t>
      </w:r>
    </w:p>
    <w:p w14:paraId="70DE7E53" w14:textId="77777777" w:rsidR="00583D2F" w:rsidRPr="00583D2F" w:rsidRDefault="00583D2F" w:rsidP="00583D2F">
      <w:pPr>
        <w:rPr>
          <w:lang w:val="en-IN"/>
        </w:rPr>
      </w:pPr>
      <w:r w:rsidRPr="00583D2F">
        <w:rPr>
          <w:b/>
          <w:bCs/>
          <w:lang w:val="en-IN"/>
        </w:rPr>
        <w:t>B.</w:t>
      </w:r>
      <w:r w:rsidRPr="00583D2F">
        <w:rPr>
          <w:lang w:val="en-IN"/>
        </w:rPr>
        <w:t xml:space="preserve"> Use Aurora and EC2 with ALB in same AZ</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Single AZ reduces HA.</w:t>
      </w:r>
    </w:p>
    <w:p w14:paraId="22A13861" w14:textId="77777777" w:rsidR="00583D2F" w:rsidRPr="00583D2F" w:rsidRDefault="00583D2F" w:rsidP="00583D2F">
      <w:pPr>
        <w:rPr>
          <w:lang w:val="en-IN"/>
        </w:rPr>
      </w:pPr>
      <w:r w:rsidRPr="00583D2F">
        <w:rPr>
          <w:b/>
          <w:bCs/>
          <w:lang w:val="en-IN"/>
        </w:rPr>
        <w:t>C.</w:t>
      </w:r>
      <w:r w:rsidRPr="00583D2F">
        <w:rPr>
          <w:lang w:val="en-IN"/>
        </w:rPr>
        <w:t xml:space="preserve"> Migrate DB to Aurora with read replica in another AZ, create AMI of EC2, use ALB + Auto Scaling across AZs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Ensures high availability and allows for automated horizontal scaling.</w:t>
      </w:r>
    </w:p>
    <w:p w14:paraId="1DFCAF64" w14:textId="77777777" w:rsidR="00583D2F" w:rsidRPr="00583D2F" w:rsidRDefault="00583D2F" w:rsidP="00583D2F">
      <w:pPr>
        <w:rPr>
          <w:lang w:val="en-IN"/>
        </w:rPr>
      </w:pPr>
      <w:r w:rsidRPr="00583D2F">
        <w:rPr>
          <w:b/>
          <w:bCs/>
          <w:lang w:val="en-IN"/>
        </w:rPr>
        <w:t>D.</w:t>
      </w:r>
      <w:r w:rsidRPr="00583D2F">
        <w:rPr>
          <w:lang w:val="en-IN"/>
        </w:rPr>
        <w:t xml:space="preserve"> Move DB to EC2, back up to S3, ALB with Auto Scaling</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EC2-hosted DB lacks RDS HA features.</w:t>
      </w:r>
    </w:p>
    <w:p w14:paraId="01E1541E" w14:textId="77777777" w:rsidR="00583D2F" w:rsidRPr="00583D2F" w:rsidRDefault="00583D2F" w:rsidP="00583D2F">
      <w:pPr>
        <w:rPr>
          <w:lang w:val="en-IN"/>
        </w:rPr>
      </w:pPr>
      <w:r w:rsidRPr="00583D2F">
        <w:rPr>
          <w:lang w:val="en-IN"/>
        </w:rPr>
        <w:pict w14:anchorId="151B8058">
          <v:rect id="_x0000_i1605" style="width:0;height:1.5pt" o:hralign="center" o:hrstd="t" o:hr="t" fillcolor="#a0a0a0" stroked="f"/>
        </w:pict>
      </w:r>
    </w:p>
    <w:p w14:paraId="3C64ACA2" w14:textId="77777777" w:rsidR="00583D2F" w:rsidRPr="00583D2F" w:rsidRDefault="00583D2F" w:rsidP="00583D2F">
      <w:pPr>
        <w:rPr>
          <w:b/>
          <w:bCs/>
          <w:lang w:val="en-IN"/>
        </w:rPr>
      </w:pPr>
      <w:r w:rsidRPr="00583D2F">
        <w:rPr>
          <w:b/>
          <w:bCs/>
          <w:lang w:val="en-IN"/>
        </w:rPr>
        <w:t>Question 245</w:t>
      </w:r>
    </w:p>
    <w:p w14:paraId="7D3FA35C" w14:textId="77777777" w:rsidR="00583D2F" w:rsidRPr="00583D2F" w:rsidRDefault="00583D2F" w:rsidP="00583D2F">
      <w:pPr>
        <w:rPr>
          <w:lang w:val="en-IN"/>
        </w:rPr>
      </w:pPr>
      <w:r w:rsidRPr="00583D2F">
        <w:rPr>
          <w:b/>
          <w:bCs/>
          <w:lang w:val="en-IN"/>
        </w:rPr>
        <w:t>Difficulty Level:</w:t>
      </w:r>
      <w:r w:rsidRPr="00583D2F">
        <w:rPr>
          <w:lang w:val="en-IN"/>
        </w:rPr>
        <w:t xml:space="preserve"> Simple</w:t>
      </w:r>
      <w:r w:rsidRPr="00583D2F">
        <w:rPr>
          <w:lang w:val="en-IN"/>
        </w:rPr>
        <w:br/>
      </w:r>
      <w:r w:rsidRPr="00583D2F">
        <w:rPr>
          <w:b/>
          <w:bCs/>
          <w:lang w:val="en-IN"/>
        </w:rPr>
        <w:t>Category:</w:t>
      </w:r>
      <w:r w:rsidRPr="00583D2F">
        <w:rPr>
          <w:lang w:val="en-IN"/>
        </w:rPr>
        <w:t xml:space="preserve"> Billing and Pricing</w:t>
      </w:r>
    </w:p>
    <w:p w14:paraId="0D6AEF78" w14:textId="77777777" w:rsidR="00583D2F" w:rsidRPr="00583D2F" w:rsidRDefault="00583D2F" w:rsidP="00583D2F">
      <w:pPr>
        <w:rPr>
          <w:lang w:val="en-IN"/>
        </w:rPr>
      </w:pPr>
      <w:r w:rsidRPr="00583D2F">
        <w:rPr>
          <w:lang w:val="en-IN"/>
        </w:rPr>
        <w:t>A company launches an app using ALB and EC2 Auto Scaling groups. They require cost-effective deployment of the dev environment.</w:t>
      </w:r>
    </w:p>
    <w:p w14:paraId="5A718990" w14:textId="77777777" w:rsidR="00583D2F" w:rsidRPr="00583D2F" w:rsidRDefault="00583D2F" w:rsidP="00583D2F">
      <w:pPr>
        <w:rPr>
          <w:lang w:val="en-IN"/>
        </w:rPr>
      </w:pPr>
      <w:r w:rsidRPr="00583D2F">
        <w:rPr>
          <w:b/>
          <w:bCs/>
          <w:lang w:val="en-IN"/>
        </w:rPr>
        <w:t>What’s the BEST way to reduce dev environment costs?</w:t>
      </w:r>
    </w:p>
    <w:p w14:paraId="50B73147" w14:textId="77777777" w:rsidR="00583D2F" w:rsidRPr="00583D2F" w:rsidRDefault="00583D2F" w:rsidP="00583D2F">
      <w:pPr>
        <w:rPr>
          <w:lang w:val="en-IN"/>
        </w:rPr>
      </w:pPr>
      <w:r w:rsidRPr="00583D2F">
        <w:rPr>
          <w:b/>
          <w:bCs/>
          <w:lang w:val="en-IN"/>
        </w:rPr>
        <w:t>A.</w:t>
      </w:r>
      <w:r w:rsidRPr="00583D2F">
        <w:rPr>
          <w:lang w:val="en-IN"/>
        </w:rPr>
        <w:t xml:space="preserve"> Use only one EC2 in dev</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No HA if single instance fails.</w:t>
      </w:r>
    </w:p>
    <w:p w14:paraId="1EEA5413" w14:textId="77777777" w:rsidR="00583D2F" w:rsidRPr="00583D2F" w:rsidRDefault="00583D2F" w:rsidP="00583D2F">
      <w:pPr>
        <w:rPr>
          <w:lang w:val="en-IN"/>
        </w:rPr>
      </w:pPr>
      <w:r w:rsidRPr="00583D2F">
        <w:rPr>
          <w:b/>
          <w:bCs/>
          <w:lang w:val="en-IN"/>
        </w:rPr>
        <w:t>B.</w:t>
      </w:r>
      <w:r w:rsidRPr="00583D2F">
        <w:rPr>
          <w:lang w:val="en-IN"/>
        </w:rPr>
        <w:t xml:space="preserve"> Change ALB algorithm</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Doesn't impact instance cost.</w:t>
      </w:r>
    </w:p>
    <w:p w14:paraId="1EA82A3B" w14:textId="77777777" w:rsidR="00583D2F" w:rsidRPr="00583D2F" w:rsidRDefault="00583D2F" w:rsidP="00583D2F">
      <w:pPr>
        <w:rPr>
          <w:lang w:val="en-IN"/>
        </w:rPr>
      </w:pPr>
      <w:r w:rsidRPr="00583D2F">
        <w:rPr>
          <w:b/>
          <w:bCs/>
          <w:lang w:val="en-IN"/>
        </w:rPr>
        <w:t>C.</w:t>
      </w:r>
      <w:r w:rsidRPr="00583D2F">
        <w:rPr>
          <w:lang w:val="en-IN"/>
        </w:rPr>
        <w:t xml:space="preserve"> Use smaller instance types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May not reduce cost significantly.</w:t>
      </w:r>
    </w:p>
    <w:p w14:paraId="3468DE4B" w14:textId="77777777" w:rsidR="00583D2F" w:rsidRPr="00583D2F" w:rsidRDefault="00583D2F" w:rsidP="00583D2F">
      <w:pPr>
        <w:rPr>
          <w:lang w:val="en-IN"/>
        </w:rPr>
      </w:pPr>
      <w:r w:rsidRPr="00583D2F">
        <w:rPr>
          <w:b/>
          <w:bCs/>
          <w:lang w:val="en-IN"/>
        </w:rPr>
        <w:t>D.</w:t>
      </w:r>
      <w:r w:rsidRPr="00583D2F">
        <w:rPr>
          <w:lang w:val="en-IN"/>
        </w:rPr>
        <w:t xml:space="preserve"> Reduce max number of EC2s in dev Auto Scaling group</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Maintains scaling capability but limits costs during testing.</w:t>
      </w:r>
    </w:p>
    <w:p w14:paraId="3624BA50" w14:textId="77777777" w:rsidR="00583D2F" w:rsidRPr="00583D2F" w:rsidRDefault="00583D2F" w:rsidP="00583D2F">
      <w:pPr>
        <w:rPr>
          <w:lang w:val="en-IN"/>
        </w:rPr>
      </w:pPr>
      <w:r w:rsidRPr="00583D2F">
        <w:rPr>
          <w:lang w:val="en-IN"/>
        </w:rPr>
        <w:lastRenderedPageBreak/>
        <w:pict w14:anchorId="5B176DA2">
          <v:rect id="_x0000_i1606" style="width:0;height:1.5pt" o:hralign="center" o:hrstd="t" o:hr="t" fillcolor="#a0a0a0" stroked="f"/>
        </w:pict>
      </w:r>
    </w:p>
    <w:p w14:paraId="3A0C6B73" w14:textId="77777777" w:rsidR="00583D2F" w:rsidRPr="00583D2F" w:rsidRDefault="00583D2F" w:rsidP="00583D2F">
      <w:pPr>
        <w:rPr>
          <w:b/>
          <w:bCs/>
          <w:lang w:val="en-IN"/>
        </w:rPr>
      </w:pPr>
      <w:r w:rsidRPr="00583D2F">
        <w:rPr>
          <w:b/>
          <w:bCs/>
          <w:lang w:val="en-IN"/>
        </w:rPr>
        <w:t>Question 246</w:t>
      </w:r>
    </w:p>
    <w:p w14:paraId="0982F332" w14:textId="77777777" w:rsidR="00583D2F" w:rsidRPr="00583D2F" w:rsidRDefault="00583D2F" w:rsidP="00583D2F">
      <w:pPr>
        <w:rPr>
          <w:lang w:val="en-IN"/>
        </w:rPr>
      </w:pPr>
      <w:r w:rsidRPr="00583D2F">
        <w:rPr>
          <w:b/>
          <w:bCs/>
          <w:lang w:val="en-IN"/>
        </w:rPr>
        <w:t>Difficulty Level:</w:t>
      </w:r>
      <w:r w:rsidRPr="00583D2F">
        <w:rPr>
          <w:lang w:val="en-IN"/>
        </w:rPr>
        <w:t xml:space="preserve"> Medium</w:t>
      </w:r>
      <w:r w:rsidRPr="00583D2F">
        <w:rPr>
          <w:lang w:val="en-IN"/>
        </w:rPr>
        <w:br/>
      </w:r>
      <w:r w:rsidRPr="00583D2F">
        <w:rPr>
          <w:b/>
          <w:bCs/>
          <w:lang w:val="en-IN"/>
        </w:rPr>
        <w:t>Category:</w:t>
      </w:r>
      <w:r w:rsidRPr="00583D2F">
        <w:rPr>
          <w:lang w:val="en-IN"/>
        </w:rPr>
        <w:t xml:space="preserve"> AWS Technology (Core Services)</w:t>
      </w:r>
    </w:p>
    <w:p w14:paraId="7FB88586" w14:textId="77777777" w:rsidR="00583D2F" w:rsidRPr="00583D2F" w:rsidRDefault="00583D2F" w:rsidP="00583D2F">
      <w:pPr>
        <w:rPr>
          <w:lang w:val="en-IN"/>
        </w:rPr>
      </w:pPr>
      <w:r w:rsidRPr="00583D2F">
        <w:rPr>
          <w:lang w:val="en-IN"/>
        </w:rPr>
        <w:t>A company runs EC2s in private subnets behind an internet-facing ALB. Internet traffic doesn’t reach the EC2s.</w:t>
      </w:r>
    </w:p>
    <w:p w14:paraId="64E76701" w14:textId="77777777" w:rsidR="00583D2F" w:rsidRPr="00583D2F" w:rsidRDefault="00583D2F" w:rsidP="00583D2F">
      <w:pPr>
        <w:rPr>
          <w:lang w:val="en-IN"/>
        </w:rPr>
      </w:pPr>
      <w:r w:rsidRPr="00583D2F">
        <w:rPr>
          <w:b/>
          <w:bCs/>
          <w:lang w:val="en-IN"/>
        </w:rPr>
        <w:t>What’s the fix?</w:t>
      </w:r>
    </w:p>
    <w:p w14:paraId="1C677EFC" w14:textId="77777777" w:rsidR="00583D2F" w:rsidRPr="00583D2F" w:rsidRDefault="00583D2F" w:rsidP="00583D2F">
      <w:pPr>
        <w:rPr>
          <w:lang w:val="en-IN"/>
        </w:rPr>
      </w:pPr>
      <w:r w:rsidRPr="00583D2F">
        <w:rPr>
          <w:b/>
          <w:bCs/>
          <w:lang w:val="en-IN"/>
        </w:rPr>
        <w:t>A.</w:t>
      </w:r>
      <w:r w:rsidRPr="00583D2F">
        <w:rPr>
          <w:lang w:val="en-IN"/>
        </w:rPr>
        <w:t xml:space="preserve"> Use Network Load Balancer + NAT</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NAT is for outbound traffic.</w:t>
      </w:r>
    </w:p>
    <w:p w14:paraId="497F596C" w14:textId="77777777" w:rsidR="00583D2F" w:rsidRPr="00583D2F" w:rsidRDefault="00583D2F" w:rsidP="00583D2F">
      <w:pPr>
        <w:rPr>
          <w:lang w:val="en-IN"/>
        </w:rPr>
      </w:pPr>
      <w:r w:rsidRPr="00583D2F">
        <w:rPr>
          <w:b/>
          <w:bCs/>
          <w:lang w:val="en-IN"/>
        </w:rPr>
        <w:t>B.</w:t>
      </w:r>
      <w:r w:rsidRPr="00583D2F">
        <w:rPr>
          <w:lang w:val="en-IN"/>
        </w:rPr>
        <w:t xml:space="preserve"> Move EC2 to public subnets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Violates private subnet design.</w:t>
      </w:r>
    </w:p>
    <w:p w14:paraId="35964FD7" w14:textId="77777777" w:rsidR="00583D2F" w:rsidRPr="00583D2F" w:rsidRDefault="00583D2F" w:rsidP="00583D2F">
      <w:pPr>
        <w:rPr>
          <w:lang w:val="en-IN"/>
        </w:rPr>
      </w:pPr>
      <w:r w:rsidRPr="00583D2F">
        <w:rPr>
          <w:b/>
          <w:bCs/>
          <w:lang w:val="en-IN"/>
        </w:rPr>
        <w:t>C.</w:t>
      </w:r>
      <w:r w:rsidRPr="00583D2F">
        <w:rPr>
          <w:lang w:val="en-IN"/>
        </w:rPr>
        <w:t xml:space="preserve"> Update route table of private subnets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Internet-facing ALB must be in public subnets.</w:t>
      </w:r>
    </w:p>
    <w:p w14:paraId="6281A925" w14:textId="77777777" w:rsidR="00583D2F" w:rsidRPr="00583D2F" w:rsidRDefault="00583D2F" w:rsidP="00583D2F">
      <w:pPr>
        <w:rPr>
          <w:lang w:val="en-IN"/>
        </w:rPr>
      </w:pPr>
      <w:r w:rsidRPr="00583D2F">
        <w:rPr>
          <w:b/>
          <w:bCs/>
          <w:lang w:val="en-IN"/>
        </w:rPr>
        <w:t>D.</w:t>
      </w:r>
      <w:r w:rsidRPr="00583D2F">
        <w:rPr>
          <w:lang w:val="en-IN"/>
        </w:rPr>
        <w:t xml:space="preserve"> Place ALB in public subnets with route to private subnets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ALB must be internet-facing in public subnets to forward traffic privately.</w:t>
      </w:r>
    </w:p>
    <w:p w14:paraId="2342D991" w14:textId="77777777" w:rsidR="00583D2F" w:rsidRPr="00583D2F" w:rsidRDefault="00583D2F" w:rsidP="00583D2F">
      <w:pPr>
        <w:rPr>
          <w:lang w:val="en-IN"/>
        </w:rPr>
      </w:pPr>
      <w:r w:rsidRPr="00583D2F">
        <w:rPr>
          <w:lang w:val="en-IN"/>
        </w:rPr>
        <w:pict w14:anchorId="2CD5CC80">
          <v:rect id="_x0000_i1607" style="width:0;height:1.5pt" o:hralign="center" o:hrstd="t" o:hr="t" fillcolor="#a0a0a0" stroked="f"/>
        </w:pict>
      </w:r>
    </w:p>
    <w:p w14:paraId="56A16372" w14:textId="77777777" w:rsidR="00583D2F" w:rsidRPr="00583D2F" w:rsidRDefault="00583D2F" w:rsidP="00583D2F">
      <w:pPr>
        <w:rPr>
          <w:b/>
          <w:bCs/>
          <w:lang w:val="en-IN"/>
        </w:rPr>
      </w:pPr>
      <w:r w:rsidRPr="00583D2F">
        <w:rPr>
          <w:b/>
          <w:bCs/>
          <w:lang w:val="en-IN"/>
        </w:rPr>
        <w:t>Question 247</w:t>
      </w:r>
    </w:p>
    <w:p w14:paraId="0870E91B" w14:textId="77777777" w:rsidR="00583D2F" w:rsidRPr="00583D2F" w:rsidRDefault="00583D2F" w:rsidP="00583D2F">
      <w:pPr>
        <w:rPr>
          <w:lang w:val="en-IN"/>
        </w:rPr>
      </w:pPr>
      <w:r w:rsidRPr="00583D2F">
        <w:rPr>
          <w:b/>
          <w:bCs/>
          <w:lang w:val="en-IN"/>
        </w:rPr>
        <w:t>Difficulty Level:</w:t>
      </w:r>
      <w:r w:rsidRPr="00583D2F">
        <w:rPr>
          <w:lang w:val="en-IN"/>
        </w:rPr>
        <w:t xml:space="preserve"> Medium</w:t>
      </w:r>
      <w:r w:rsidRPr="00583D2F">
        <w:rPr>
          <w:lang w:val="en-IN"/>
        </w:rPr>
        <w:br/>
      </w:r>
      <w:r w:rsidRPr="00583D2F">
        <w:rPr>
          <w:b/>
          <w:bCs/>
          <w:lang w:val="en-IN"/>
        </w:rPr>
        <w:t>Category:</w:t>
      </w:r>
      <w:r w:rsidRPr="00583D2F">
        <w:rPr>
          <w:lang w:val="en-IN"/>
        </w:rPr>
        <w:t xml:space="preserve"> AWS Technology (Core Services)</w:t>
      </w:r>
    </w:p>
    <w:p w14:paraId="6EAB585E" w14:textId="77777777" w:rsidR="00583D2F" w:rsidRPr="00583D2F" w:rsidRDefault="00583D2F" w:rsidP="00583D2F">
      <w:pPr>
        <w:rPr>
          <w:lang w:val="en-IN"/>
        </w:rPr>
      </w:pPr>
      <w:r w:rsidRPr="00583D2F">
        <w:rPr>
          <w:lang w:val="en-IN"/>
        </w:rPr>
        <w:t>A company plans to add an RDS MySQL read replica to handle slow reads.</w:t>
      </w:r>
    </w:p>
    <w:p w14:paraId="3E6A0AC1" w14:textId="77777777" w:rsidR="00583D2F" w:rsidRPr="00583D2F" w:rsidRDefault="00583D2F" w:rsidP="00583D2F">
      <w:pPr>
        <w:rPr>
          <w:lang w:val="en-IN"/>
        </w:rPr>
      </w:pPr>
      <w:r w:rsidRPr="00583D2F">
        <w:rPr>
          <w:b/>
          <w:bCs/>
          <w:lang w:val="en-IN"/>
        </w:rPr>
        <w:t>What must the solutions architect do first? (Choose two)</w:t>
      </w:r>
    </w:p>
    <w:p w14:paraId="052B6AA7" w14:textId="77777777" w:rsidR="00583D2F" w:rsidRPr="00583D2F" w:rsidRDefault="00583D2F" w:rsidP="00583D2F">
      <w:pPr>
        <w:rPr>
          <w:lang w:val="en-IN"/>
        </w:rPr>
      </w:pPr>
      <w:r w:rsidRPr="00583D2F">
        <w:rPr>
          <w:rFonts w:ascii="Segoe UI Emoji" w:hAnsi="Segoe UI Emoji" w:cs="Segoe UI Emoji"/>
          <w:lang w:val="en-IN"/>
        </w:rPr>
        <w:t>✅</w:t>
      </w:r>
      <w:r w:rsidRPr="00583D2F">
        <w:rPr>
          <w:lang w:val="en-IN"/>
        </w:rPr>
        <w:t xml:space="preserve"> </w:t>
      </w:r>
      <w:r w:rsidRPr="00583D2F">
        <w:rPr>
          <w:b/>
          <w:bCs/>
          <w:lang w:val="en-IN"/>
        </w:rPr>
        <w:t>A.</w:t>
      </w:r>
      <w:r w:rsidRPr="00583D2F">
        <w:rPr>
          <w:lang w:val="en-IN"/>
        </w:rPr>
        <w:t xml:space="preserve"> Enable binary logging on the source DB</w:t>
      </w:r>
      <w:r w:rsidRPr="00583D2F">
        <w:rPr>
          <w:lang w:val="en-IN"/>
        </w:rPr>
        <w:br/>
      </w:r>
      <w:r w:rsidRPr="00583D2F">
        <w:rPr>
          <w:rFonts w:ascii="Segoe UI Emoji" w:hAnsi="Segoe UI Emoji" w:cs="Segoe UI Emoji"/>
          <w:lang w:val="en-IN"/>
        </w:rPr>
        <w:t>✅</w:t>
      </w:r>
      <w:r w:rsidRPr="00583D2F">
        <w:rPr>
          <w:lang w:val="en-IN"/>
        </w:rPr>
        <w:t xml:space="preserve"> </w:t>
      </w:r>
      <w:r w:rsidRPr="00583D2F">
        <w:rPr>
          <w:b/>
          <w:bCs/>
          <w:lang w:val="en-IN"/>
        </w:rPr>
        <w:t>E.</w:t>
      </w:r>
      <w:r w:rsidRPr="00583D2F">
        <w:rPr>
          <w:lang w:val="en-IN"/>
        </w:rPr>
        <w:t xml:space="preserve"> Enable automated backups</w:t>
      </w:r>
      <w:r w:rsidRPr="00583D2F">
        <w:rPr>
          <w:lang w:val="en-IN"/>
        </w:rPr>
        <w:br/>
      </w:r>
      <w:r w:rsidRPr="00583D2F">
        <w:rPr>
          <w:rFonts w:ascii="Segoe UI Emoji" w:hAnsi="Segoe UI Emoji" w:cs="Segoe UI Emoji"/>
          <w:lang w:val="en-IN"/>
        </w:rPr>
        <w:t>❌</w:t>
      </w:r>
      <w:r w:rsidRPr="00583D2F">
        <w:rPr>
          <w:lang w:val="en-IN"/>
        </w:rPr>
        <w:t xml:space="preserve"> </w:t>
      </w:r>
      <w:r w:rsidRPr="00583D2F">
        <w:rPr>
          <w:b/>
          <w:bCs/>
          <w:lang w:val="en-IN"/>
        </w:rPr>
        <w:t>B.</w:t>
      </w:r>
      <w:r w:rsidRPr="00583D2F">
        <w:rPr>
          <w:lang w:val="en-IN"/>
        </w:rPr>
        <w:t xml:space="preserve"> Failover priority is irrelevant to replicas</w:t>
      </w:r>
      <w:r w:rsidRPr="00583D2F">
        <w:rPr>
          <w:lang w:val="en-IN"/>
        </w:rPr>
        <w:br/>
      </w:r>
      <w:r w:rsidRPr="00583D2F">
        <w:rPr>
          <w:rFonts w:ascii="Segoe UI Emoji" w:hAnsi="Segoe UI Emoji" w:cs="Segoe UI Emoji"/>
          <w:lang w:val="en-IN"/>
        </w:rPr>
        <w:t>❌</w:t>
      </w:r>
      <w:r w:rsidRPr="00583D2F">
        <w:rPr>
          <w:lang w:val="en-IN"/>
        </w:rPr>
        <w:t xml:space="preserve"> </w:t>
      </w:r>
      <w:r w:rsidRPr="00583D2F">
        <w:rPr>
          <w:b/>
          <w:bCs/>
          <w:lang w:val="en-IN"/>
        </w:rPr>
        <w:t>C.</w:t>
      </w:r>
      <w:r w:rsidRPr="00583D2F">
        <w:rPr>
          <w:lang w:val="en-IN"/>
        </w:rPr>
        <w:t xml:space="preserve"> Waiting for long transactions is unnecessary</w:t>
      </w:r>
      <w:r w:rsidRPr="00583D2F">
        <w:rPr>
          <w:lang w:val="en-IN"/>
        </w:rPr>
        <w:br/>
      </w:r>
      <w:r w:rsidRPr="00583D2F">
        <w:rPr>
          <w:rFonts w:ascii="Segoe UI Emoji" w:hAnsi="Segoe UI Emoji" w:cs="Segoe UI Emoji"/>
          <w:lang w:val="en-IN"/>
        </w:rPr>
        <w:t>❌</w:t>
      </w:r>
      <w:r w:rsidRPr="00583D2F">
        <w:rPr>
          <w:lang w:val="en-IN"/>
        </w:rPr>
        <w:t xml:space="preserve"> </w:t>
      </w:r>
      <w:r w:rsidRPr="00583D2F">
        <w:rPr>
          <w:b/>
          <w:bCs/>
          <w:lang w:val="en-IN"/>
        </w:rPr>
        <w:t>D.</w:t>
      </w:r>
      <w:r w:rsidRPr="00583D2F">
        <w:rPr>
          <w:lang w:val="en-IN"/>
        </w:rPr>
        <w:t xml:space="preserve"> Global tables are for DynamoDB.</w:t>
      </w:r>
    </w:p>
    <w:p w14:paraId="6DA748A7" w14:textId="77777777" w:rsidR="00583D2F" w:rsidRPr="00583D2F" w:rsidRDefault="00583D2F" w:rsidP="00583D2F">
      <w:pPr>
        <w:rPr>
          <w:lang w:val="en-IN"/>
        </w:rPr>
      </w:pPr>
      <w:r w:rsidRPr="00583D2F">
        <w:rPr>
          <w:lang w:val="en-IN"/>
        </w:rPr>
        <w:pict w14:anchorId="21130C84">
          <v:rect id="_x0000_i1608" style="width:0;height:1.5pt" o:hralign="center" o:hrstd="t" o:hr="t" fillcolor="#a0a0a0" stroked="f"/>
        </w:pict>
      </w:r>
    </w:p>
    <w:p w14:paraId="459B3384" w14:textId="77777777" w:rsidR="00583D2F" w:rsidRPr="00583D2F" w:rsidRDefault="00583D2F" w:rsidP="00583D2F">
      <w:pPr>
        <w:rPr>
          <w:b/>
          <w:bCs/>
          <w:lang w:val="en-IN"/>
        </w:rPr>
      </w:pPr>
      <w:r w:rsidRPr="00583D2F">
        <w:rPr>
          <w:b/>
          <w:bCs/>
          <w:lang w:val="en-IN"/>
        </w:rPr>
        <w:t>Question 248</w:t>
      </w:r>
    </w:p>
    <w:p w14:paraId="6E142ABD" w14:textId="77777777" w:rsidR="00583D2F" w:rsidRPr="00583D2F" w:rsidRDefault="00583D2F" w:rsidP="00583D2F">
      <w:pPr>
        <w:rPr>
          <w:lang w:val="en-IN"/>
        </w:rPr>
      </w:pPr>
      <w:r w:rsidRPr="00583D2F">
        <w:rPr>
          <w:b/>
          <w:bCs/>
          <w:lang w:val="en-IN"/>
        </w:rPr>
        <w:t>Difficulty Level:</w:t>
      </w:r>
      <w:r w:rsidRPr="00583D2F">
        <w:rPr>
          <w:lang w:val="en-IN"/>
        </w:rPr>
        <w:t xml:space="preserve"> Medium</w:t>
      </w:r>
      <w:r w:rsidRPr="00583D2F">
        <w:rPr>
          <w:lang w:val="en-IN"/>
        </w:rPr>
        <w:br/>
      </w:r>
      <w:r w:rsidRPr="00583D2F">
        <w:rPr>
          <w:b/>
          <w:bCs/>
          <w:lang w:val="en-IN"/>
        </w:rPr>
        <w:t>Category:</w:t>
      </w:r>
      <w:r w:rsidRPr="00583D2F">
        <w:rPr>
          <w:lang w:val="en-IN"/>
        </w:rPr>
        <w:t xml:space="preserve"> AWS Technology (Core Services)</w:t>
      </w:r>
    </w:p>
    <w:p w14:paraId="16B8820F" w14:textId="77777777" w:rsidR="00583D2F" w:rsidRPr="00583D2F" w:rsidRDefault="00583D2F" w:rsidP="00583D2F">
      <w:pPr>
        <w:rPr>
          <w:lang w:val="en-IN"/>
        </w:rPr>
      </w:pPr>
      <w:r w:rsidRPr="00583D2F">
        <w:rPr>
          <w:lang w:val="en-IN"/>
        </w:rPr>
        <w:lastRenderedPageBreak/>
        <w:t>Analytics software on EC2 is overloaded (100% CPU). Some data isn’t processed.</w:t>
      </w:r>
    </w:p>
    <w:p w14:paraId="3F62346B" w14:textId="77777777" w:rsidR="00583D2F" w:rsidRPr="00583D2F" w:rsidRDefault="00583D2F" w:rsidP="00583D2F">
      <w:pPr>
        <w:rPr>
          <w:lang w:val="en-IN"/>
        </w:rPr>
      </w:pPr>
      <w:r w:rsidRPr="00583D2F">
        <w:rPr>
          <w:b/>
          <w:bCs/>
          <w:lang w:val="en-IN"/>
        </w:rPr>
        <w:t>What should a solutions architect do?</w:t>
      </w:r>
    </w:p>
    <w:p w14:paraId="3581C4D6" w14:textId="77777777" w:rsidR="00583D2F" w:rsidRPr="00583D2F" w:rsidRDefault="00583D2F" w:rsidP="00583D2F">
      <w:pPr>
        <w:rPr>
          <w:lang w:val="en-IN"/>
        </w:rPr>
      </w:pPr>
      <w:r w:rsidRPr="00583D2F">
        <w:rPr>
          <w:b/>
          <w:bCs/>
          <w:lang w:val="en-IN"/>
        </w:rPr>
        <w:t>A.</w:t>
      </w:r>
      <w:r w:rsidRPr="00583D2F">
        <w:rPr>
          <w:lang w:val="en-IN"/>
        </w:rPr>
        <w:t xml:space="preserve"> Add ALB</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Doesn’t reduce CPU or queue backlog.</w:t>
      </w:r>
    </w:p>
    <w:p w14:paraId="4E692906" w14:textId="77777777" w:rsidR="00583D2F" w:rsidRPr="00583D2F" w:rsidRDefault="00583D2F" w:rsidP="00583D2F">
      <w:pPr>
        <w:rPr>
          <w:lang w:val="en-IN"/>
        </w:rPr>
      </w:pPr>
      <w:r w:rsidRPr="00583D2F">
        <w:rPr>
          <w:b/>
          <w:bCs/>
          <w:lang w:val="en-IN"/>
        </w:rPr>
        <w:t>B.</w:t>
      </w:r>
      <w:r w:rsidRPr="00583D2F">
        <w:rPr>
          <w:lang w:val="en-IN"/>
        </w:rPr>
        <w:t xml:space="preserve"> Use S3 VPC endpoint</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Unrelated to CPU utilization.</w:t>
      </w:r>
    </w:p>
    <w:p w14:paraId="33579882" w14:textId="77777777" w:rsidR="00583D2F" w:rsidRPr="00583D2F" w:rsidRDefault="00583D2F" w:rsidP="00583D2F">
      <w:pPr>
        <w:rPr>
          <w:lang w:val="en-IN"/>
        </w:rPr>
      </w:pPr>
      <w:r w:rsidRPr="00583D2F">
        <w:rPr>
          <w:b/>
          <w:bCs/>
          <w:lang w:val="en-IN"/>
        </w:rPr>
        <w:t>C.</w:t>
      </w:r>
      <w:r w:rsidRPr="00583D2F">
        <w:rPr>
          <w:lang w:val="en-IN"/>
        </w:rPr>
        <w:t xml:space="preserve"> Use more powerful EC2 instance</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Doesn’t address demand fluctuation.</w:t>
      </w:r>
    </w:p>
    <w:p w14:paraId="42827816" w14:textId="77777777" w:rsidR="00583D2F" w:rsidRPr="00583D2F" w:rsidRDefault="00583D2F" w:rsidP="00583D2F">
      <w:pPr>
        <w:rPr>
          <w:lang w:val="en-IN"/>
        </w:rPr>
      </w:pPr>
      <w:r w:rsidRPr="00583D2F">
        <w:rPr>
          <w:b/>
          <w:bCs/>
          <w:lang w:val="en-IN"/>
        </w:rPr>
        <w:t>D.</w:t>
      </w:r>
      <w:r w:rsidRPr="00583D2F">
        <w:rPr>
          <w:lang w:val="en-IN"/>
        </w:rPr>
        <w:t xml:space="preserve"> Use SQS to queue requests; scale EC2 using Auto Scaling</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This decouples ingestion and allows dynamic scaling.</w:t>
      </w:r>
    </w:p>
    <w:p w14:paraId="2245BB10" w14:textId="77777777" w:rsidR="00583D2F" w:rsidRPr="00583D2F" w:rsidRDefault="00583D2F" w:rsidP="00583D2F">
      <w:pPr>
        <w:rPr>
          <w:lang w:val="en-IN"/>
        </w:rPr>
      </w:pPr>
      <w:r w:rsidRPr="00583D2F">
        <w:rPr>
          <w:lang w:val="en-IN"/>
        </w:rPr>
        <w:pict w14:anchorId="72D3D866">
          <v:rect id="_x0000_i1609" style="width:0;height:1.5pt" o:hralign="center" o:hrstd="t" o:hr="t" fillcolor="#a0a0a0" stroked="f"/>
        </w:pict>
      </w:r>
    </w:p>
    <w:p w14:paraId="68260AD5" w14:textId="77777777" w:rsidR="00583D2F" w:rsidRPr="00583D2F" w:rsidRDefault="00583D2F" w:rsidP="00583D2F">
      <w:pPr>
        <w:rPr>
          <w:b/>
          <w:bCs/>
          <w:lang w:val="en-IN"/>
        </w:rPr>
      </w:pPr>
      <w:r w:rsidRPr="00583D2F">
        <w:rPr>
          <w:b/>
          <w:bCs/>
          <w:lang w:val="en-IN"/>
        </w:rPr>
        <w:t>Question 249</w:t>
      </w:r>
    </w:p>
    <w:p w14:paraId="167A8C29" w14:textId="77777777" w:rsidR="00583D2F" w:rsidRPr="00583D2F" w:rsidRDefault="00583D2F" w:rsidP="00583D2F">
      <w:pPr>
        <w:rPr>
          <w:lang w:val="en-IN"/>
        </w:rPr>
      </w:pPr>
      <w:r w:rsidRPr="00583D2F">
        <w:rPr>
          <w:b/>
          <w:bCs/>
          <w:lang w:val="en-IN"/>
        </w:rPr>
        <w:t>Difficulty Level:</w:t>
      </w:r>
      <w:r w:rsidRPr="00583D2F">
        <w:rPr>
          <w:lang w:val="en-IN"/>
        </w:rPr>
        <w:t xml:space="preserve"> Simple</w:t>
      </w:r>
      <w:r w:rsidRPr="00583D2F">
        <w:rPr>
          <w:lang w:val="en-IN"/>
        </w:rPr>
        <w:br/>
      </w:r>
      <w:r w:rsidRPr="00583D2F">
        <w:rPr>
          <w:b/>
          <w:bCs/>
          <w:lang w:val="en-IN"/>
        </w:rPr>
        <w:t>Category:</w:t>
      </w:r>
      <w:r w:rsidRPr="00583D2F">
        <w:rPr>
          <w:lang w:val="en-IN"/>
        </w:rPr>
        <w:t xml:space="preserve"> AWS Technology (Core Services)</w:t>
      </w:r>
    </w:p>
    <w:p w14:paraId="765FC141" w14:textId="77777777" w:rsidR="00583D2F" w:rsidRPr="00583D2F" w:rsidRDefault="00583D2F" w:rsidP="00583D2F">
      <w:pPr>
        <w:rPr>
          <w:lang w:val="en-IN"/>
        </w:rPr>
      </w:pPr>
      <w:r w:rsidRPr="00583D2F">
        <w:rPr>
          <w:lang w:val="en-IN"/>
        </w:rPr>
        <w:t>A media app hosted in AWS needs shared, fully managed SMB storage.</w:t>
      </w:r>
    </w:p>
    <w:p w14:paraId="5285DBF0" w14:textId="77777777" w:rsidR="00583D2F" w:rsidRPr="00583D2F" w:rsidRDefault="00583D2F" w:rsidP="00583D2F">
      <w:pPr>
        <w:rPr>
          <w:lang w:val="en-IN"/>
        </w:rPr>
      </w:pPr>
      <w:r w:rsidRPr="00583D2F">
        <w:rPr>
          <w:b/>
          <w:bCs/>
          <w:lang w:val="en-IN"/>
        </w:rPr>
        <w:t>What’s the best solution?</w:t>
      </w:r>
    </w:p>
    <w:p w14:paraId="745373CE" w14:textId="77777777" w:rsidR="00583D2F" w:rsidRPr="00583D2F" w:rsidRDefault="00583D2F" w:rsidP="00583D2F">
      <w:pPr>
        <w:rPr>
          <w:lang w:val="en-IN"/>
        </w:rPr>
      </w:pPr>
      <w:r w:rsidRPr="00583D2F">
        <w:rPr>
          <w:b/>
          <w:bCs/>
          <w:lang w:val="en-IN"/>
        </w:rPr>
        <w:t>A.</w:t>
      </w:r>
      <w:r w:rsidRPr="00583D2F">
        <w:rPr>
          <w:lang w:val="en-IN"/>
        </w:rPr>
        <w:t xml:space="preserve"> Storage Gateway with volume share</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For hybrid workloads, not fully managed in cloud.</w:t>
      </w:r>
    </w:p>
    <w:p w14:paraId="408E9C13" w14:textId="77777777" w:rsidR="00583D2F" w:rsidRPr="00583D2F" w:rsidRDefault="00583D2F" w:rsidP="00583D2F">
      <w:pPr>
        <w:rPr>
          <w:lang w:val="en-IN"/>
        </w:rPr>
      </w:pPr>
      <w:r w:rsidRPr="00583D2F">
        <w:rPr>
          <w:b/>
          <w:bCs/>
          <w:lang w:val="en-IN"/>
        </w:rPr>
        <w:t>B.</w:t>
      </w:r>
      <w:r w:rsidRPr="00583D2F">
        <w:rPr>
          <w:lang w:val="en-IN"/>
        </w:rPr>
        <w:t xml:space="preserve"> Storage Gateway tape gateway</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For backups, not live access.</w:t>
      </w:r>
    </w:p>
    <w:p w14:paraId="3A0650A8" w14:textId="77777777" w:rsidR="00583D2F" w:rsidRPr="00583D2F" w:rsidRDefault="00583D2F" w:rsidP="00583D2F">
      <w:pPr>
        <w:rPr>
          <w:lang w:val="en-IN"/>
        </w:rPr>
      </w:pPr>
      <w:r w:rsidRPr="00583D2F">
        <w:rPr>
          <w:b/>
          <w:bCs/>
          <w:lang w:val="en-IN"/>
        </w:rPr>
        <w:t>C.</w:t>
      </w:r>
      <w:r w:rsidRPr="00583D2F">
        <w:rPr>
          <w:lang w:val="en-IN"/>
        </w:rPr>
        <w:t xml:space="preserve"> Windows EC2 with SMB</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Not fully managed.</w:t>
      </w:r>
    </w:p>
    <w:p w14:paraId="1F510903" w14:textId="77777777" w:rsidR="00583D2F" w:rsidRPr="00583D2F" w:rsidRDefault="00583D2F" w:rsidP="00583D2F">
      <w:pPr>
        <w:rPr>
          <w:lang w:val="en-IN"/>
        </w:rPr>
      </w:pPr>
      <w:r w:rsidRPr="00583D2F">
        <w:rPr>
          <w:b/>
          <w:bCs/>
          <w:lang w:val="en-IN"/>
        </w:rPr>
        <w:t>D.</w:t>
      </w:r>
      <w:r w:rsidRPr="00583D2F">
        <w:rPr>
          <w:lang w:val="en-IN"/>
        </w:rPr>
        <w:t xml:space="preserve"> Amazon </w:t>
      </w:r>
      <w:proofErr w:type="spellStart"/>
      <w:r w:rsidRPr="00583D2F">
        <w:rPr>
          <w:lang w:val="en-IN"/>
        </w:rPr>
        <w:t>FSx</w:t>
      </w:r>
      <w:proofErr w:type="spellEnd"/>
      <w:r w:rsidRPr="00583D2F">
        <w:rPr>
          <w:lang w:val="en-IN"/>
        </w:rPr>
        <w:t xml:space="preserve"> for Windows File Server</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Fully managed, supports SMB, ideal for media use cases.</w:t>
      </w:r>
    </w:p>
    <w:p w14:paraId="02D3729D" w14:textId="77777777" w:rsidR="00583D2F" w:rsidRPr="00583D2F" w:rsidRDefault="00583D2F" w:rsidP="00583D2F">
      <w:pPr>
        <w:rPr>
          <w:lang w:val="en-IN"/>
        </w:rPr>
      </w:pPr>
      <w:r w:rsidRPr="00583D2F">
        <w:rPr>
          <w:lang w:val="en-IN"/>
        </w:rPr>
        <w:pict w14:anchorId="4421C6F4">
          <v:rect id="_x0000_i1610" style="width:0;height:1.5pt" o:hralign="center" o:hrstd="t" o:hr="t" fillcolor="#a0a0a0" stroked="f"/>
        </w:pict>
      </w:r>
    </w:p>
    <w:p w14:paraId="04E09F32" w14:textId="77777777" w:rsidR="00583D2F" w:rsidRPr="00583D2F" w:rsidRDefault="00583D2F" w:rsidP="00583D2F">
      <w:pPr>
        <w:rPr>
          <w:b/>
          <w:bCs/>
          <w:lang w:val="en-IN"/>
        </w:rPr>
      </w:pPr>
      <w:r w:rsidRPr="00583D2F">
        <w:rPr>
          <w:b/>
          <w:bCs/>
          <w:lang w:val="en-IN"/>
        </w:rPr>
        <w:t>Question 250</w:t>
      </w:r>
    </w:p>
    <w:p w14:paraId="3847F072" w14:textId="77777777" w:rsidR="00583D2F" w:rsidRPr="00583D2F" w:rsidRDefault="00583D2F" w:rsidP="00583D2F">
      <w:pPr>
        <w:rPr>
          <w:lang w:val="en-IN"/>
        </w:rPr>
      </w:pPr>
      <w:r w:rsidRPr="00583D2F">
        <w:rPr>
          <w:b/>
          <w:bCs/>
          <w:lang w:val="en-IN"/>
        </w:rPr>
        <w:t>Difficulty Level:</w:t>
      </w:r>
      <w:r w:rsidRPr="00583D2F">
        <w:rPr>
          <w:lang w:val="en-IN"/>
        </w:rPr>
        <w:t xml:space="preserve"> Medium</w:t>
      </w:r>
      <w:r w:rsidRPr="00583D2F">
        <w:rPr>
          <w:lang w:val="en-IN"/>
        </w:rPr>
        <w:br/>
      </w:r>
      <w:r w:rsidRPr="00583D2F">
        <w:rPr>
          <w:b/>
          <w:bCs/>
          <w:lang w:val="en-IN"/>
        </w:rPr>
        <w:t>Category:</w:t>
      </w:r>
      <w:r w:rsidRPr="00583D2F">
        <w:rPr>
          <w:lang w:val="en-IN"/>
        </w:rPr>
        <w:t xml:space="preserve"> Security and Compliance</w:t>
      </w:r>
    </w:p>
    <w:p w14:paraId="3AE0277D" w14:textId="77777777" w:rsidR="00583D2F" w:rsidRPr="00583D2F" w:rsidRDefault="00583D2F" w:rsidP="00583D2F">
      <w:pPr>
        <w:rPr>
          <w:lang w:val="en-IN"/>
        </w:rPr>
      </w:pPr>
      <w:r w:rsidRPr="00583D2F">
        <w:rPr>
          <w:lang w:val="en-IN"/>
        </w:rPr>
        <w:t>A company needs to store VPC Flow Logs for 90 days (frequent) and afterward (infrequent) access.</w:t>
      </w:r>
    </w:p>
    <w:p w14:paraId="4457A80C" w14:textId="77777777" w:rsidR="00583D2F" w:rsidRPr="00583D2F" w:rsidRDefault="00583D2F" w:rsidP="00583D2F">
      <w:pPr>
        <w:rPr>
          <w:lang w:val="en-IN"/>
        </w:rPr>
      </w:pPr>
      <w:r w:rsidRPr="00583D2F">
        <w:rPr>
          <w:b/>
          <w:bCs/>
          <w:lang w:val="en-IN"/>
        </w:rPr>
        <w:lastRenderedPageBreak/>
        <w:t>What should a solutions architect do?</w:t>
      </w:r>
    </w:p>
    <w:p w14:paraId="71D6B2B1" w14:textId="77777777" w:rsidR="00583D2F" w:rsidRPr="00583D2F" w:rsidRDefault="00583D2F" w:rsidP="00583D2F">
      <w:pPr>
        <w:rPr>
          <w:lang w:val="en-IN"/>
        </w:rPr>
      </w:pPr>
      <w:r w:rsidRPr="00583D2F">
        <w:rPr>
          <w:b/>
          <w:bCs/>
          <w:lang w:val="en-IN"/>
        </w:rPr>
        <w:t>A.</w:t>
      </w:r>
      <w:r w:rsidRPr="00583D2F">
        <w:rPr>
          <w:lang w:val="en-IN"/>
        </w:rPr>
        <w:t xml:space="preserve"> Use CloudWatch with 90-day retention</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Expensive for long-term storage.</w:t>
      </w:r>
    </w:p>
    <w:p w14:paraId="54922470" w14:textId="77777777" w:rsidR="00583D2F" w:rsidRPr="00583D2F" w:rsidRDefault="00583D2F" w:rsidP="00583D2F">
      <w:pPr>
        <w:rPr>
          <w:lang w:val="en-IN"/>
        </w:rPr>
      </w:pPr>
      <w:r w:rsidRPr="00583D2F">
        <w:rPr>
          <w:b/>
          <w:bCs/>
          <w:lang w:val="en-IN"/>
        </w:rPr>
        <w:t>B.</w:t>
      </w:r>
      <w:r w:rsidRPr="00583D2F">
        <w:rPr>
          <w:lang w:val="en-IN"/>
        </w:rPr>
        <w:t xml:space="preserve"> Use Kinesis</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Kinesis isn’t intended for log retention.</w:t>
      </w:r>
    </w:p>
    <w:p w14:paraId="058CCB83" w14:textId="77777777" w:rsidR="00583D2F" w:rsidRPr="00583D2F" w:rsidRDefault="00583D2F" w:rsidP="00583D2F">
      <w:pPr>
        <w:rPr>
          <w:lang w:val="en-IN"/>
        </w:rPr>
      </w:pPr>
      <w:r w:rsidRPr="00583D2F">
        <w:rPr>
          <w:b/>
          <w:bCs/>
          <w:lang w:val="en-IN"/>
        </w:rPr>
        <w:t>C.</w:t>
      </w:r>
      <w:r w:rsidRPr="00583D2F">
        <w:rPr>
          <w:lang w:val="en-IN"/>
        </w:rPr>
        <w:t xml:space="preserve"> Use CloudTrail with S3 Intelligent-Tiering</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Incorrect.</w:t>
      </w:r>
      <w:r w:rsidRPr="00583D2F">
        <w:rPr>
          <w:lang w:val="en-IN"/>
        </w:rPr>
        <w:t xml:space="preserve"> CloudTrail is for API actions, not VPC logs.</w:t>
      </w:r>
    </w:p>
    <w:p w14:paraId="05680682" w14:textId="77777777" w:rsidR="00583D2F" w:rsidRPr="00583D2F" w:rsidRDefault="00583D2F" w:rsidP="00583D2F">
      <w:pPr>
        <w:rPr>
          <w:lang w:val="en-IN"/>
        </w:rPr>
      </w:pPr>
      <w:r w:rsidRPr="00583D2F">
        <w:rPr>
          <w:b/>
          <w:bCs/>
          <w:lang w:val="en-IN"/>
        </w:rPr>
        <w:t>D.</w:t>
      </w:r>
      <w:r w:rsidRPr="00583D2F">
        <w:rPr>
          <w:lang w:val="en-IN"/>
        </w:rPr>
        <w:t xml:space="preserve"> Store in S3, move to S3 Standard-IA via Lifecycle policy</w:t>
      </w:r>
      <w:r w:rsidRPr="00583D2F">
        <w:rPr>
          <w:lang w:val="en-IN"/>
        </w:rPr>
        <w:br/>
      </w:r>
      <w:r w:rsidRPr="00583D2F">
        <w:rPr>
          <w:rFonts w:ascii="Segoe UI Emoji" w:hAnsi="Segoe UI Emoji" w:cs="Segoe UI Emoji"/>
          <w:lang w:val="en-IN"/>
        </w:rPr>
        <w:t>✅</w:t>
      </w:r>
      <w:r w:rsidRPr="00583D2F">
        <w:rPr>
          <w:lang w:val="en-IN"/>
        </w:rPr>
        <w:t xml:space="preserve"> </w:t>
      </w:r>
      <w:r w:rsidRPr="00583D2F">
        <w:rPr>
          <w:i/>
          <w:iCs/>
          <w:lang w:val="en-IN"/>
        </w:rPr>
        <w:t>Correct.</w:t>
      </w:r>
      <w:r w:rsidRPr="00583D2F">
        <w:rPr>
          <w:lang w:val="en-IN"/>
        </w:rPr>
        <w:t xml:space="preserve"> Cost-effective, flexible access after 90 days</w:t>
      </w:r>
    </w:p>
    <w:p w14:paraId="2770A0BC" w14:textId="77777777" w:rsidR="00E9713A" w:rsidRPr="00DE395D" w:rsidRDefault="00E9713A" w:rsidP="00DE395D"/>
    <w:sectPr w:rsidR="00E9713A" w:rsidRPr="00DE39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3C12CA"/>
    <w:multiLevelType w:val="multilevel"/>
    <w:tmpl w:val="1ABE48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0177735C"/>
    <w:multiLevelType w:val="multilevel"/>
    <w:tmpl w:val="A1D272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02D26738"/>
    <w:multiLevelType w:val="multilevel"/>
    <w:tmpl w:val="540E0F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094D08A1"/>
    <w:multiLevelType w:val="multilevel"/>
    <w:tmpl w:val="8E76BA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0D0E111C"/>
    <w:multiLevelType w:val="multilevel"/>
    <w:tmpl w:val="449CA09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115930C0"/>
    <w:multiLevelType w:val="multilevel"/>
    <w:tmpl w:val="082E10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13722512"/>
    <w:multiLevelType w:val="multilevel"/>
    <w:tmpl w:val="A2484E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143B3F6B"/>
    <w:multiLevelType w:val="multilevel"/>
    <w:tmpl w:val="6CF08F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143C7DDC"/>
    <w:multiLevelType w:val="multilevel"/>
    <w:tmpl w:val="6480EB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15632157"/>
    <w:multiLevelType w:val="multilevel"/>
    <w:tmpl w:val="7CDA2F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16933187"/>
    <w:multiLevelType w:val="multilevel"/>
    <w:tmpl w:val="A35208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1BC4650E"/>
    <w:multiLevelType w:val="multilevel"/>
    <w:tmpl w:val="366072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1D527ABA"/>
    <w:multiLevelType w:val="multilevel"/>
    <w:tmpl w:val="E57430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1EC23EF1"/>
    <w:multiLevelType w:val="multilevel"/>
    <w:tmpl w:val="BF2EEA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1F5421DD"/>
    <w:multiLevelType w:val="multilevel"/>
    <w:tmpl w:val="A0CAD8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2042447C"/>
    <w:multiLevelType w:val="multilevel"/>
    <w:tmpl w:val="1B307D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257B0BC1"/>
    <w:multiLevelType w:val="multilevel"/>
    <w:tmpl w:val="146E1D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29BF333C"/>
    <w:multiLevelType w:val="multilevel"/>
    <w:tmpl w:val="652003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2AC625C8"/>
    <w:multiLevelType w:val="multilevel"/>
    <w:tmpl w:val="5956C8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2C4A3FBD"/>
    <w:multiLevelType w:val="multilevel"/>
    <w:tmpl w:val="D3AE350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2E800EAB"/>
    <w:multiLevelType w:val="multilevel"/>
    <w:tmpl w:val="F69AF4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2E9D697A"/>
    <w:multiLevelType w:val="multilevel"/>
    <w:tmpl w:val="6FAEF06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2F17459B"/>
    <w:multiLevelType w:val="multilevel"/>
    <w:tmpl w:val="FF90DB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30380FAE"/>
    <w:multiLevelType w:val="multilevel"/>
    <w:tmpl w:val="6E9265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15:restartNumberingAfterBreak="0">
    <w:nsid w:val="33AA3EBD"/>
    <w:multiLevelType w:val="multilevel"/>
    <w:tmpl w:val="42A420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3680103D"/>
    <w:multiLevelType w:val="multilevel"/>
    <w:tmpl w:val="57B08F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39F0702F"/>
    <w:multiLevelType w:val="multilevel"/>
    <w:tmpl w:val="303271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3C6D5837"/>
    <w:multiLevelType w:val="multilevel"/>
    <w:tmpl w:val="057491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3D094A2C"/>
    <w:multiLevelType w:val="multilevel"/>
    <w:tmpl w:val="8E98C1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42393A66"/>
    <w:multiLevelType w:val="multilevel"/>
    <w:tmpl w:val="54A6CD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15:restartNumberingAfterBreak="0">
    <w:nsid w:val="43444974"/>
    <w:multiLevelType w:val="multilevel"/>
    <w:tmpl w:val="7C6836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15:restartNumberingAfterBreak="0">
    <w:nsid w:val="43C948A3"/>
    <w:multiLevelType w:val="multilevel"/>
    <w:tmpl w:val="D8AE3E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15:restartNumberingAfterBreak="0">
    <w:nsid w:val="445F31E5"/>
    <w:multiLevelType w:val="multilevel"/>
    <w:tmpl w:val="D86430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15:restartNumberingAfterBreak="0">
    <w:nsid w:val="47252AA7"/>
    <w:multiLevelType w:val="multilevel"/>
    <w:tmpl w:val="1A7A07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15:restartNumberingAfterBreak="0">
    <w:nsid w:val="4CC3118F"/>
    <w:multiLevelType w:val="multilevel"/>
    <w:tmpl w:val="8FA8C5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51585911"/>
    <w:multiLevelType w:val="multilevel"/>
    <w:tmpl w:val="6C06B5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15:restartNumberingAfterBreak="0">
    <w:nsid w:val="54882457"/>
    <w:multiLevelType w:val="multilevel"/>
    <w:tmpl w:val="D348F7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15:restartNumberingAfterBreak="0">
    <w:nsid w:val="549B1249"/>
    <w:multiLevelType w:val="multilevel"/>
    <w:tmpl w:val="53C66A6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15:restartNumberingAfterBreak="0">
    <w:nsid w:val="59D872D8"/>
    <w:multiLevelType w:val="multilevel"/>
    <w:tmpl w:val="1E26E0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15:restartNumberingAfterBreak="0">
    <w:nsid w:val="5AD2778C"/>
    <w:multiLevelType w:val="multilevel"/>
    <w:tmpl w:val="0A8ACC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15:restartNumberingAfterBreak="0">
    <w:nsid w:val="5D42777B"/>
    <w:multiLevelType w:val="multilevel"/>
    <w:tmpl w:val="DD5472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 w15:restartNumberingAfterBreak="0">
    <w:nsid w:val="5E536EAC"/>
    <w:multiLevelType w:val="multilevel"/>
    <w:tmpl w:val="2E92DE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1" w15:restartNumberingAfterBreak="0">
    <w:nsid w:val="62995BE1"/>
    <w:multiLevelType w:val="multilevel"/>
    <w:tmpl w:val="36746B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2" w15:restartNumberingAfterBreak="0">
    <w:nsid w:val="6787730F"/>
    <w:multiLevelType w:val="multilevel"/>
    <w:tmpl w:val="AAA404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3" w15:restartNumberingAfterBreak="0">
    <w:nsid w:val="68BC3643"/>
    <w:multiLevelType w:val="multilevel"/>
    <w:tmpl w:val="D110C8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15:restartNumberingAfterBreak="0">
    <w:nsid w:val="698B3A6C"/>
    <w:multiLevelType w:val="multilevel"/>
    <w:tmpl w:val="0FA0CB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15:restartNumberingAfterBreak="0">
    <w:nsid w:val="6CE83E2E"/>
    <w:multiLevelType w:val="multilevel"/>
    <w:tmpl w:val="4ECC60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6" w15:restartNumberingAfterBreak="0">
    <w:nsid w:val="6D232E0F"/>
    <w:multiLevelType w:val="multilevel"/>
    <w:tmpl w:val="642426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7" w15:restartNumberingAfterBreak="0">
    <w:nsid w:val="70583104"/>
    <w:multiLevelType w:val="multilevel"/>
    <w:tmpl w:val="570A7A2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15:restartNumberingAfterBreak="0">
    <w:nsid w:val="7E665E54"/>
    <w:multiLevelType w:val="multilevel"/>
    <w:tmpl w:val="0E343E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973830242">
    <w:abstractNumId w:val="8"/>
  </w:num>
  <w:num w:numId="2" w16cid:durableId="1914119040">
    <w:abstractNumId w:val="6"/>
  </w:num>
  <w:num w:numId="3" w16cid:durableId="1208375218">
    <w:abstractNumId w:val="5"/>
  </w:num>
  <w:num w:numId="4" w16cid:durableId="2039158645">
    <w:abstractNumId w:val="4"/>
  </w:num>
  <w:num w:numId="5" w16cid:durableId="1932277303">
    <w:abstractNumId w:val="7"/>
  </w:num>
  <w:num w:numId="6" w16cid:durableId="485557602">
    <w:abstractNumId w:val="3"/>
  </w:num>
  <w:num w:numId="7" w16cid:durableId="2015185488">
    <w:abstractNumId w:val="2"/>
  </w:num>
  <w:num w:numId="8" w16cid:durableId="1484393254">
    <w:abstractNumId w:val="1"/>
  </w:num>
  <w:num w:numId="9" w16cid:durableId="927037229">
    <w:abstractNumId w:val="0"/>
  </w:num>
  <w:num w:numId="10" w16cid:durableId="1993440840">
    <w:abstractNumId w:val="43"/>
  </w:num>
  <w:num w:numId="11" w16cid:durableId="707799638">
    <w:abstractNumId w:val="22"/>
  </w:num>
  <w:num w:numId="12" w16cid:durableId="1358779209">
    <w:abstractNumId w:val="10"/>
  </w:num>
  <w:num w:numId="13" w16cid:durableId="1205407902">
    <w:abstractNumId w:val="12"/>
  </w:num>
  <w:num w:numId="14" w16cid:durableId="2101755995">
    <w:abstractNumId w:val="47"/>
  </w:num>
  <w:num w:numId="15" w16cid:durableId="1167482850">
    <w:abstractNumId w:val="19"/>
  </w:num>
  <w:num w:numId="16" w16cid:durableId="1966305276">
    <w:abstractNumId w:val="27"/>
  </w:num>
  <w:num w:numId="17" w16cid:durableId="1564756718">
    <w:abstractNumId w:val="9"/>
  </w:num>
  <w:num w:numId="18" w16cid:durableId="715155172">
    <w:abstractNumId w:val="58"/>
  </w:num>
  <w:num w:numId="19" w16cid:durableId="272831500">
    <w:abstractNumId w:val="50"/>
  </w:num>
  <w:num w:numId="20" w16cid:durableId="1611627866">
    <w:abstractNumId w:val="41"/>
  </w:num>
  <w:num w:numId="21" w16cid:durableId="1398163302">
    <w:abstractNumId w:val="56"/>
  </w:num>
  <w:num w:numId="22" w16cid:durableId="1341355132">
    <w:abstractNumId w:val="30"/>
  </w:num>
  <w:num w:numId="23" w16cid:durableId="318729421">
    <w:abstractNumId w:val="39"/>
  </w:num>
  <w:num w:numId="24" w16cid:durableId="2094693453">
    <w:abstractNumId w:val="23"/>
  </w:num>
  <w:num w:numId="25" w16cid:durableId="299769959">
    <w:abstractNumId w:val="18"/>
  </w:num>
  <w:num w:numId="26" w16cid:durableId="695158660">
    <w:abstractNumId w:val="28"/>
  </w:num>
  <w:num w:numId="27" w16cid:durableId="1857691465">
    <w:abstractNumId w:val="15"/>
  </w:num>
  <w:num w:numId="28" w16cid:durableId="1316028636">
    <w:abstractNumId w:val="45"/>
  </w:num>
  <w:num w:numId="29" w16cid:durableId="526410812">
    <w:abstractNumId w:val="53"/>
  </w:num>
  <w:num w:numId="30" w16cid:durableId="1827476570">
    <w:abstractNumId w:val="37"/>
  </w:num>
  <w:num w:numId="31" w16cid:durableId="1148128040">
    <w:abstractNumId w:val="25"/>
  </w:num>
  <w:num w:numId="32" w16cid:durableId="1285771066">
    <w:abstractNumId w:val="46"/>
  </w:num>
  <w:num w:numId="33" w16cid:durableId="904610576">
    <w:abstractNumId w:val="38"/>
  </w:num>
  <w:num w:numId="34" w16cid:durableId="1105266226">
    <w:abstractNumId w:val="57"/>
  </w:num>
  <w:num w:numId="35" w16cid:durableId="1896353473">
    <w:abstractNumId w:val="54"/>
  </w:num>
  <w:num w:numId="36" w16cid:durableId="74667114">
    <w:abstractNumId w:val="52"/>
  </w:num>
  <w:num w:numId="37" w16cid:durableId="845748576">
    <w:abstractNumId w:val="33"/>
  </w:num>
  <w:num w:numId="38" w16cid:durableId="523252937">
    <w:abstractNumId w:val="32"/>
  </w:num>
  <w:num w:numId="39" w16cid:durableId="1579484074">
    <w:abstractNumId w:val="40"/>
  </w:num>
  <w:num w:numId="40" w16cid:durableId="1200708364">
    <w:abstractNumId w:val="20"/>
  </w:num>
  <w:num w:numId="41" w16cid:durableId="1224102171">
    <w:abstractNumId w:val="55"/>
  </w:num>
  <w:num w:numId="42" w16cid:durableId="289554424">
    <w:abstractNumId w:val="42"/>
  </w:num>
  <w:num w:numId="43" w16cid:durableId="1446273040">
    <w:abstractNumId w:val="44"/>
  </w:num>
  <w:num w:numId="44" w16cid:durableId="1875997582">
    <w:abstractNumId w:val="36"/>
  </w:num>
  <w:num w:numId="45" w16cid:durableId="1367028964">
    <w:abstractNumId w:val="11"/>
  </w:num>
  <w:num w:numId="46" w16cid:durableId="1630355405">
    <w:abstractNumId w:val="51"/>
  </w:num>
  <w:num w:numId="47" w16cid:durableId="1643192869">
    <w:abstractNumId w:val="31"/>
  </w:num>
  <w:num w:numId="48" w16cid:durableId="807211601">
    <w:abstractNumId w:val="16"/>
  </w:num>
  <w:num w:numId="49" w16cid:durableId="515310610">
    <w:abstractNumId w:val="24"/>
  </w:num>
  <w:num w:numId="50" w16cid:durableId="1333876359">
    <w:abstractNumId w:val="34"/>
  </w:num>
  <w:num w:numId="51" w16cid:durableId="2040349028">
    <w:abstractNumId w:val="21"/>
  </w:num>
  <w:num w:numId="52" w16cid:durableId="534849759">
    <w:abstractNumId w:val="14"/>
  </w:num>
  <w:num w:numId="53" w16cid:durableId="1106969340">
    <w:abstractNumId w:val="49"/>
  </w:num>
  <w:num w:numId="54" w16cid:durableId="540366927">
    <w:abstractNumId w:val="35"/>
  </w:num>
  <w:num w:numId="55" w16cid:durableId="161895596">
    <w:abstractNumId w:val="13"/>
  </w:num>
  <w:num w:numId="56" w16cid:durableId="13659030">
    <w:abstractNumId w:val="17"/>
  </w:num>
  <w:num w:numId="57" w16cid:durableId="1455557515">
    <w:abstractNumId w:val="26"/>
  </w:num>
  <w:num w:numId="58" w16cid:durableId="780992987">
    <w:abstractNumId w:val="29"/>
  </w:num>
  <w:num w:numId="59" w16cid:durableId="2029065212">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50B7"/>
    <w:rsid w:val="00583D2F"/>
    <w:rsid w:val="00A849A8"/>
    <w:rsid w:val="00AA1D8D"/>
    <w:rsid w:val="00B47730"/>
    <w:rsid w:val="00B84A2C"/>
    <w:rsid w:val="00CB0664"/>
    <w:rsid w:val="00D27AF2"/>
    <w:rsid w:val="00DE395D"/>
    <w:rsid w:val="00E971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486941"/>
  <w14:defaultImageDpi w14:val="300"/>
  <w15:docId w15:val="{884CE283-7495-494D-BDB2-7E7C571F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849A8"/>
    <w:rPr>
      <w:color w:val="0000FF" w:themeColor="hyperlink"/>
      <w:u w:val="single"/>
    </w:rPr>
  </w:style>
  <w:style w:type="character" w:styleId="UnresolvedMention">
    <w:name w:val="Unresolved Mention"/>
    <w:basedOn w:val="DefaultParagraphFont"/>
    <w:uiPriority w:val="99"/>
    <w:semiHidden/>
    <w:unhideWhenUsed/>
    <w:rsid w:val="00A84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2662">
      <w:bodyDiv w:val="1"/>
      <w:marLeft w:val="0"/>
      <w:marRight w:val="0"/>
      <w:marTop w:val="0"/>
      <w:marBottom w:val="0"/>
      <w:divBdr>
        <w:top w:val="none" w:sz="0" w:space="0" w:color="auto"/>
        <w:left w:val="none" w:sz="0" w:space="0" w:color="auto"/>
        <w:bottom w:val="none" w:sz="0" w:space="0" w:color="auto"/>
        <w:right w:val="none" w:sz="0" w:space="0" w:color="auto"/>
      </w:divBdr>
    </w:div>
    <w:div w:id="46953167">
      <w:bodyDiv w:val="1"/>
      <w:marLeft w:val="0"/>
      <w:marRight w:val="0"/>
      <w:marTop w:val="0"/>
      <w:marBottom w:val="0"/>
      <w:divBdr>
        <w:top w:val="none" w:sz="0" w:space="0" w:color="auto"/>
        <w:left w:val="none" w:sz="0" w:space="0" w:color="auto"/>
        <w:bottom w:val="none" w:sz="0" w:space="0" w:color="auto"/>
        <w:right w:val="none" w:sz="0" w:space="0" w:color="auto"/>
      </w:divBdr>
      <w:divsChild>
        <w:div w:id="1457018048">
          <w:marLeft w:val="0"/>
          <w:marRight w:val="0"/>
          <w:marTop w:val="0"/>
          <w:marBottom w:val="600"/>
          <w:divBdr>
            <w:top w:val="none" w:sz="0" w:space="0" w:color="auto"/>
            <w:left w:val="none" w:sz="0" w:space="0" w:color="auto"/>
            <w:bottom w:val="none" w:sz="0" w:space="0" w:color="auto"/>
            <w:right w:val="none" w:sz="0" w:space="0" w:color="auto"/>
          </w:divBdr>
          <w:divsChild>
            <w:div w:id="1256017547">
              <w:marLeft w:val="0"/>
              <w:marRight w:val="0"/>
              <w:marTop w:val="0"/>
              <w:marBottom w:val="0"/>
              <w:divBdr>
                <w:top w:val="none" w:sz="0" w:space="0" w:color="auto"/>
                <w:left w:val="none" w:sz="0" w:space="0" w:color="auto"/>
                <w:bottom w:val="none" w:sz="0" w:space="0" w:color="auto"/>
                <w:right w:val="none" w:sz="0" w:space="0" w:color="auto"/>
              </w:divBdr>
              <w:divsChild>
                <w:div w:id="1419214705">
                  <w:marLeft w:val="0"/>
                  <w:marRight w:val="0"/>
                  <w:marTop w:val="0"/>
                  <w:marBottom w:val="0"/>
                  <w:divBdr>
                    <w:top w:val="none" w:sz="0" w:space="0" w:color="auto"/>
                    <w:left w:val="none" w:sz="0" w:space="0" w:color="auto"/>
                    <w:bottom w:val="none" w:sz="0" w:space="0" w:color="auto"/>
                    <w:right w:val="none" w:sz="0" w:space="0" w:color="auto"/>
                  </w:divBdr>
                  <w:divsChild>
                    <w:div w:id="68115761">
                      <w:marLeft w:val="0"/>
                      <w:marRight w:val="0"/>
                      <w:marTop w:val="0"/>
                      <w:marBottom w:val="0"/>
                      <w:divBdr>
                        <w:top w:val="none" w:sz="0" w:space="0" w:color="auto"/>
                        <w:left w:val="none" w:sz="0" w:space="0" w:color="auto"/>
                        <w:bottom w:val="none" w:sz="0" w:space="0" w:color="auto"/>
                        <w:right w:val="none" w:sz="0" w:space="0" w:color="auto"/>
                      </w:divBdr>
                      <w:divsChild>
                        <w:div w:id="1658725826">
                          <w:marLeft w:val="0"/>
                          <w:marRight w:val="0"/>
                          <w:marTop w:val="0"/>
                          <w:marBottom w:val="0"/>
                          <w:divBdr>
                            <w:top w:val="none" w:sz="0" w:space="0" w:color="auto"/>
                            <w:left w:val="none" w:sz="0" w:space="0" w:color="auto"/>
                            <w:bottom w:val="none" w:sz="0" w:space="0" w:color="auto"/>
                            <w:right w:val="none" w:sz="0" w:space="0" w:color="auto"/>
                          </w:divBdr>
                          <w:divsChild>
                            <w:div w:id="1567227943">
                              <w:marLeft w:val="0"/>
                              <w:marRight w:val="0"/>
                              <w:marTop w:val="0"/>
                              <w:marBottom w:val="0"/>
                              <w:divBdr>
                                <w:top w:val="none" w:sz="0" w:space="0" w:color="auto"/>
                                <w:left w:val="none" w:sz="0" w:space="0" w:color="auto"/>
                                <w:bottom w:val="none" w:sz="0" w:space="0" w:color="auto"/>
                                <w:right w:val="none" w:sz="0" w:space="0" w:color="auto"/>
                              </w:divBdr>
                            </w:div>
                          </w:divsChild>
                        </w:div>
                        <w:div w:id="285041762">
                          <w:marLeft w:val="150"/>
                          <w:marRight w:val="150"/>
                          <w:marTop w:val="150"/>
                          <w:marBottom w:val="150"/>
                          <w:divBdr>
                            <w:top w:val="none" w:sz="0" w:space="0" w:color="auto"/>
                            <w:left w:val="none" w:sz="0" w:space="0" w:color="auto"/>
                            <w:bottom w:val="none" w:sz="0" w:space="0" w:color="auto"/>
                            <w:right w:val="none" w:sz="0" w:space="0" w:color="auto"/>
                          </w:divBdr>
                        </w:div>
                        <w:div w:id="149099298">
                          <w:marLeft w:val="0"/>
                          <w:marRight w:val="0"/>
                          <w:marTop w:val="0"/>
                          <w:marBottom w:val="0"/>
                          <w:divBdr>
                            <w:top w:val="none" w:sz="0" w:space="0" w:color="auto"/>
                            <w:left w:val="none" w:sz="0" w:space="0" w:color="auto"/>
                            <w:bottom w:val="none" w:sz="0" w:space="0" w:color="auto"/>
                            <w:right w:val="none" w:sz="0" w:space="0" w:color="auto"/>
                          </w:divBdr>
                          <w:divsChild>
                            <w:div w:id="738211153">
                              <w:marLeft w:val="0"/>
                              <w:marRight w:val="0"/>
                              <w:marTop w:val="0"/>
                              <w:marBottom w:val="0"/>
                              <w:divBdr>
                                <w:top w:val="none" w:sz="0" w:space="0" w:color="auto"/>
                                <w:left w:val="none" w:sz="0" w:space="0" w:color="auto"/>
                                <w:bottom w:val="none" w:sz="0" w:space="0" w:color="auto"/>
                                <w:right w:val="none" w:sz="0" w:space="0" w:color="auto"/>
                              </w:divBdr>
                              <w:divsChild>
                                <w:div w:id="678040610">
                                  <w:marLeft w:val="0"/>
                                  <w:marRight w:val="0"/>
                                  <w:marTop w:val="0"/>
                                  <w:marBottom w:val="0"/>
                                  <w:divBdr>
                                    <w:top w:val="none" w:sz="0" w:space="0" w:color="auto"/>
                                    <w:left w:val="none" w:sz="0" w:space="0" w:color="auto"/>
                                    <w:bottom w:val="none" w:sz="0" w:space="0" w:color="auto"/>
                                    <w:right w:val="none" w:sz="0" w:space="0" w:color="auto"/>
                                  </w:divBdr>
                                  <w:divsChild>
                                    <w:div w:id="1167554578">
                                      <w:marLeft w:val="15"/>
                                      <w:marRight w:val="75"/>
                                      <w:marTop w:val="0"/>
                                      <w:marBottom w:val="0"/>
                                      <w:divBdr>
                                        <w:top w:val="single" w:sz="2" w:space="0" w:color="333333"/>
                                        <w:left w:val="single" w:sz="2" w:space="0" w:color="333333"/>
                                        <w:bottom w:val="single" w:sz="2" w:space="0" w:color="333333"/>
                                        <w:right w:val="single" w:sz="2" w:space="0" w:color="333333"/>
                                      </w:divBdr>
                                    </w:div>
                                    <w:div w:id="2019043058">
                                      <w:marLeft w:val="0"/>
                                      <w:marRight w:val="0"/>
                                      <w:marTop w:val="0"/>
                                      <w:marBottom w:val="0"/>
                                      <w:divBdr>
                                        <w:top w:val="none" w:sz="0" w:space="0" w:color="auto"/>
                                        <w:left w:val="none" w:sz="0" w:space="0" w:color="auto"/>
                                        <w:bottom w:val="none" w:sz="0" w:space="0" w:color="auto"/>
                                        <w:right w:val="none" w:sz="0" w:space="0" w:color="auto"/>
                                      </w:divBdr>
                                    </w:div>
                                    <w:div w:id="708258443">
                                      <w:marLeft w:val="15"/>
                                      <w:marRight w:val="75"/>
                                      <w:marTop w:val="0"/>
                                      <w:marBottom w:val="0"/>
                                      <w:divBdr>
                                        <w:top w:val="single" w:sz="2" w:space="0" w:color="333333"/>
                                        <w:left w:val="single" w:sz="2" w:space="0" w:color="333333"/>
                                        <w:bottom w:val="single" w:sz="2" w:space="0" w:color="333333"/>
                                        <w:right w:val="single" w:sz="2" w:space="0" w:color="333333"/>
                                      </w:divBdr>
                                    </w:div>
                                    <w:div w:id="519586800">
                                      <w:marLeft w:val="0"/>
                                      <w:marRight w:val="0"/>
                                      <w:marTop w:val="0"/>
                                      <w:marBottom w:val="0"/>
                                      <w:divBdr>
                                        <w:top w:val="none" w:sz="0" w:space="0" w:color="auto"/>
                                        <w:left w:val="none" w:sz="0" w:space="0" w:color="auto"/>
                                        <w:bottom w:val="none" w:sz="0" w:space="0" w:color="auto"/>
                                        <w:right w:val="none" w:sz="0" w:space="0" w:color="auto"/>
                                      </w:divBdr>
                                    </w:div>
                                    <w:div w:id="1495995456">
                                      <w:marLeft w:val="300"/>
                                      <w:marRight w:val="0"/>
                                      <w:marTop w:val="0"/>
                                      <w:marBottom w:val="0"/>
                                      <w:divBdr>
                                        <w:top w:val="none" w:sz="0" w:space="0" w:color="auto"/>
                                        <w:left w:val="none" w:sz="0" w:space="0" w:color="auto"/>
                                        <w:bottom w:val="none" w:sz="0" w:space="0" w:color="auto"/>
                                        <w:right w:val="none" w:sz="0" w:space="0" w:color="auto"/>
                                      </w:divBdr>
                                    </w:div>
                                    <w:div w:id="2037467221">
                                      <w:marLeft w:val="15"/>
                                      <w:marRight w:val="75"/>
                                      <w:marTop w:val="0"/>
                                      <w:marBottom w:val="0"/>
                                      <w:divBdr>
                                        <w:top w:val="single" w:sz="2" w:space="0" w:color="333333"/>
                                        <w:left w:val="single" w:sz="2" w:space="0" w:color="333333"/>
                                        <w:bottom w:val="single" w:sz="2" w:space="0" w:color="333333"/>
                                        <w:right w:val="single" w:sz="2" w:space="0" w:color="333333"/>
                                      </w:divBdr>
                                    </w:div>
                                    <w:div w:id="235625370">
                                      <w:marLeft w:val="0"/>
                                      <w:marRight w:val="0"/>
                                      <w:marTop w:val="0"/>
                                      <w:marBottom w:val="0"/>
                                      <w:divBdr>
                                        <w:top w:val="none" w:sz="0" w:space="0" w:color="auto"/>
                                        <w:left w:val="none" w:sz="0" w:space="0" w:color="auto"/>
                                        <w:bottom w:val="none" w:sz="0" w:space="0" w:color="auto"/>
                                        <w:right w:val="none" w:sz="0" w:space="0" w:color="auto"/>
                                      </w:divBdr>
                                    </w:div>
                                    <w:div w:id="967249227">
                                      <w:marLeft w:val="15"/>
                                      <w:marRight w:val="75"/>
                                      <w:marTop w:val="0"/>
                                      <w:marBottom w:val="0"/>
                                      <w:divBdr>
                                        <w:top w:val="single" w:sz="2" w:space="0" w:color="333333"/>
                                        <w:left w:val="single" w:sz="2" w:space="0" w:color="333333"/>
                                        <w:bottom w:val="single" w:sz="2" w:space="0" w:color="333333"/>
                                        <w:right w:val="single" w:sz="2" w:space="0" w:color="333333"/>
                                      </w:divBdr>
                                    </w:div>
                                    <w:div w:id="106387073">
                                      <w:marLeft w:val="0"/>
                                      <w:marRight w:val="0"/>
                                      <w:marTop w:val="0"/>
                                      <w:marBottom w:val="0"/>
                                      <w:divBdr>
                                        <w:top w:val="none" w:sz="0" w:space="0" w:color="auto"/>
                                        <w:left w:val="none" w:sz="0" w:space="0" w:color="auto"/>
                                        <w:bottom w:val="none" w:sz="0" w:space="0" w:color="auto"/>
                                        <w:right w:val="none" w:sz="0" w:space="0" w:color="auto"/>
                                      </w:divBdr>
                                    </w:div>
                                  </w:divsChild>
                                </w:div>
                                <w:div w:id="596331369">
                                  <w:marLeft w:val="0"/>
                                  <w:marRight w:val="0"/>
                                  <w:marTop w:val="0"/>
                                  <w:marBottom w:val="0"/>
                                  <w:divBdr>
                                    <w:top w:val="none" w:sz="0" w:space="0" w:color="auto"/>
                                    <w:left w:val="none" w:sz="0" w:space="0" w:color="auto"/>
                                    <w:bottom w:val="none" w:sz="0" w:space="0" w:color="auto"/>
                                    <w:right w:val="none" w:sz="0" w:space="0" w:color="auto"/>
                                  </w:divBdr>
                                  <w:divsChild>
                                    <w:div w:id="1944339655">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7316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005467">
          <w:marLeft w:val="0"/>
          <w:marRight w:val="0"/>
          <w:marTop w:val="0"/>
          <w:marBottom w:val="600"/>
          <w:divBdr>
            <w:top w:val="none" w:sz="0" w:space="0" w:color="auto"/>
            <w:left w:val="none" w:sz="0" w:space="0" w:color="auto"/>
            <w:bottom w:val="none" w:sz="0" w:space="0" w:color="auto"/>
            <w:right w:val="none" w:sz="0" w:space="0" w:color="auto"/>
          </w:divBdr>
          <w:divsChild>
            <w:div w:id="1829785176">
              <w:marLeft w:val="0"/>
              <w:marRight w:val="0"/>
              <w:marTop w:val="300"/>
              <w:marBottom w:val="0"/>
              <w:divBdr>
                <w:top w:val="none" w:sz="0" w:space="0" w:color="auto"/>
                <w:left w:val="none" w:sz="0" w:space="0" w:color="auto"/>
                <w:bottom w:val="none" w:sz="0" w:space="0" w:color="auto"/>
                <w:right w:val="none" w:sz="0" w:space="0" w:color="auto"/>
              </w:divBdr>
            </w:div>
            <w:div w:id="1166097020">
              <w:marLeft w:val="0"/>
              <w:marRight w:val="0"/>
              <w:marTop w:val="0"/>
              <w:marBottom w:val="0"/>
              <w:divBdr>
                <w:top w:val="none" w:sz="0" w:space="0" w:color="auto"/>
                <w:left w:val="none" w:sz="0" w:space="0" w:color="auto"/>
                <w:bottom w:val="none" w:sz="0" w:space="0" w:color="auto"/>
                <w:right w:val="none" w:sz="0" w:space="0" w:color="auto"/>
              </w:divBdr>
              <w:divsChild>
                <w:div w:id="476144585">
                  <w:marLeft w:val="0"/>
                  <w:marRight w:val="0"/>
                  <w:marTop w:val="0"/>
                  <w:marBottom w:val="0"/>
                  <w:divBdr>
                    <w:top w:val="none" w:sz="0" w:space="0" w:color="auto"/>
                    <w:left w:val="none" w:sz="0" w:space="0" w:color="auto"/>
                    <w:bottom w:val="none" w:sz="0" w:space="0" w:color="auto"/>
                    <w:right w:val="none" w:sz="0" w:space="0" w:color="auto"/>
                  </w:divBdr>
                  <w:divsChild>
                    <w:div w:id="60639985">
                      <w:marLeft w:val="0"/>
                      <w:marRight w:val="0"/>
                      <w:marTop w:val="0"/>
                      <w:marBottom w:val="0"/>
                      <w:divBdr>
                        <w:top w:val="none" w:sz="0" w:space="0" w:color="auto"/>
                        <w:left w:val="none" w:sz="0" w:space="0" w:color="auto"/>
                        <w:bottom w:val="none" w:sz="0" w:space="0" w:color="auto"/>
                        <w:right w:val="none" w:sz="0" w:space="0" w:color="auto"/>
                      </w:divBdr>
                      <w:divsChild>
                        <w:div w:id="1542982202">
                          <w:marLeft w:val="0"/>
                          <w:marRight w:val="0"/>
                          <w:marTop w:val="0"/>
                          <w:marBottom w:val="0"/>
                          <w:divBdr>
                            <w:top w:val="none" w:sz="0" w:space="0" w:color="auto"/>
                            <w:left w:val="none" w:sz="0" w:space="0" w:color="auto"/>
                            <w:bottom w:val="none" w:sz="0" w:space="0" w:color="auto"/>
                            <w:right w:val="none" w:sz="0" w:space="0" w:color="auto"/>
                          </w:divBdr>
                          <w:divsChild>
                            <w:div w:id="648292180">
                              <w:marLeft w:val="0"/>
                              <w:marRight w:val="0"/>
                              <w:marTop w:val="0"/>
                              <w:marBottom w:val="0"/>
                              <w:divBdr>
                                <w:top w:val="none" w:sz="0" w:space="0" w:color="auto"/>
                                <w:left w:val="none" w:sz="0" w:space="0" w:color="auto"/>
                                <w:bottom w:val="none" w:sz="0" w:space="0" w:color="auto"/>
                                <w:right w:val="none" w:sz="0" w:space="0" w:color="auto"/>
                              </w:divBdr>
                            </w:div>
                          </w:divsChild>
                        </w:div>
                        <w:div w:id="1851948264">
                          <w:marLeft w:val="150"/>
                          <w:marRight w:val="150"/>
                          <w:marTop w:val="150"/>
                          <w:marBottom w:val="150"/>
                          <w:divBdr>
                            <w:top w:val="none" w:sz="0" w:space="0" w:color="auto"/>
                            <w:left w:val="none" w:sz="0" w:space="0" w:color="auto"/>
                            <w:bottom w:val="none" w:sz="0" w:space="0" w:color="auto"/>
                            <w:right w:val="none" w:sz="0" w:space="0" w:color="auto"/>
                          </w:divBdr>
                        </w:div>
                        <w:div w:id="827862496">
                          <w:marLeft w:val="0"/>
                          <w:marRight w:val="0"/>
                          <w:marTop w:val="0"/>
                          <w:marBottom w:val="0"/>
                          <w:divBdr>
                            <w:top w:val="none" w:sz="0" w:space="0" w:color="auto"/>
                            <w:left w:val="none" w:sz="0" w:space="0" w:color="auto"/>
                            <w:bottom w:val="none" w:sz="0" w:space="0" w:color="auto"/>
                            <w:right w:val="none" w:sz="0" w:space="0" w:color="auto"/>
                          </w:divBdr>
                          <w:divsChild>
                            <w:div w:id="390464000">
                              <w:marLeft w:val="0"/>
                              <w:marRight w:val="0"/>
                              <w:marTop w:val="0"/>
                              <w:marBottom w:val="0"/>
                              <w:divBdr>
                                <w:top w:val="none" w:sz="0" w:space="0" w:color="auto"/>
                                <w:left w:val="none" w:sz="0" w:space="0" w:color="auto"/>
                                <w:bottom w:val="none" w:sz="0" w:space="0" w:color="auto"/>
                                <w:right w:val="none" w:sz="0" w:space="0" w:color="auto"/>
                              </w:divBdr>
                              <w:divsChild>
                                <w:div w:id="746344885">
                                  <w:marLeft w:val="0"/>
                                  <w:marRight w:val="0"/>
                                  <w:marTop w:val="0"/>
                                  <w:marBottom w:val="0"/>
                                  <w:divBdr>
                                    <w:top w:val="none" w:sz="0" w:space="0" w:color="auto"/>
                                    <w:left w:val="none" w:sz="0" w:space="0" w:color="auto"/>
                                    <w:bottom w:val="none" w:sz="0" w:space="0" w:color="auto"/>
                                    <w:right w:val="none" w:sz="0" w:space="0" w:color="auto"/>
                                  </w:divBdr>
                                  <w:divsChild>
                                    <w:div w:id="1791119504">
                                      <w:marLeft w:val="15"/>
                                      <w:marRight w:val="75"/>
                                      <w:marTop w:val="0"/>
                                      <w:marBottom w:val="0"/>
                                      <w:divBdr>
                                        <w:top w:val="single" w:sz="2" w:space="0" w:color="333333"/>
                                        <w:left w:val="single" w:sz="2" w:space="0" w:color="333333"/>
                                        <w:bottom w:val="single" w:sz="2" w:space="0" w:color="333333"/>
                                        <w:right w:val="single" w:sz="2" w:space="0" w:color="333333"/>
                                      </w:divBdr>
                                    </w:div>
                                    <w:div w:id="1166868673">
                                      <w:marLeft w:val="0"/>
                                      <w:marRight w:val="0"/>
                                      <w:marTop w:val="0"/>
                                      <w:marBottom w:val="0"/>
                                      <w:divBdr>
                                        <w:top w:val="none" w:sz="0" w:space="0" w:color="auto"/>
                                        <w:left w:val="none" w:sz="0" w:space="0" w:color="auto"/>
                                        <w:bottom w:val="none" w:sz="0" w:space="0" w:color="auto"/>
                                        <w:right w:val="none" w:sz="0" w:space="0" w:color="auto"/>
                                      </w:divBdr>
                                    </w:div>
                                    <w:div w:id="2071421514">
                                      <w:marLeft w:val="300"/>
                                      <w:marRight w:val="0"/>
                                      <w:marTop w:val="0"/>
                                      <w:marBottom w:val="0"/>
                                      <w:divBdr>
                                        <w:top w:val="none" w:sz="0" w:space="0" w:color="auto"/>
                                        <w:left w:val="none" w:sz="0" w:space="0" w:color="auto"/>
                                        <w:bottom w:val="none" w:sz="0" w:space="0" w:color="auto"/>
                                        <w:right w:val="none" w:sz="0" w:space="0" w:color="auto"/>
                                      </w:divBdr>
                                    </w:div>
                                    <w:div w:id="1324817661">
                                      <w:marLeft w:val="15"/>
                                      <w:marRight w:val="75"/>
                                      <w:marTop w:val="0"/>
                                      <w:marBottom w:val="0"/>
                                      <w:divBdr>
                                        <w:top w:val="single" w:sz="2" w:space="0" w:color="333333"/>
                                        <w:left w:val="single" w:sz="2" w:space="0" w:color="333333"/>
                                        <w:bottom w:val="single" w:sz="2" w:space="0" w:color="333333"/>
                                        <w:right w:val="single" w:sz="2" w:space="0" w:color="333333"/>
                                      </w:divBdr>
                                    </w:div>
                                    <w:div w:id="777337711">
                                      <w:marLeft w:val="0"/>
                                      <w:marRight w:val="0"/>
                                      <w:marTop w:val="0"/>
                                      <w:marBottom w:val="0"/>
                                      <w:divBdr>
                                        <w:top w:val="none" w:sz="0" w:space="0" w:color="auto"/>
                                        <w:left w:val="none" w:sz="0" w:space="0" w:color="auto"/>
                                        <w:bottom w:val="none" w:sz="0" w:space="0" w:color="auto"/>
                                        <w:right w:val="none" w:sz="0" w:space="0" w:color="auto"/>
                                      </w:divBdr>
                                    </w:div>
                                    <w:div w:id="1008631621">
                                      <w:marLeft w:val="15"/>
                                      <w:marRight w:val="75"/>
                                      <w:marTop w:val="0"/>
                                      <w:marBottom w:val="0"/>
                                      <w:divBdr>
                                        <w:top w:val="single" w:sz="2" w:space="0" w:color="333333"/>
                                        <w:left w:val="single" w:sz="2" w:space="0" w:color="333333"/>
                                        <w:bottom w:val="single" w:sz="2" w:space="0" w:color="333333"/>
                                        <w:right w:val="single" w:sz="2" w:space="0" w:color="333333"/>
                                      </w:divBdr>
                                    </w:div>
                                    <w:div w:id="812796650">
                                      <w:marLeft w:val="0"/>
                                      <w:marRight w:val="0"/>
                                      <w:marTop w:val="0"/>
                                      <w:marBottom w:val="0"/>
                                      <w:divBdr>
                                        <w:top w:val="none" w:sz="0" w:space="0" w:color="auto"/>
                                        <w:left w:val="none" w:sz="0" w:space="0" w:color="auto"/>
                                        <w:bottom w:val="none" w:sz="0" w:space="0" w:color="auto"/>
                                        <w:right w:val="none" w:sz="0" w:space="0" w:color="auto"/>
                                      </w:divBdr>
                                    </w:div>
                                    <w:div w:id="486867585">
                                      <w:marLeft w:val="15"/>
                                      <w:marRight w:val="75"/>
                                      <w:marTop w:val="0"/>
                                      <w:marBottom w:val="0"/>
                                      <w:divBdr>
                                        <w:top w:val="single" w:sz="2" w:space="0" w:color="333333"/>
                                        <w:left w:val="single" w:sz="2" w:space="0" w:color="333333"/>
                                        <w:bottom w:val="single" w:sz="2" w:space="0" w:color="333333"/>
                                        <w:right w:val="single" w:sz="2" w:space="0" w:color="333333"/>
                                      </w:divBdr>
                                    </w:div>
                                    <w:div w:id="411970167">
                                      <w:marLeft w:val="0"/>
                                      <w:marRight w:val="0"/>
                                      <w:marTop w:val="0"/>
                                      <w:marBottom w:val="0"/>
                                      <w:divBdr>
                                        <w:top w:val="none" w:sz="0" w:space="0" w:color="auto"/>
                                        <w:left w:val="none" w:sz="0" w:space="0" w:color="auto"/>
                                        <w:bottom w:val="none" w:sz="0" w:space="0" w:color="auto"/>
                                        <w:right w:val="none" w:sz="0" w:space="0" w:color="auto"/>
                                      </w:divBdr>
                                    </w:div>
                                  </w:divsChild>
                                </w:div>
                                <w:div w:id="1964262589">
                                  <w:marLeft w:val="0"/>
                                  <w:marRight w:val="0"/>
                                  <w:marTop w:val="0"/>
                                  <w:marBottom w:val="0"/>
                                  <w:divBdr>
                                    <w:top w:val="none" w:sz="0" w:space="0" w:color="auto"/>
                                    <w:left w:val="none" w:sz="0" w:space="0" w:color="auto"/>
                                    <w:bottom w:val="none" w:sz="0" w:space="0" w:color="auto"/>
                                    <w:right w:val="none" w:sz="0" w:space="0" w:color="auto"/>
                                  </w:divBdr>
                                  <w:divsChild>
                                    <w:div w:id="859468642">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3611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8523">
          <w:marLeft w:val="0"/>
          <w:marRight w:val="0"/>
          <w:marTop w:val="0"/>
          <w:marBottom w:val="600"/>
          <w:divBdr>
            <w:top w:val="none" w:sz="0" w:space="0" w:color="auto"/>
            <w:left w:val="none" w:sz="0" w:space="0" w:color="auto"/>
            <w:bottom w:val="none" w:sz="0" w:space="0" w:color="auto"/>
            <w:right w:val="none" w:sz="0" w:space="0" w:color="auto"/>
          </w:divBdr>
          <w:divsChild>
            <w:div w:id="2031104189">
              <w:marLeft w:val="0"/>
              <w:marRight w:val="0"/>
              <w:marTop w:val="300"/>
              <w:marBottom w:val="0"/>
              <w:divBdr>
                <w:top w:val="none" w:sz="0" w:space="0" w:color="auto"/>
                <w:left w:val="none" w:sz="0" w:space="0" w:color="auto"/>
                <w:bottom w:val="none" w:sz="0" w:space="0" w:color="auto"/>
                <w:right w:val="none" w:sz="0" w:space="0" w:color="auto"/>
              </w:divBdr>
            </w:div>
            <w:div w:id="183979547">
              <w:marLeft w:val="0"/>
              <w:marRight w:val="0"/>
              <w:marTop w:val="0"/>
              <w:marBottom w:val="0"/>
              <w:divBdr>
                <w:top w:val="none" w:sz="0" w:space="0" w:color="auto"/>
                <w:left w:val="none" w:sz="0" w:space="0" w:color="auto"/>
                <w:bottom w:val="none" w:sz="0" w:space="0" w:color="auto"/>
                <w:right w:val="none" w:sz="0" w:space="0" w:color="auto"/>
              </w:divBdr>
              <w:divsChild>
                <w:div w:id="1750302492">
                  <w:marLeft w:val="0"/>
                  <w:marRight w:val="0"/>
                  <w:marTop w:val="0"/>
                  <w:marBottom w:val="0"/>
                  <w:divBdr>
                    <w:top w:val="none" w:sz="0" w:space="0" w:color="auto"/>
                    <w:left w:val="none" w:sz="0" w:space="0" w:color="auto"/>
                    <w:bottom w:val="none" w:sz="0" w:space="0" w:color="auto"/>
                    <w:right w:val="none" w:sz="0" w:space="0" w:color="auto"/>
                  </w:divBdr>
                  <w:divsChild>
                    <w:div w:id="1905216406">
                      <w:marLeft w:val="0"/>
                      <w:marRight w:val="0"/>
                      <w:marTop w:val="0"/>
                      <w:marBottom w:val="0"/>
                      <w:divBdr>
                        <w:top w:val="none" w:sz="0" w:space="0" w:color="auto"/>
                        <w:left w:val="none" w:sz="0" w:space="0" w:color="auto"/>
                        <w:bottom w:val="none" w:sz="0" w:space="0" w:color="auto"/>
                        <w:right w:val="none" w:sz="0" w:space="0" w:color="auto"/>
                      </w:divBdr>
                      <w:divsChild>
                        <w:div w:id="559168886">
                          <w:marLeft w:val="0"/>
                          <w:marRight w:val="0"/>
                          <w:marTop w:val="0"/>
                          <w:marBottom w:val="0"/>
                          <w:divBdr>
                            <w:top w:val="none" w:sz="0" w:space="0" w:color="auto"/>
                            <w:left w:val="none" w:sz="0" w:space="0" w:color="auto"/>
                            <w:bottom w:val="none" w:sz="0" w:space="0" w:color="auto"/>
                            <w:right w:val="none" w:sz="0" w:space="0" w:color="auto"/>
                          </w:divBdr>
                          <w:divsChild>
                            <w:div w:id="1791821892">
                              <w:marLeft w:val="0"/>
                              <w:marRight w:val="0"/>
                              <w:marTop w:val="0"/>
                              <w:marBottom w:val="0"/>
                              <w:divBdr>
                                <w:top w:val="none" w:sz="0" w:space="0" w:color="auto"/>
                                <w:left w:val="none" w:sz="0" w:space="0" w:color="auto"/>
                                <w:bottom w:val="none" w:sz="0" w:space="0" w:color="auto"/>
                                <w:right w:val="none" w:sz="0" w:space="0" w:color="auto"/>
                              </w:divBdr>
                            </w:div>
                          </w:divsChild>
                        </w:div>
                        <w:div w:id="1903907694">
                          <w:marLeft w:val="150"/>
                          <w:marRight w:val="150"/>
                          <w:marTop w:val="150"/>
                          <w:marBottom w:val="150"/>
                          <w:divBdr>
                            <w:top w:val="none" w:sz="0" w:space="0" w:color="auto"/>
                            <w:left w:val="none" w:sz="0" w:space="0" w:color="auto"/>
                            <w:bottom w:val="none" w:sz="0" w:space="0" w:color="auto"/>
                            <w:right w:val="none" w:sz="0" w:space="0" w:color="auto"/>
                          </w:divBdr>
                        </w:div>
                        <w:div w:id="2126535245">
                          <w:marLeft w:val="0"/>
                          <w:marRight w:val="0"/>
                          <w:marTop w:val="0"/>
                          <w:marBottom w:val="0"/>
                          <w:divBdr>
                            <w:top w:val="none" w:sz="0" w:space="0" w:color="auto"/>
                            <w:left w:val="none" w:sz="0" w:space="0" w:color="auto"/>
                            <w:bottom w:val="none" w:sz="0" w:space="0" w:color="auto"/>
                            <w:right w:val="none" w:sz="0" w:space="0" w:color="auto"/>
                          </w:divBdr>
                          <w:divsChild>
                            <w:div w:id="1462651385">
                              <w:marLeft w:val="0"/>
                              <w:marRight w:val="0"/>
                              <w:marTop w:val="0"/>
                              <w:marBottom w:val="0"/>
                              <w:divBdr>
                                <w:top w:val="none" w:sz="0" w:space="0" w:color="auto"/>
                                <w:left w:val="none" w:sz="0" w:space="0" w:color="auto"/>
                                <w:bottom w:val="none" w:sz="0" w:space="0" w:color="auto"/>
                                <w:right w:val="none" w:sz="0" w:space="0" w:color="auto"/>
                              </w:divBdr>
                              <w:divsChild>
                                <w:div w:id="2115636690">
                                  <w:marLeft w:val="0"/>
                                  <w:marRight w:val="0"/>
                                  <w:marTop w:val="0"/>
                                  <w:marBottom w:val="0"/>
                                  <w:divBdr>
                                    <w:top w:val="none" w:sz="0" w:space="0" w:color="auto"/>
                                    <w:left w:val="none" w:sz="0" w:space="0" w:color="auto"/>
                                    <w:bottom w:val="none" w:sz="0" w:space="0" w:color="auto"/>
                                    <w:right w:val="none" w:sz="0" w:space="0" w:color="auto"/>
                                  </w:divBdr>
                                  <w:divsChild>
                                    <w:div w:id="346182081">
                                      <w:marLeft w:val="15"/>
                                      <w:marRight w:val="75"/>
                                      <w:marTop w:val="0"/>
                                      <w:marBottom w:val="0"/>
                                      <w:divBdr>
                                        <w:top w:val="single" w:sz="2" w:space="0" w:color="333333"/>
                                        <w:left w:val="single" w:sz="2" w:space="0" w:color="333333"/>
                                        <w:bottom w:val="single" w:sz="2" w:space="0" w:color="333333"/>
                                        <w:right w:val="single" w:sz="2" w:space="0" w:color="333333"/>
                                      </w:divBdr>
                                    </w:div>
                                    <w:div w:id="1840540664">
                                      <w:marLeft w:val="0"/>
                                      <w:marRight w:val="0"/>
                                      <w:marTop w:val="0"/>
                                      <w:marBottom w:val="0"/>
                                      <w:divBdr>
                                        <w:top w:val="none" w:sz="0" w:space="0" w:color="auto"/>
                                        <w:left w:val="none" w:sz="0" w:space="0" w:color="auto"/>
                                        <w:bottom w:val="none" w:sz="0" w:space="0" w:color="auto"/>
                                        <w:right w:val="none" w:sz="0" w:space="0" w:color="auto"/>
                                      </w:divBdr>
                                    </w:div>
                                    <w:div w:id="587664116">
                                      <w:marLeft w:val="15"/>
                                      <w:marRight w:val="75"/>
                                      <w:marTop w:val="0"/>
                                      <w:marBottom w:val="0"/>
                                      <w:divBdr>
                                        <w:top w:val="single" w:sz="2" w:space="0" w:color="333333"/>
                                        <w:left w:val="single" w:sz="2" w:space="0" w:color="333333"/>
                                        <w:bottom w:val="single" w:sz="2" w:space="0" w:color="333333"/>
                                        <w:right w:val="single" w:sz="2" w:space="0" w:color="333333"/>
                                      </w:divBdr>
                                    </w:div>
                                    <w:div w:id="822087282">
                                      <w:marLeft w:val="0"/>
                                      <w:marRight w:val="0"/>
                                      <w:marTop w:val="0"/>
                                      <w:marBottom w:val="0"/>
                                      <w:divBdr>
                                        <w:top w:val="none" w:sz="0" w:space="0" w:color="auto"/>
                                        <w:left w:val="none" w:sz="0" w:space="0" w:color="auto"/>
                                        <w:bottom w:val="none" w:sz="0" w:space="0" w:color="auto"/>
                                        <w:right w:val="none" w:sz="0" w:space="0" w:color="auto"/>
                                      </w:divBdr>
                                    </w:div>
                                    <w:div w:id="825707727">
                                      <w:marLeft w:val="15"/>
                                      <w:marRight w:val="75"/>
                                      <w:marTop w:val="0"/>
                                      <w:marBottom w:val="0"/>
                                      <w:divBdr>
                                        <w:top w:val="single" w:sz="2" w:space="0" w:color="333333"/>
                                        <w:left w:val="single" w:sz="2" w:space="0" w:color="333333"/>
                                        <w:bottom w:val="single" w:sz="2" w:space="0" w:color="333333"/>
                                        <w:right w:val="single" w:sz="2" w:space="0" w:color="333333"/>
                                      </w:divBdr>
                                    </w:div>
                                    <w:div w:id="1112288716">
                                      <w:marLeft w:val="0"/>
                                      <w:marRight w:val="0"/>
                                      <w:marTop w:val="0"/>
                                      <w:marBottom w:val="0"/>
                                      <w:divBdr>
                                        <w:top w:val="none" w:sz="0" w:space="0" w:color="auto"/>
                                        <w:left w:val="none" w:sz="0" w:space="0" w:color="auto"/>
                                        <w:bottom w:val="none" w:sz="0" w:space="0" w:color="auto"/>
                                        <w:right w:val="none" w:sz="0" w:space="0" w:color="auto"/>
                                      </w:divBdr>
                                    </w:div>
                                    <w:div w:id="107509577">
                                      <w:marLeft w:val="15"/>
                                      <w:marRight w:val="75"/>
                                      <w:marTop w:val="0"/>
                                      <w:marBottom w:val="0"/>
                                      <w:divBdr>
                                        <w:top w:val="single" w:sz="2" w:space="0" w:color="333333"/>
                                        <w:left w:val="single" w:sz="2" w:space="0" w:color="333333"/>
                                        <w:bottom w:val="single" w:sz="2" w:space="0" w:color="333333"/>
                                        <w:right w:val="single" w:sz="2" w:space="0" w:color="333333"/>
                                      </w:divBdr>
                                    </w:div>
                                    <w:div w:id="1280453615">
                                      <w:marLeft w:val="0"/>
                                      <w:marRight w:val="0"/>
                                      <w:marTop w:val="0"/>
                                      <w:marBottom w:val="0"/>
                                      <w:divBdr>
                                        <w:top w:val="none" w:sz="0" w:space="0" w:color="auto"/>
                                        <w:left w:val="none" w:sz="0" w:space="0" w:color="auto"/>
                                        <w:bottom w:val="none" w:sz="0" w:space="0" w:color="auto"/>
                                        <w:right w:val="none" w:sz="0" w:space="0" w:color="auto"/>
                                      </w:divBdr>
                                    </w:div>
                                    <w:div w:id="269044738">
                                      <w:marLeft w:val="300"/>
                                      <w:marRight w:val="0"/>
                                      <w:marTop w:val="0"/>
                                      <w:marBottom w:val="0"/>
                                      <w:divBdr>
                                        <w:top w:val="none" w:sz="0" w:space="0" w:color="auto"/>
                                        <w:left w:val="none" w:sz="0" w:space="0" w:color="auto"/>
                                        <w:bottom w:val="none" w:sz="0" w:space="0" w:color="auto"/>
                                        <w:right w:val="none" w:sz="0" w:space="0" w:color="auto"/>
                                      </w:divBdr>
                                    </w:div>
                                  </w:divsChild>
                                </w:div>
                                <w:div w:id="1419329996">
                                  <w:marLeft w:val="0"/>
                                  <w:marRight w:val="0"/>
                                  <w:marTop w:val="0"/>
                                  <w:marBottom w:val="0"/>
                                  <w:divBdr>
                                    <w:top w:val="none" w:sz="0" w:space="0" w:color="auto"/>
                                    <w:left w:val="none" w:sz="0" w:space="0" w:color="auto"/>
                                    <w:bottom w:val="none" w:sz="0" w:space="0" w:color="auto"/>
                                    <w:right w:val="none" w:sz="0" w:space="0" w:color="auto"/>
                                  </w:divBdr>
                                  <w:divsChild>
                                    <w:div w:id="1055618534">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8479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934632">
          <w:marLeft w:val="0"/>
          <w:marRight w:val="0"/>
          <w:marTop w:val="0"/>
          <w:marBottom w:val="600"/>
          <w:divBdr>
            <w:top w:val="none" w:sz="0" w:space="0" w:color="auto"/>
            <w:left w:val="none" w:sz="0" w:space="0" w:color="auto"/>
            <w:bottom w:val="none" w:sz="0" w:space="0" w:color="auto"/>
            <w:right w:val="none" w:sz="0" w:space="0" w:color="auto"/>
          </w:divBdr>
          <w:divsChild>
            <w:div w:id="1784953811">
              <w:marLeft w:val="0"/>
              <w:marRight w:val="0"/>
              <w:marTop w:val="300"/>
              <w:marBottom w:val="0"/>
              <w:divBdr>
                <w:top w:val="none" w:sz="0" w:space="0" w:color="auto"/>
                <w:left w:val="none" w:sz="0" w:space="0" w:color="auto"/>
                <w:bottom w:val="none" w:sz="0" w:space="0" w:color="auto"/>
                <w:right w:val="none" w:sz="0" w:space="0" w:color="auto"/>
              </w:divBdr>
            </w:div>
            <w:div w:id="1631204748">
              <w:marLeft w:val="0"/>
              <w:marRight w:val="0"/>
              <w:marTop w:val="0"/>
              <w:marBottom w:val="0"/>
              <w:divBdr>
                <w:top w:val="none" w:sz="0" w:space="0" w:color="auto"/>
                <w:left w:val="none" w:sz="0" w:space="0" w:color="auto"/>
                <w:bottom w:val="none" w:sz="0" w:space="0" w:color="auto"/>
                <w:right w:val="none" w:sz="0" w:space="0" w:color="auto"/>
              </w:divBdr>
              <w:divsChild>
                <w:div w:id="420415548">
                  <w:marLeft w:val="0"/>
                  <w:marRight w:val="0"/>
                  <w:marTop w:val="0"/>
                  <w:marBottom w:val="0"/>
                  <w:divBdr>
                    <w:top w:val="none" w:sz="0" w:space="0" w:color="auto"/>
                    <w:left w:val="none" w:sz="0" w:space="0" w:color="auto"/>
                    <w:bottom w:val="none" w:sz="0" w:space="0" w:color="auto"/>
                    <w:right w:val="none" w:sz="0" w:space="0" w:color="auto"/>
                  </w:divBdr>
                  <w:divsChild>
                    <w:div w:id="787161187">
                      <w:marLeft w:val="0"/>
                      <w:marRight w:val="0"/>
                      <w:marTop w:val="0"/>
                      <w:marBottom w:val="0"/>
                      <w:divBdr>
                        <w:top w:val="none" w:sz="0" w:space="0" w:color="auto"/>
                        <w:left w:val="none" w:sz="0" w:space="0" w:color="auto"/>
                        <w:bottom w:val="none" w:sz="0" w:space="0" w:color="auto"/>
                        <w:right w:val="none" w:sz="0" w:space="0" w:color="auto"/>
                      </w:divBdr>
                      <w:divsChild>
                        <w:div w:id="1111512692">
                          <w:marLeft w:val="0"/>
                          <w:marRight w:val="0"/>
                          <w:marTop w:val="0"/>
                          <w:marBottom w:val="0"/>
                          <w:divBdr>
                            <w:top w:val="none" w:sz="0" w:space="0" w:color="auto"/>
                            <w:left w:val="none" w:sz="0" w:space="0" w:color="auto"/>
                            <w:bottom w:val="none" w:sz="0" w:space="0" w:color="auto"/>
                            <w:right w:val="none" w:sz="0" w:space="0" w:color="auto"/>
                          </w:divBdr>
                          <w:divsChild>
                            <w:div w:id="682244872">
                              <w:marLeft w:val="0"/>
                              <w:marRight w:val="0"/>
                              <w:marTop w:val="0"/>
                              <w:marBottom w:val="0"/>
                              <w:divBdr>
                                <w:top w:val="none" w:sz="0" w:space="0" w:color="auto"/>
                                <w:left w:val="none" w:sz="0" w:space="0" w:color="auto"/>
                                <w:bottom w:val="none" w:sz="0" w:space="0" w:color="auto"/>
                                <w:right w:val="none" w:sz="0" w:space="0" w:color="auto"/>
                              </w:divBdr>
                            </w:div>
                          </w:divsChild>
                        </w:div>
                        <w:div w:id="1229655486">
                          <w:marLeft w:val="150"/>
                          <w:marRight w:val="150"/>
                          <w:marTop w:val="150"/>
                          <w:marBottom w:val="150"/>
                          <w:divBdr>
                            <w:top w:val="none" w:sz="0" w:space="0" w:color="auto"/>
                            <w:left w:val="none" w:sz="0" w:space="0" w:color="auto"/>
                            <w:bottom w:val="none" w:sz="0" w:space="0" w:color="auto"/>
                            <w:right w:val="none" w:sz="0" w:space="0" w:color="auto"/>
                          </w:divBdr>
                        </w:div>
                        <w:div w:id="1889342920">
                          <w:marLeft w:val="0"/>
                          <w:marRight w:val="0"/>
                          <w:marTop w:val="0"/>
                          <w:marBottom w:val="0"/>
                          <w:divBdr>
                            <w:top w:val="none" w:sz="0" w:space="0" w:color="auto"/>
                            <w:left w:val="none" w:sz="0" w:space="0" w:color="auto"/>
                            <w:bottom w:val="none" w:sz="0" w:space="0" w:color="auto"/>
                            <w:right w:val="none" w:sz="0" w:space="0" w:color="auto"/>
                          </w:divBdr>
                          <w:divsChild>
                            <w:div w:id="726878079">
                              <w:marLeft w:val="0"/>
                              <w:marRight w:val="0"/>
                              <w:marTop w:val="0"/>
                              <w:marBottom w:val="0"/>
                              <w:divBdr>
                                <w:top w:val="none" w:sz="0" w:space="0" w:color="auto"/>
                                <w:left w:val="none" w:sz="0" w:space="0" w:color="auto"/>
                                <w:bottom w:val="none" w:sz="0" w:space="0" w:color="auto"/>
                                <w:right w:val="none" w:sz="0" w:space="0" w:color="auto"/>
                              </w:divBdr>
                              <w:divsChild>
                                <w:div w:id="670329759">
                                  <w:marLeft w:val="0"/>
                                  <w:marRight w:val="0"/>
                                  <w:marTop w:val="0"/>
                                  <w:marBottom w:val="0"/>
                                  <w:divBdr>
                                    <w:top w:val="none" w:sz="0" w:space="0" w:color="auto"/>
                                    <w:left w:val="none" w:sz="0" w:space="0" w:color="auto"/>
                                    <w:bottom w:val="none" w:sz="0" w:space="0" w:color="auto"/>
                                    <w:right w:val="none" w:sz="0" w:space="0" w:color="auto"/>
                                  </w:divBdr>
                                  <w:divsChild>
                                    <w:div w:id="1275021614">
                                      <w:marLeft w:val="15"/>
                                      <w:marRight w:val="75"/>
                                      <w:marTop w:val="0"/>
                                      <w:marBottom w:val="0"/>
                                      <w:divBdr>
                                        <w:top w:val="single" w:sz="2" w:space="0" w:color="333333"/>
                                        <w:left w:val="single" w:sz="2" w:space="0" w:color="333333"/>
                                        <w:bottom w:val="single" w:sz="2" w:space="0" w:color="333333"/>
                                        <w:right w:val="single" w:sz="2" w:space="0" w:color="333333"/>
                                      </w:divBdr>
                                    </w:div>
                                    <w:div w:id="406612350">
                                      <w:marLeft w:val="0"/>
                                      <w:marRight w:val="0"/>
                                      <w:marTop w:val="0"/>
                                      <w:marBottom w:val="0"/>
                                      <w:divBdr>
                                        <w:top w:val="none" w:sz="0" w:space="0" w:color="auto"/>
                                        <w:left w:val="none" w:sz="0" w:space="0" w:color="auto"/>
                                        <w:bottom w:val="none" w:sz="0" w:space="0" w:color="auto"/>
                                        <w:right w:val="none" w:sz="0" w:space="0" w:color="auto"/>
                                      </w:divBdr>
                                    </w:div>
                                    <w:div w:id="755634821">
                                      <w:marLeft w:val="15"/>
                                      <w:marRight w:val="75"/>
                                      <w:marTop w:val="0"/>
                                      <w:marBottom w:val="0"/>
                                      <w:divBdr>
                                        <w:top w:val="single" w:sz="2" w:space="0" w:color="333333"/>
                                        <w:left w:val="single" w:sz="2" w:space="0" w:color="333333"/>
                                        <w:bottom w:val="single" w:sz="2" w:space="0" w:color="333333"/>
                                        <w:right w:val="single" w:sz="2" w:space="0" w:color="333333"/>
                                      </w:divBdr>
                                    </w:div>
                                    <w:div w:id="14768637">
                                      <w:marLeft w:val="0"/>
                                      <w:marRight w:val="0"/>
                                      <w:marTop w:val="0"/>
                                      <w:marBottom w:val="0"/>
                                      <w:divBdr>
                                        <w:top w:val="none" w:sz="0" w:space="0" w:color="auto"/>
                                        <w:left w:val="none" w:sz="0" w:space="0" w:color="auto"/>
                                        <w:bottom w:val="none" w:sz="0" w:space="0" w:color="auto"/>
                                        <w:right w:val="none" w:sz="0" w:space="0" w:color="auto"/>
                                      </w:divBdr>
                                    </w:div>
                                    <w:div w:id="1380401262">
                                      <w:marLeft w:val="15"/>
                                      <w:marRight w:val="75"/>
                                      <w:marTop w:val="0"/>
                                      <w:marBottom w:val="0"/>
                                      <w:divBdr>
                                        <w:top w:val="single" w:sz="2" w:space="0" w:color="333333"/>
                                        <w:left w:val="single" w:sz="2" w:space="0" w:color="333333"/>
                                        <w:bottom w:val="single" w:sz="2" w:space="0" w:color="333333"/>
                                        <w:right w:val="single" w:sz="2" w:space="0" w:color="333333"/>
                                      </w:divBdr>
                                    </w:div>
                                    <w:div w:id="1662196767">
                                      <w:marLeft w:val="0"/>
                                      <w:marRight w:val="0"/>
                                      <w:marTop w:val="0"/>
                                      <w:marBottom w:val="0"/>
                                      <w:divBdr>
                                        <w:top w:val="none" w:sz="0" w:space="0" w:color="auto"/>
                                        <w:left w:val="none" w:sz="0" w:space="0" w:color="auto"/>
                                        <w:bottom w:val="none" w:sz="0" w:space="0" w:color="auto"/>
                                        <w:right w:val="none" w:sz="0" w:space="0" w:color="auto"/>
                                      </w:divBdr>
                                    </w:div>
                                    <w:div w:id="1673727684">
                                      <w:marLeft w:val="300"/>
                                      <w:marRight w:val="0"/>
                                      <w:marTop w:val="0"/>
                                      <w:marBottom w:val="0"/>
                                      <w:divBdr>
                                        <w:top w:val="none" w:sz="0" w:space="0" w:color="auto"/>
                                        <w:left w:val="none" w:sz="0" w:space="0" w:color="auto"/>
                                        <w:bottom w:val="none" w:sz="0" w:space="0" w:color="auto"/>
                                        <w:right w:val="none" w:sz="0" w:space="0" w:color="auto"/>
                                      </w:divBdr>
                                    </w:div>
                                    <w:div w:id="120078707">
                                      <w:marLeft w:val="15"/>
                                      <w:marRight w:val="75"/>
                                      <w:marTop w:val="0"/>
                                      <w:marBottom w:val="0"/>
                                      <w:divBdr>
                                        <w:top w:val="single" w:sz="2" w:space="0" w:color="333333"/>
                                        <w:left w:val="single" w:sz="2" w:space="0" w:color="333333"/>
                                        <w:bottom w:val="single" w:sz="2" w:space="0" w:color="333333"/>
                                        <w:right w:val="single" w:sz="2" w:space="0" w:color="333333"/>
                                      </w:divBdr>
                                    </w:div>
                                    <w:div w:id="1883513793">
                                      <w:marLeft w:val="0"/>
                                      <w:marRight w:val="0"/>
                                      <w:marTop w:val="0"/>
                                      <w:marBottom w:val="0"/>
                                      <w:divBdr>
                                        <w:top w:val="none" w:sz="0" w:space="0" w:color="auto"/>
                                        <w:left w:val="none" w:sz="0" w:space="0" w:color="auto"/>
                                        <w:bottom w:val="none" w:sz="0" w:space="0" w:color="auto"/>
                                        <w:right w:val="none" w:sz="0" w:space="0" w:color="auto"/>
                                      </w:divBdr>
                                    </w:div>
                                  </w:divsChild>
                                </w:div>
                                <w:div w:id="220677156">
                                  <w:marLeft w:val="0"/>
                                  <w:marRight w:val="0"/>
                                  <w:marTop w:val="0"/>
                                  <w:marBottom w:val="0"/>
                                  <w:divBdr>
                                    <w:top w:val="none" w:sz="0" w:space="0" w:color="auto"/>
                                    <w:left w:val="none" w:sz="0" w:space="0" w:color="auto"/>
                                    <w:bottom w:val="none" w:sz="0" w:space="0" w:color="auto"/>
                                    <w:right w:val="none" w:sz="0" w:space="0" w:color="auto"/>
                                  </w:divBdr>
                                  <w:divsChild>
                                    <w:div w:id="1743406168">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283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464615">
          <w:marLeft w:val="0"/>
          <w:marRight w:val="0"/>
          <w:marTop w:val="0"/>
          <w:marBottom w:val="600"/>
          <w:divBdr>
            <w:top w:val="none" w:sz="0" w:space="0" w:color="auto"/>
            <w:left w:val="none" w:sz="0" w:space="0" w:color="auto"/>
            <w:bottom w:val="none" w:sz="0" w:space="0" w:color="auto"/>
            <w:right w:val="none" w:sz="0" w:space="0" w:color="auto"/>
          </w:divBdr>
          <w:divsChild>
            <w:div w:id="959533090">
              <w:marLeft w:val="0"/>
              <w:marRight w:val="0"/>
              <w:marTop w:val="300"/>
              <w:marBottom w:val="0"/>
              <w:divBdr>
                <w:top w:val="none" w:sz="0" w:space="0" w:color="auto"/>
                <w:left w:val="none" w:sz="0" w:space="0" w:color="auto"/>
                <w:bottom w:val="none" w:sz="0" w:space="0" w:color="auto"/>
                <w:right w:val="none" w:sz="0" w:space="0" w:color="auto"/>
              </w:divBdr>
            </w:div>
            <w:div w:id="1495419063">
              <w:marLeft w:val="0"/>
              <w:marRight w:val="0"/>
              <w:marTop w:val="0"/>
              <w:marBottom w:val="0"/>
              <w:divBdr>
                <w:top w:val="none" w:sz="0" w:space="0" w:color="auto"/>
                <w:left w:val="none" w:sz="0" w:space="0" w:color="auto"/>
                <w:bottom w:val="none" w:sz="0" w:space="0" w:color="auto"/>
                <w:right w:val="none" w:sz="0" w:space="0" w:color="auto"/>
              </w:divBdr>
              <w:divsChild>
                <w:div w:id="69738881">
                  <w:marLeft w:val="0"/>
                  <w:marRight w:val="0"/>
                  <w:marTop w:val="0"/>
                  <w:marBottom w:val="0"/>
                  <w:divBdr>
                    <w:top w:val="none" w:sz="0" w:space="0" w:color="auto"/>
                    <w:left w:val="none" w:sz="0" w:space="0" w:color="auto"/>
                    <w:bottom w:val="none" w:sz="0" w:space="0" w:color="auto"/>
                    <w:right w:val="none" w:sz="0" w:space="0" w:color="auto"/>
                  </w:divBdr>
                  <w:divsChild>
                    <w:div w:id="1770005873">
                      <w:marLeft w:val="0"/>
                      <w:marRight w:val="0"/>
                      <w:marTop w:val="0"/>
                      <w:marBottom w:val="0"/>
                      <w:divBdr>
                        <w:top w:val="none" w:sz="0" w:space="0" w:color="auto"/>
                        <w:left w:val="none" w:sz="0" w:space="0" w:color="auto"/>
                        <w:bottom w:val="none" w:sz="0" w:space="0" w:color="auto"/>
                        <w:right w:val="none" w:sz="0" w:space="0" w:color="auto"/>
                      </w:divBdr>
                      <w:divsChild>
                        <w:div w:id="1506676138">
                          <w:marLeft w:val="0"/>
                          <w:marRight w:val="0"/>
                          <w:marTop w:val="0"/>
                          <w:marBottom w:val="0"/>
                          <w:divBdr>
                            <w:top w:val="none" w:sz="0" w:space="0" w:color="auto"/>
                            <w:left w:val="none" w:sz="0" w:space="0" w:color="auto"/>
                            <w:bottom w:val="none" w:sz="0" w:space="0" w:color="auto"/>
                            <w:right w:val="none" w:sz="0" w:space="0" w:color="auto"/>
                          </w:divBdr>
                          <w:divsChild>
                            <w:div w:id="892815007">
                              <w:marLeft w:val="0"/>
                              <w:marRight w:val="0"/>
                              <w:marTop w:val="0"/>
                              <w:marBottom w:val="0"/>
                              <w:divBdr>
                                <w:top w:val="none" w:sz="0" w:space="0" w:color="auto"/>
                                <w:left w:val="none" w:sz="0" w:space="0" w:color="auto"/>
                                <w:bottom w:val="none" w:sz="0" w:space="0" w:color="auto"/>
                                <w:right w:val="none" w:sz="0" w:space="0" w:color="auto"/>
                              </w:divBdr>
                            </w:div>
                          </w:divsChild>
                        </w:div>
                        <w:div w:id="1340693525">
                          <w:marLeft w:val="150"/>
                          <w:marRight w:val="150"/>
                          <w:marTop w:val="150"/>
                          <w:marBottom w:val="150"/>
                          <w:divBdr>
                            <w:top w:val="none" w:sz="0" w:space="0" w:color="auto"/>
                            <w:left w:val="none" w:sz="0" w:space="0" w:color="auto"/>
                            <w:bottom w:val="none" w:sz="0" w:space="0" w:color="auto"/>
                            <w:right w:val="none" w:sz="0" w:space="0" w:color="auto"/>
                          </w:divBdr>
                        </w:div>
                        <w:div w:id="2095084778">
                          <w:marLeft w:val="0"/>
                          <w:marRight w:val="0"/>
                          <w:marTop w:val="0"/>
                          <w:marBottom w:val="0"/>
                          <w:divBdr>
                            <w:top w:val="none" w:sz="0" w:space="0" w:color="auto"/>
                            <w:left w:val="none" w:sz="0" w:space="0" w:color="auto"/>
                            <w:bottom w:val="none" w:sz="0" w:space="0" w:color="auto"/>
                            <w:right w:val="none" w:sz="0" w:space="0" w:color="auto"/>
                          </w:divBdr>
                          <w:divsChild>
                            <w:div w:id="1783721545">
                              <w:marLeft w:val="0"/>
                              <w:marRight w:val="0"/>
                              <w:marTop w:val="0"/>
                              <w:marBottom w:val="0"/>
                              <w:divBdr>
                                <w:top w:val="none" w:sz="0" w:space="0" w:color="auto"/>
                                <w:left w:val="none" w:sz="0" w:space="0" w:color="auto"/>
                                <w:bottom w:val="none" w:sz="0" w:space="0" w:color="auto"/>
                                <w:right w:val="none" w:sz="0" w:space="0" w:color="auto"/>
                              </w:divBdr>
                              <w:divsChild>
                                <w:div w:id="12071805">
                                  <w:marLeft w:val="0"/>
                                  <w:marRight w:val="0"/>
                                  <w:marTop w:val="0"/>
                                  <w:marBottom w:val="0"/>
                                  <w:divBdr>
                                    <w:top w:val="none" w:sz="0" w:space="0" w:color="auto"/>
                                    <w:left w:val="none" w:sz="0" w:space="0" w:color="auto"/>
                                    <w:bottom w:val="none" w:sz="0" w:space="0" w:color="auto"/>
                                    <w:right w:val="none" w:sz="0" w:space="0" w:color="auto"/>
                                  </w:divBdr>
                                  <w:divsChild>
                                    <w:div w:id="1775056878">
                                      <w:marLeft w:val="15"/>
                                      <w:marRight w:val="75"/>
                                      <w:marTop w:val="0"/>
                                      <w:marBottom w:val="0"/>
                                      <w:divBdr>
                                        <w:top w:val="single" w:sz="2" w:space="0" w:color="333333"/>
                                        <w:left w:val="single" w:sz="2" w:space="0" w:color="333333"/>
                                        <w:bottom w:val="single" w:sz="2" w:space="0" w:color="333333"/>
                                        <w:right w:val="single" w:sz="2" w:space="0" w:color="333333"/>
                                      </w:divBdr>
                                    </w:div>
                                    <w:div w:id="914974075">
                                      <w:marLeft w:val="0"/>
                                      <w:marRight w:val="0"/>
                                      <w:marTop w:val="0"/>
                                      <w:marBottom w:val="0"/>
                                      <w:divBdr>
                                        <w:top w:val="none" w:sz="0" w:space="0" w:color="auto"/>
                                        <w:left w:val="none" w:sz="0" w:space="0" w:color="auto"/>
                                        <w:bottom w:val="none" w:sz="0" w:space="0" w:color="auto"/>
                                        <w:right w:val="none" w:sz="0" w:space="0" w:color="auto"/>
                                      </w:divBdr>
                                    </w:div>
                                    <w:div w:id="1005015537">
                                      <w:marLeft w:val="15"/>
                                      <w:marRight w:val="75"/>
                                      <w:marTop w:val="0"/>
                                      <w:marBottom w:val="0"/>
                                      <w:divBdr>
                                        <w:top w:val="single" w:sz="2" w:space="0" w:color="333333"/>
                                        <w:left w:val="single" w:sz="2" w:space="0" w:color="333333"/>
                                        <w:bottom w:val="single" w:sz="2" w:space="0" w:color="333333"/>
                                        <w:right w:val="single" w:sz="2" w:space="0" w:color="333333"/>
                                      </w:divBdr>
                                    </w:div>
                                    <w:div w:id="808982596">
                                      <w:marLeft w:val="0"/>
                                      <w:marRight w:val="0"/>
                                      <w:marTop w:val="0"/>
                                      <w:marBottom w:val="0"/>
                                      <w:divBdr>
                                        <w:top w:val="none" w:sz="0" w:space="0" w:color="auto"/>
                                        <w:left w:val="none" w:sz="0" w:space="0" w:color="auto"/>
                                        <w:bottom w:val="none" w:sz="0" w:space="0" w:color="auto"/>
                                        <w:right w:val="none" w:sz="0" w:space="0" w:color="auto"/>
                                      </w:divBdr>
                                    </w:div>
                                    <w:div w:id="2142066997">
                                      <w:marLeft w:val="15"/>
                                      <w:marRight w:val="75"/>
                                      <w:marTop w:val="0"/>
                                      <w:marBottom w:val="0"/>
                                      <w:divBdr>
                                        <w:top w:val="single" w:sz="2" w:space="0" w:color="333333"/>
                                        <w:left w:val="single" w:sz="2" w:space="0" w:color="333333"/>
                                        <w:bottom w:val="single" w:sz="2" w:space="0" w:color="333333"/>
                                        <w:right w:val="single" w:sz="2" w:space="0" w:color="333333"/>
                                      </w:divBdr>
                                    </w:div>
                                    <w:div w:id="2014407654">
                                      <w:marLeft w:val="0"/>
                                      <w:marRight w:val="0"/>
                                      <w:marTop w:val="0"/>
                                      <w:marBottom w:val="0"/>
                                      <w:divBdr>
                                        <w:top w:val="none" w:sz="0" w:space="0" w:color="auto"/>
                                        <w:left w:val="none" w:sz="0" w:space="0" w:color="auto"/>
                                        <w:bottom w:val="none" w:sz="0" w:space="0" w:color="auto"/>
                                        <w:right w:val="none" w:sz="0" w:space="0" w:color="auto"/>
                                      </w:divBdr>
                                    </w:div>
                                    <w:div w:id="1891961806">
                                      <w:marLeft w:val="300"/>
                                      <w:marRight w:val="0"/>
                                      <w:marTop w:val="0"/>
                                      <w:marBottom w:val="0"/>
                                      <w:divBdr>
                                        <w:top w:val="none" w:sz="0" w:space="0" w:color="auto"/>
                                        <w:left w:val="none" w:sz="0" w:space="0" w:color="auto"/>
                                        <w:bottom w:val="none" w:sz="0" w:space="0" w:color="auto"/>
                                        <w:right w:val="none" w:sz="0" w:space="0" w:color="auto"/>
                                      </w:divBdr>
                                    </w:div>
                                    <w:div w:id="1907915356">
                                      <w:marLeft w:val="15"/>
                                      <w:marRight w:val="75"/>
                                      <w:marTop w:val="0"/>
                                      <w:marBottom w:val="0"/>
                                      <w:divBdr>
                                        <w:top w:val="single" w:sz="2" w:space="0" w:color="333333"/>
                                        <w:left w:val="single" w:sz="2" w:space="0" w:color="333333"/>
                                        <w:bottom w:val="single" w:sz="2" w:space="0" w:color="333333"/>
                                        <w:right w:val="single" w:sz="2" w:space="0" w:color="333333"/>
                                      </w:divBdr>
                                    </w:div>
                                    <w:div w:id="1209218772">
                                      <w:marLeft w:val="0"/>
                                      <w:marRight w:val="0"/>
                                      <w:marTop w:val="0"/>
                                      <w:marBottom w:val="0"/>
                                      <w:divBdr>
                                        <w:top w:val="none" w:sz="0" w:space="0" w:color="auto"/>
                                        <w:left w:val="none" w:sz="0" w:space="0" w:color="auto"/>
                                        <w:bottom w:val="none" w:sz="0" w:space="0" w:color="auto"/>
                                        <w:right w:val="none" w:sz="0" w:space="0" w:color="auto"/>
                                      </w:divBdr>
                                    </w:div>
                                  </w:divsChild>
                                </w:div>
                                <w:div w:id="1328249997">
                                  <w:marLeft w:val="0"/>
                                  <w:marRight w:val="0"/>
                                  <w:marTop w:val="0"/>
                                  <w:marBottom w:val="0"/>
                                  <w:divBdr>
                                    <w:top w:val="none" w:sz="0" w:space="0" w:color="auto"/>
                                    <w:left w:val="none" w:sz="0" w:space="0" w:color="auto"/>
                                    <w:bottom w:val="none" w:sz="0" w:space="0" w:color="auto"/>
                                    <w:right w:val="none" w:sz="0" w:space="0" w:color="auto"/>
                                  </w:divBdr>
                                  <w:divsChild>
                                    <w:div w:id="1269002019">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0442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127253">
          <w:marLeft w:val="0"/>
          <w:marRight w:val="0"/>
          <w:marTop w:val="0"/>
          <w:marBottom w:val="600"/>
          <w:divBdr>
            <w:top w:val="none" w:sz="0" w:space="0" w:color="auto"/>
            <w:left w:val="none" w:sz="0" w:space="0" w:color="auto"/>
            <w:bottom w:val="none" w:sz="0" w:space="0" w:color="auto"/>
            <w:right w:val="none" w:sz="0" w:space="0" w:color="auto"/>
          </w:divBdr>
          <w:divsChild>
            <w:div w:id="787626284">
              <w:marLeft w:val="0"/>
              <w:marRight w:val="0"/>
              <w:marTop w:val="300"/>
              <w:marBottom w:val="0"/>
              <w:divBdr>
                <w:top w:val="none" w:sz="0" w:space="0" w:color="auto"/>
                <w:left w:val="none" w:sz="0" w:space="0" w:color="auto"/>
                <w:bottom w:val="none" w:sz="0" w:space="0" w:color="auto"/>
                <w:right w:val="none" w:sz="0" w:space="0" w:color="auto"/>
              </w:divBdr>
            </w:div>
            <w:div w:id="412355676">
              <w:marLeft w:val="0"/>
              <w:marRight w:val="0"/>
              <w:marTop w:val="0"/>
              <w:marBottom w:val="0"/>
              <w:divBdr>
                <w:top w:val="none" w:sz="0" w:space="0" w:color="auto"/>
                <w:left w:val="none" w:sz="0" w:space="0" w:color="auto"/>
                <w:bottom w:val="none" w:sz="0" w:space="0" w:color="auto"/>
                <w:right w:val="none" w:sz="0" w:space="0" w:color="auto"/>
              </w:divBdr>
              <w:divsChild>
                <w:div w:id="1362634779">
                  <w:marLeft w:val="0"/>
                  <w:marRight w:val="0"/>
                  <w:marTop w:val="0"/>
                  <w:marBottom w:val="0"/>
                  <w:divBdr>
                    <w:top w:val="none" w:sz="0" w:space="0" w:color="auto"/>
                    <w:left w:val="none" w:sz="0" w:space="0" w:color="auto"/>
                    <w:bottom w:val="none" w:sz="0" w:space="0" w:color="auto"/>
                    <w:right w:val="none" w:sz="0" w:space="0" w:color="auto"/>
                  </w:divBdr>
                  <w:divsChild>
                    <w:div w:id="1690132505">
                      <w:marLeft w:val="0"/>
                      <w:marRight w:val="0"/>
                      <w:marTop w:val="0"/>
                      <w:marBottom w:val="0"/>
                      <w:divBdr>
                        <w:top w:val="none" w:sz="0" w:space="0" w:color="auto"/>
                        <w:left w:val="none" w:sz="0" w:space="0" w:color="auto"/>
                        <w:bottom w:val="none" w:sz="0" w:space="0" w:color="auto"/>
                        <w:right w:val="none" w:sz="0" w:space="0" w:color="auto"/>
                      </w:divBdr>
                      <w:divsChild>
                        <w:div w:id="1547906373">
                          <w:marLeft w:val="0"/>
                          <w:marRight w:val="0"/>
                          <w:marTop w:val="0"/>
                          <w:marBottom w:val="0"/>
                          <w:divBdr>
                            <w:top w:val="none" w:sz="0" w:space="0" w:color="auto"/>
                            <w:left w:val="none" w:sz="0" w:space="0" w:color="auto"/>
                            <w:bottom w:val="none" w:sz="0" w:space="0" w:color="auto"/>
                            <w:right w:val="none" w:sz="0" w:space="0" w:color="auto"/>
                          </w:divBdr>
                          <w:divsChild>
                            <w:div w:id="1663585601">
                              <w:marLeft w:val="0"/>
                              <w:marRight w:val="0"/>
                              <w:marTop w:val="0"/>
                              <w:marBottom w:val="0"/>
                              <w:divBdr>
                                <w:top w:val="none" w:sz="0" w:space="0" w:color="auto"/>
                                <w:left w:val="none" w:sz="0" w:space="0" w:color="auto"/>
                                <w:bottom w:val="none" w:sz="0" w:space="0" w:color="auto"/>
                                <w:right w:val="none" w:sz="0" w:space="0" w:color="auto"/>
                              </w:divBdr>
                            </w:div>
                          </w:divsChild>
                        </w:div>
                        <w:div w:id="1329870899">
                          <w:marLeft w:val="150"/>
                          <w:marRight w:val="150"/>
                          <w:marTop w:val="150"/>
                          <w:marBottom w:val="150"/>
                          <w:divBdr>
                            <w:top w:val="none" w:sz="0" w:space="0" w:color="auto"/>
                            <w:left w:val="none" w:sz="0" w:space="0" w:color="auto"/>
                            <w:bottom w:val="none" w:sz="0" w:space="0" w:color="auto"/>
                            <w:right w:val="none" w:sz="0" w:space="0" w:color="auto"/>
                          </w:divBdr>
                        </w:div>
                        <w:div w:id="645359659">
                          <w:marLeft w:val="0"/>
                          <w:marRight w:val="0"/>
                          <w:marTop w:val="0"/>
                          <w:marBottom w:val="0"/>
                          <w:divBdr>
                            <w:top w:val="none" w:sz="0" w:space="0" w:color="auto"/>
                            <w:left w:val="none" w:sz="0" w:space="0" w:color="auto"/>
                            <w:bottom w:val="none" w:sz="0" w:space="0" w:color="auto"/>
                            <w:right w:val="none" w:sz="0" w:space="0" w:color="auto"/>
                          </w:divBdr>
                          <w:divsChild>
                            <w:div w:id="591281734">
                              <w:marLeft w:val="0"/>
                              <w:marRight w:val="0"/>
                              <w:marTop w:val="0"/>
                              <w:marBottom w:val="0"/>
                              <w:divBdr>
                                <w:top w:val="none" w:sz="0" w:space="0" w:color="auto"/>
                                <w:left w:val="none" w:sz="0" w:space="0" w:color="auto"/>
                                <w:bottom w:val="none" w:sz="0" w:space="0" w:color="auto"/>
                                <w:right w:val="none" w:sz="0" w:space="0" w:color="auto"/>
                              </w:divBdr>
                              <w:divsChild>
                                <w:div w:id="247158906">
                                  <w:marLeft w:val="0"/>
                                  <w:marRight w:val="0"/>
                                  <w:marTop w:val="0"/>
                                  <w:marBottom w:val="0"/>
                                  <w:divBdr>
                                    <w:top w:val="none" w:sz="0" w:space="0" w:color="auto"/>
                                    <w:left w:val="none" w:sz="0" w:space="0" w:color="auto"/>
                                    <w:bottom w:val="none" w:sz="0" w:space="0" w:color="auto"/>
                                    <w:right w:val="none" w:sz="0" w:space="0" w:color="auto"/>
                                  </w:divBdr>
                                  <w:divsChild>
                                    <w:div w:id="2072849490">
                                      <w:marLeft w:val="15"/>
                                      <w:marRight w:val="75"/>
                                      <w:marTop w:val="0"/>
                                      <w:marBottom w:val="0"/>
                                      <w:divBdr>
                                        <w:top w:val="single" w:sz="2" w:space="0" w:color="333333"/>
                                        <w:left w:val="single" w:sz="2" w:space="0" w:color="333333"/>
                                        <w:bottom w:val="single" w:sz="2" w:space="0" w:color="333333"/>
                                        <w:right w:val="single" w:sz="2" w:space="0" w:color="333333"/>
                                      </w:divBdr>
                                    </w:div>
                                    <w:div w:id="1612929835">
                                      <w:marLeft w:val="0"/>
                                      <w:marRight w:val="0"/>
                                      <w:marTop w:val="0"/>
                                      <w:marBottom w:val="0"/>
                                      <w:divBdr>
                                        <w:top w:val="none" w:sz="0" w:space="0" w:color="auto"/>
                                        <w:left w:val="none" w:sz="0" w:space="0" w:color="auto"/>
                                        <w:bottom w:val="none" w:sz="0" w:space="0" w:color="auto"/>
                                        <w:right w:val="none" w:sz="0" w:space="0" w:color="auto"/>
                                      </w:divBdr>
                                    </w:div>
                                    <w:div w:id="328602665">
                                      <w:marLeft w:val="15"/>
                                      <w:marRight w:val="75"/>
                                      <w:marTop w:val="0"/>
                                      <w:marBottom w:val="0"/>
                                      <w:divBdr>
                                        <w:top w:val="single" w:sz="2" w:space="0" w:color="333333"/>
                                        <w:left w:val="single" w:sz="2" w:space="0" w:color="333333"/>
                                        <w:bottom w:val="single" w:sz="2" w:space="0" w:color="333333"/>
                                        <w:right w:val="single" w:sz="2" w:space="0" w:color="333333"/>
                                      </w:divBdr>
                                    </w:div>
                                    <w:div w:id="137381109">
                                      <w:marLeft w:val="0"/>
                                      <w:marRight w:val="0"/>
                                      <w:marTop w:val="0"/>
                                      <w:marBottom w:val="0"/>
                                      <w:divBdr>
                                        <w:top w:val="none" w:sz="0" w:space="0" w:color="auto"/>
                                        <w:left w:val="none" w:sz="0" w:space="0" w:color="auto"/>
                                        <w:bottom w:val="none" w:sz="0" w:space="0" w:color="auto"/>
                                        <w:right w:val="none" w:sz="0" w:space="0" w:color="auto"/>
                                      </w:divBdr>
                                    </w:div>
                                    <w:div w:id="63643510">
                                      <w:marLeft w:val="15"/>
                                      <w:marRight w:val="75"/>
                                      <w:marTop w:val="0"/>
                                      <w:marBottom w:val="0"/>
                                      <w:divBdr>
                                        <w:top w:val="single" w:sz="2" w:space="0" w:color="333333"/>
                                        <w:left w:val="single" w:sz="2" w:space="0" w:color="333333"/>
                                        <w:bottom w:val="single" w:sz="2" w:space="0" w:color="333333"/>
                                        <w:right w:val="single" w:sz="2" w:space="0" w:color="333333"/>
                                      </w:divBdr>
                                    </w:div>
                                    <w:div w:id="306327136">
                                      <w:marLeft w:val="0"/>
                                      <w:marRight w:val="0"/>
                                      <w:marTop w:val="0"/>
                                      <w:marBottom w:val="0"/>
                                      <w:divBdr>
                                        <w:top w:val="none" w:sz="0" w:space="0" w:color="auto"/>
                                        <w:left w:val="none" w:sz="0" w:space="0" w:color="auto"/>
                                        <w:bottom w:val="none" w:sz="0" w:space="0" w:color="auto"/>
                                        <w:right w:val="none" w:sz="0" w:space="0" w:color="auto"/>
                                      </w:divBdr>
                                    </w:div>
                                    <w:div w:id="547454134">
                                      <w:marLeft w:val="300"/>
                                      <w:marRight w:val="0"/>
                                      <w:marTop w:val="0"/>
                                      <w:marBottom w:val="0"/>
                                      <w:divBdr>
                                        <w:top w:val="none" w:sz="0" w:space="0" w:color="auto"/>
                                        <w:left w:val="none" w:sz="0" w:space="0" w:color="auto"/>
                                        <w:bottom w:val="none" w:sz="0" w:space="0" w:color="auto"/>
                                        <w:right w:val="none" w:sz="0" w:space="0" w:color="auto"/>
                                      </w:divBdr>
                                    </w:div>
                                    <w:div w:id="2016375174">
                                      <w:marLeft w:val="15"/>
                                      <w:marRight w:val="75"/>
                                      <w:marTop w:val="0"/>
                                      <w:marBottom w:val="0"/>
                                      <w:divBdr>
                                        <w:top w:val="single" w:sz="2" w:space="0" w:color="333333"/>
                                        <w:left w:val="single" w:sz="2" w:space="0" w:color="333333"/>
                                        <w:bottom w:val="single" w:sz="2" w:space="0" w:color="333333"/>
                                        <w:right w:val="single" w:sz="2" w:space="0" w:color="333333"/>
                                      </w:divBdr>
                                    </w:div>
                                    <w:div w:id="1336688458">
                                      <w:marLeft w:val="0"/>
                                      <w:marRight w:val="0"/>
                                      <w:marTop w:val="0"/>
                                      <w:marBottom w:val="0"/>
                                      <w:divBdr>
                                        <w:top w:val="none" w:sz="0" w:space="0" w:color="auto"/>
                                        <w:left w:val="none" w:sz="0" w:space="0" w:color="auto"/>
                                        <w:bottom w:val="none" w:sz="0" w:space="0" w:color="auto"/>
                                        <w:right w:val="none" w:sz="0" w:space="0" w:color="auto"/>
                                      </w:divBdr>
                                    </w:div>
                                  </w:divsChild>
                                </w:div>
                                <w:div w:id="926578570">
                                  <w:marLeft w:val="0"/>
                                  <w:marRight w:val="0"/>
                                  <w:marTop w:val="0"/>
                                  <w:marBottom w:val="0"/>
                                  <w:divBdr>
                                    <w:top w:val="none" w:sz="0" w:space="0" w:color="auto"/>
                                    <w:left w:val="none" w:sz="0" w:space="0" w:color="auto"/>
                                    <w:bottom w:val="none" w:sz="0" w:space="0" w:color="auto"/>
                                    <w:right w:val="none" w:sz="0" w:space="0" w:color="auto"/>
                                  </w:divBdr>
                                  <w:divsChild>
                                    <w:div w:id="1926455805">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3058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234108">
          <w:marLeft w:val="0"/>
          <w:marRight w:val="0"/>
          <w:marTop w:val="0"/>
          <w:marBottom w:val="600"/>
          <w:divBdr>
            <w:top w:val="none" w:sz="0" w:space="0" w:color="auto"/>
            <w:left w:val="none" w:sz="0" w:space="0" w:color="auto"/>
            <w:bottom w:val="none" w:sz="0" w:space="0" w:color="auto"/>
            <w:right w:val="none" w:sz="0" w:space="0" w:color="auto"/>
          </w:divBdr>
          <w:divsChild>
            <w:div w:id="817647464">
              <w:marLeft w:val="0"/>
              <w:marRight w:val="0"/>
              <w:marTop w:val="300"/>
              <w:marBottom w:val="0"/>
              <w:divBdr>
                <w:top w:val="none" w:sz="0" w:space="0" w:color="auto"/>
                <w:left w:val="none" w:sz="0" w:space="0" w:color="auto"/>
                <w:bottom w:val="none" w:sz="0" w:space="0" w:color="auto"/>
                <w:right w:val="none" w:sz="0" w:space="0" w:color="auto"/>
              </w:divBdr>
            </w:div>
            <w:div w:id="1569881431">
              <w:marLeft w:val="0"/>
              <w:marRight w:val="0"/>
              <w:marTop w:val="0"/>
              <w:marBottom w:val="0"/>
              <w:divBdr>
                <w:top w:val="none" w:sz="0" w:space="0" w:color="auto"/>
                <w:left w:val="none" w:sz="0" w:space="0" w:color="auto"/>
                <w:bottom w:val="none" w:sz="0" w:space="0" w:color="auto"/>
                <w:right w:val="none" w:sz="0" w:space="0" w:color="auto"/>
              </w:divBdr>
              <w:divsChild>
                <w:div w:id="1883055182">
                  <w:marLeft w:val="0"/>
                  <w:marRight w:val="0"/>
                  <w:marTop w:val="0"/>
                  <w:marBottom w:val="0"/>
                  <w:divBdr>
                    <w:top w:val="none" w:sz="0" w:space="0" w:color="auto"/>
                    <w:left w:val="none" w:sz="0" w:space="0" w:color="auto"/>
                    <w:bottom w:val="none" w:sz="0" w:space="0" w:color="auto"/>
                    <w:right w:val="none" w:sz="0" w:space="0" w:color="auto"/>
                  </w:divBdr>
                  <w:divsChild>
                    <w:div w:id="633951271">
                      <w:marLeft w:val="0"/>
                      <w:marRight w:val="0"/>
                      <w:marTop w:val="0"/>
                      <w:marBottom w:val="0"/>
                      <w:divBdr>
                        <w:top w:val="none" w:sz="0" w:space="0" w:color="auto"/>
                        <w:left w:val="none" w:sz="0" w:space="0" w:color="auto"/>
                        <w:bottom w:val="none" w:sz="0" w:space="0" w:color="auto"/>
                        <w:right w:val="none" w:sz="0" w:space="0" w:color="auto"/>
                      </w:divBdr>
                      <w:divsChild>
                        <w:div w:id="782767667">
                          <w:marLeft w:val="0"/>
                          <w:marRight w:val="0"/>
                          <w:marTop w:val="0"/>
                          <w:marBottom w:val="0"/>
                          <w:divBdr>
                            <w:top w:val="none" w:sz="0" w:space="0" w:color="auto"/>
                            <w:left w:val="none" w:sz="0" w:space="0" w:color="auto"/>
                            <w:bottom w:val="none" w:sz="0" w:space="0" w:color="auto"/>
                            <w:right w:val="none" w:sz="0" w:space="0" w:color="auto"/>
                          </w:divBdr>
                          <w:divsChild>
                            <w:div w:id="1770736690">
                              <w:marLeft w:val="0"/>
                              <w:marRight w:val="0"/>
                              <w:marTop w:val="0"/>
                              <w:marBottom w:val="0"/>
                              <w:divBdr>
                                <w:top w:val="none" w:sz="0" w:space="0" w:color="auto"/>
                                <w:left w:val="none" w:sz="0" w:space="0" w:color="auto"/>
                                <w:bottom w:val="none" w:sz="0" w:space="0" w:color="auto"/>
                                <w:right w:val="none" w:sz="0" w:space="0" w:color="auto"/>
                              </w:divBdr>
                            </w:div>
                          </w:divsChild>
                        </w:div>
                        <w:div w:id="614169161">
                          <w:marLeft w:val="150"/>
                          <w:marRight w:val="150"/>
                          <w:marTop w:val="150"/>
                          <w:marBottom w:val="150"/>
                          <w:divBdr>
                            <w:top w:val="none" w:sz="0" w:space="0" w:color="auto"/>
                            <w:left w:val="none" w:sz="0" w:space="0" w:color="auto"/>
                            <w:bottom w:val="none" w:sz="0" w:space="0" w:color="auto"/>
                            <w:right w:val="none" w:sz="0" w:space="0" w:color="auto"/>
                          </w:divBdr>
                        </w:div>
                        <w:div w:id="661271783">
                          <w:marLeft w:val="0"/>
                          <w:marRight w:val="0"/>
                          <w:marTop w:val="0"/>
                          <w:marBottom w:val="0"/>
                          <w:divBdr>
                            <w:top w:val="none" w:sz="0" w:space="0" w:color="auto"/>
                            <w:left w:val="none" w:sz="0" w:space="0" w:color="auto"/>
                            <w:bottom w:val="none" w:sz="0" w:space="0" w:color="auto"/>
                            <w:right w:val="none" w:sz="0" w:space="0" w:color="auto"/>
                          </w:divBdr>
                          <w:divsChild>
                            <w:div w:id="1137407182">
                              <w:marLeft w:val="0"/>
                              <w:marRight w:val="0"/>
                              <w:marTop w:val="0"/>
                              <w:marBottom w:val="0"/>
                              <w:divBdr>
                                <w:top w:val="none" w:sz="0" w:space="0" w:color="auto"/>
                                <w:left w:val="none" w:sz="0" w:space="0" w:color="auto"/>
                                <w:bottom w:val="none" w:sz="0" w:space="0" w:color="auto"/>
                                <w:right w:val="none" w:sz="0" w:space="0" w:color="auto"/>
                              </w:divBdr>
                              <w:divsChild>
                                <w:div w:id="1331710321">
                                  <w:marLeft w:val="0"/>
                                  <w:marRight w:val="0"/>
                                  <w:marTop w:val="0"/>
                                  <w:marBottom w:val="0"/>
                                  <w:divBdr>
                                    <w:top w:val="none" w:sz="0" w:space="0" w:color="auto"/>
                                    <w:left w:val="none" w:sz="0" w:space="0" w:color="auto"/>
                                    <w:bottom w:val="none" w:sz="0" w:space="0" w:color="auto"/>
                                    <w:right w:val="none" w:sz="0" w:space="0" w:color="auto"/>
                                  </w:divBdr>
                                  <w:divsChild>
                                    <w:div w:id="2021734447">
                                      <w:marLeft w:val="15"/>
                                      <w:marRight w:val="75"/>
                                      <w:marTop w:val="0"/>
                                      <w:marBottom w:val="0"/>
                                      <w:divBdr>
                                        <w:top w:val="single" w:sz="2" w:space="0" w:color="333333"/>
                                        <w:left w:val="single" w:sz="2" w:space="0" w:color="333333"/>
                                        <w:bottom w:val="single" w:sz="2" w:space="0" w:color="333333"/>
                                        <w:right w:val="single" w:sz="2" w:space="0" w:color="333333"/>
                                      </w:divBdr>
                                    </w:div>
                                    <w:div w:id="1994066807">
                                      <w:marLeft w:val="0"/>
                                      <w:marRight w:val="0"/>
                                      <w:marTop w:val="0"/>
                                      <w:marBottom w:val="0"/>
                                      <w:divBdr>
                                        <w:top w:val="none" w:sz="0" w:space="0" w:color="auto"/>
                                        <w:left w:val="none" w:sz="0" w:space="0" w:color="auto"/>
                                        <w:bottom w:val="none" w:sz="0" w:space="0" w:color="auto"/>
                                        <w:right w:val="none" w:sz="0" w:space="0" w:color="auto"/>
                                      </w:divBdr>
                                    </w:div>
                                    <w:div w:id="1720394054">
                                      <w:marLeft w:val="15"/>
                                      <w:marRight w:val="75"/>
                                      <w:marTop w:val="0"/>
                                      <w:marBottom w:val="0"/>
                                      <w:divBdr>
                                        <w:top w:val="single" w:sz="2" w:space="0" w:color="333333"/>
                                        <w:left w:val="single" w:sz="2" w:space="0" w:color="333333"/>
                                        <w:bottom w:val="single" w:sz="2" w:space="0" w:color="333333"/>
                                        <w:right w:val="single" w:sz="2" w:space="0" w:color="333333"/>
                                      </w:divBdr>
                                    </w:div>
                                    <w:div w:id="75325319">
                                      <w:marLeft w:val="0"/>
                                      <w:marRight w:val="0"/>
                                      <w:marTop w:val="0"/>
                                      <w:marBottom w:val="0"/>
                                      <w:divBdr>
                                        <w:top w:val="none" w:sz="0" w:space="0" w:color="auto"/>
                                        <w:left w:val="none" w:sz="0" w:space="0" w:color="auto"/>
                                        <w:bottom w:val="none" w:sz="0" w:space="0" w:color="auto"/>
                                        <w:right w:val="none" w:sz="0" w:space="0" w:color="auto"/>
                                      </w:divBdr>
                                    </w:div>
                                    <w:div w:id="1491289527">
                                      <w:marLeft w:val="15"/>
                                      <w:marRight w:val="75"/>
                                      <w:marTop w:val="0"/>
                                      <w:marBottom w:val="0"/>
                                      <w:divBdr>
                                        <w:top w:val="single" w:sz="2" w:space="0" w:color="333333"/>
                                        <w:left w:val="single" w:sz="2" w:space="0" w:color="333333"/>
                                        <w:bottom w:val="single" w:sz="2" w:space="0" w:color="333333"/>
                                        <w:right w:val="single" w:sz="2" w:space="0" w:color="333333"/>
                                      </w:divBdr>
                                    </w:div>
                                    <w:div w:id="419300536">
                                      <w:marLeft w:val="0"/>
                                      <w:marRight w:val="0"/>
                                      <w:marTop w:val="0"/>
                                      <w:marBottom w:val="0"/>
                                      <w:divBdr>
                                        <w:top w:val="none" w:sz="0" w:space="0" w:color="auto"/>
                                        <w:left w:val="none" w:sz="0" w:space="0" w:color="auto"/>
                                        <w:bottom w:val="none" w:sz="0" w:space="0" w:color="auto"/>
                                        <w:right w:val="none" w:sz="0" w:space="0" w:color="auto"/>
                                      </w:divBdr>
                                    </w:div>
                                    <w:div w:id="49310903">
                                      <w:marLeft w:val="15"/>
                                      <w:marRight w:val="75"/>
                                      <w:marTop w:val="0"/>
                                      <w:marBottom w:val="0"/>
                                      <w:divBdr>
                                        <w:top w:val="single" w:sz="2" w:space="0" w:color="333333"/>
                                        <w:left w:val="single" w:sz="2" w:space="0" w:color="333333"/>
                                        <w:bottom w:val="single" w:sz="2" w:space="0" w:color="333333"/>
                                        <w:right w:val="single" w:sz="2" w:space="0" w:color="333333"/>
                                      </w:divBdr>
                                    </w:div>
                                    <w:div w:id="1238831822">
                                      <w:marLeft w:val="0"/>
                                      <w:marRight w:val="0"/>
                                      <w:marTop w:val="0"/>
                                      <w:marBottom w:val="0"/>
                                      <w:divBdr>
                                        <w:top w:val="none" w:sz="0" w:space="0" w:color="auto"/>
                                        <w:left w:val="none" w:sz="0" w:space="0" w:color="auto"/>
                                        <w:bottom w:val="none" w:sz="0" w:space="0" w:color="auto"/>
                                        <w:right w:val="none" w:sz="0" w:space="0" w:color="auto"/>
                                      </w:divBdr>
                                    </w:div>
                                    <w:div w:id="2104298469">
                                      <w:marLeft w:val="300"/>
                                      <w:marRight w:val="0"/>
                                      <w:marTop w:val="0"/>
                                      <w:marBottom w:val="0"/>
                                      <w:divBdr>
                                        <w:top w:val="none" w:sz="0" w:space="0" w:color="auto"/>
                                        <w:left w:val="none" w:sz="0" w:space="0" w:color="auto"/>
                                        <w:bottom w:val="none" w:sz="0" w:space="0" w:color="auto"/>
                                        <w:right w:val="none" w:sz="0" w:space="0" w:color="auto"/>
                                      </w:divBdr>
                                    </w:div>
                                  </w:divsChild>
                                </w:div>
                                <w:div w:id="1480686272">
                                  <w:marLeft w:val="0"/>
                                  <w:marRight w:val="0"/>
                                  <w:marTop w:val="0"/>
                                  <w:marBottom w:val="0"/>
                                  <w:divBdr>
                                    <w:top w:val="none" w:sz="0" w:space="0" w:color="auto"/>
                                    <w:left w:val="none" w:sz="0" w:space="0" w:color="auto"/>
                                    <w:bottom w:val="none" w:sz="0" w:space="0" w:color="auto"/>
                                    <w:right w:val="none" w:sz="0" w:space="0" w:color="auto"/>
                                  </w:divBdr>
                                  <w:divsChild>
                                    <w:div w:id="581838190">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2065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762721">
          <w:marLeft w:val="0"/>
          <w:marRight w:val="0"/>
          <w:marTop w:val="0"/>
          <w:marBottom w:val="600"/>
          <w:divBdr>
            <w:top w:val="none" w:sz="0" w:space="0" w:color="auto"/>
            <w:left w:val="none" w:sz="0" w:space="0" w:color="auto"/>
            <w:bottom w:val="none" w:sz="0" w:space="0" w:color="auto"/>
            <w:right w:val="none" w:sz="0" w:space="0" w:color="auto"/>
          </w:divBdr>
          <w:divsChild>
            <w:div w:id="1161654963">
              <w:marLeft w:val="0"/>
              <w:marRight w:val="0"/>
              <w:marTop w:val="300"/>
              <w:marBottom w:val="0"/>
              <w:divBdr>
                <w:top w:val="none" w:sz="0" w:space="0" w:color="auto"/>
                <w:left w:val="none" w:sz="0" w:space="0" w:color="auto"/>
                <w:bottom w:val="none" w:sz="0" w:space="0" w:color="auto"/>
                <w:right w:val="none" w:sz="0" w:space="0" w:color="auto"/>
              </w:divBdr>
            </w:div>
            <w:div w:id="1735398022">
              <w:marLeft w:val="0"/>
              <w:marRight w:val="0"/>
              <w:marTop w:val="0"/>
              <w:marBottom w:val="0"/>
              <w:divBdr>
                <w:top w:val="none" w:sz="0" w:space="0" w:color="auto"/>
                <w:left w:val="none" w:sz="0" w:space="0" w:color="auto"/>
                <w:bottom w:val="none" w:sz="0" w:space="0" w:color="auto"/>
                <w:right w:val="none" w:sz="0" w:space="0" w:color="auto"/>
              </w:divBdr>
              <w:divsChild>
                <w:div w:id="1563056170">
                  <w:marLeft w:val="0"/>
                  <w:marRight w:val="0"/>
                  <w:marTop w:val="0"/>
                  <w:marBottom w:val="0"/>
                  <w:divBdr>
                    <w:top w:val="none" w:sz="0" w:space="0" w:color="auto"/>
                    <w:left w:val="none" w:sz="0" w:space="0" w:color="auto"/>
                    <w:bottom w:val="none" w:sz="0" w:space="0" w:color="auto"/>
                    <w:right w:val="none" w:sz="0" w:space="0" w:color="auto"/>
                  </w:divBdr>
                  <w:divsChild>
                    <w:div w:id="691348295">
                      <w:marLeft w:val="0"/>
                      <w:marRight w:val="0"/>
                      <w:marTop w:val="0"/>
                      <w:marBottom w:val="0"/>
                      <w:divBdr>
                        <w:top w:val="none" w:sz="0" w:space="0" w:color="auto"/>
                        <w:left w:val="none" w:sz="0" w:space="0" w:color="auto"/>
                        <w:bottom w:val="none" w:sz="0" w:space="0" w:color="auto"/>
                        <w:right w:val="none" w:sz="0" w:space="0" w:color="auto"/>
                      </w:divBdr>
                      <w:divsChild>
                        <w:div w:id="776565008">
                          <w:marLeft w:val="0"/>
                          <w:marRight w:val="0"/>
                          <w:marTop w:val="0"/>
                          <w:marBottom w:val="0"/>
                          <w:divBdr>
                            <w:top w:val="none" w:sz="0" w:space="0" w:color="auto"/>
                            <w:left w:val="none" w:sz="0" w:space="0" w:color="auto"/>
                            <w:bottom w:val="none" w:sz="0" w:space="0" w:color="auto"/>
                            <w:right w:val="none" w:sz="0" w:space="0" w:color="auto"/>
                          </w:divBdr>
                          <w:divsChild>
                            <w:div w:id="1744060505">
                              <w:marLeft w:val="0"/>
                              <w:marRight w:val="0"/>
                              <w:marTop w:val="0"/>
                              <w:marBottom w:val="0"/>
                              <w:divBdr>
                                <w:top w:val="none" w:sz="0" w:space="0" w:color="auto"/>
                                <w:left w:val="none" w:sz="0" w:space="0" w:color="auto"/>
                                <w:bottom w:val="none" w:sz="0" w:space="0" w:color="auto"/>
                                <w:right w:val="none" w:sz="0" w:space="0" w:color="auto"/>
                              </w:divBdr>
                            </w:div>
                          </w:divsChild>
                        </w:div>
                        <w:div w:id="435562246">
                          <w:marLeft w:val="150"/>
                          <w:marRight w:val="150"/>
                          <w:marTop w:val="150"/>
                          <w:marBottom w:val="150"/>
                          <w:divBdr>
                            <w:top w:val="none" w:sz="0" w:space="0" w:color="auto"/>
                            <w:left w:val="none" w:sz="0" w:space="0" w:color="auto"/>
                            <w:bottom w:val="none" w:sz="0" w:space="0" w:color="auto"/>
                            <w:right w:val="none" w:sz="0" w:space="0" w:color="auto"/>
                          </w:divBdr>
                        </w:div>
                        <w:div w:id="757409589">
                          <w:marLeft w:val="0"/>
                          <w:marRight w:val="0"/>
                          <w:marTop w:val="0"/>
                          <w:marBottom w:val="0"/>
                          <w:divBdr>
                            <w:top w:val="none" w:sz="0" w:space="0" w:color="auto"/>
                            <w:left w:val="none" w:sz="0" w:space="0" w:color="auto"/>
                            <w:bottom w:val="none" w:sz="0" w:space="0" w:color="auto"/>
                            <w:right w:val="none" w:sz="0" w:space="0" w:color="auto"/>
                          </w:divBdr>
                          <w:divsChild>
                            <w:div w:id="1543513962">
                              <w:marLeft w:val="0"/>
                              <w:marRight w:val="0"/>
                              <w:marTop w:val="0"/>
                              <w:marBottom w:val="0"/>
                              <w:divBdr>
                                <w:top w:val="none" w:sz="0" w:space="0" w:color="auto"/>
                                <w:left w:val="none" w:sz="0" w:space="0" w:color="auto"/>
                                <w:bottom w:val="none" w:sz="0" w:space="0" w:color="auto"/>
                                <w:right w:val="none" w:sz="0" w:space="0" w:color="auto"/>
                              </w:divBdr>
                              <w:divsChild>
                                <w:div w:id="1733963927">
                                  <w:marLeft w:val="0"/>
                                  <w:marRight w:val="0"/>
                                  <w:marTop w:val="0"/>
                                  <w:marBottom w:val="0"/>
                                  <w:divBdr>
                                    <w:top w:val="none" w:sz="0" w:space="0" w:color="auto"/>
                                    <w:left w:val="none" w:sz="0" w:space="0" w:color="auto"/>
                                    <w:bottom w:val="none" w:sz="0" w:space="0" w:color="auto"/>
                                    <w:right w:val="none" w:sz="0" w:space="0" w:color="auto"/>
                                  </w:divBdr>
                                  <w:divsChild>
                                    <w:div w:id="1006516486">
                                      <w:marLeft w:val="15"/>
                                      <w:marRight w:val="75"/>
                                      <w:marTop w:val="0"/>
                                      <w:marBottom w:val="0"/>
                                      <w:divBdr>
                                        <w:top w:val="single" w:sz="2" w:space="0" w:color="333333"/>
                                        <w:left w:val="single" w:sz="2" w:space="0" w:color="333333"/>
                                        <w:bottom w:val="single" w:sz="2" w:space="0" w:color="333333"/>
                                        <w:right w:val="single" w:sz="2" w:space="0" w:color="333333"/>
                                      </w:divBdr>
                                    </w:div>
                                    <w:div w:id="1058674666">
                                      <w:marLeft w:val="0"/>
                                      <w:marRight w:val="0"/>
                                      <w:marTop w:val="0"/>
                                      <w:marBottom w:val="0"/>
                                      <w:divBdr>
                                        <w:top w:val="none" w:sz="0" w:space="0" w:color="auto"/>
                                        <w:left w:val="none" w:sz="0" w:space="0" w:color="auto"/>
                                        <w:bottom w:val="none" w:sz="0" w:space="0" w:color="auto"/>
                                        <w:right w:val="none" w:sz="0" w:space="0" w:color="auto"/>
                                      </w:divBdr>
                                    </w:div>
                                    <w:div w:id="50346075">
                                      <w:marLeft w:val="300"/>
                                      <w:marRight w:val="0"/>
                                      <w:marTop w:val="0"/>
                                      <w:marBottom w:val="0"/>
                                      <w:divBdr>
                                        <w:top w:val="none" w:sz="0" w:space="0" w:color="auto"/>
                                        <w:left w:val="none" w:sz="0" w:space="0" w:color="auto"/>
                                        <w:bottom w:val="none" w:sz="0" w:space="0" w:color="auto"/>
                                        <w:right w:val="none" w:sz="0" w:space="0" w:color="auto"/>
                                      </w:divBdr>
                                    </w:div>
                                    <w:div w:id="218634933">
                                      <w:marLeft w:val="15"/>
                                      <w:marRight w:val="75"/>
                                      <w:marTop w:val="0"/>
                                      <w:marBottom w:val="0"/>
                                      <w:divBdr>
                                        <w:top w:val="single" w:sz="2" w:space="0" w:color="333333"/>
                                        <w:left w:val="single" w:sz="2" w:space="0" w:color="333333"/>
                                        <w:bottom w:val="single" w:sz="2" w:space="0" w:color="333333"/>
                                        <w:right w:val="single" w:sz="2" w:space="0" w:color="333333"/>
                                      </w:divBdr>
                                    </w:div>
                                    <w:div w:id="688797398">
                                      <w:marLeft w:val="0"/>
                                      <w:marRight w:val="0"/>
                                      <w:marTop w:val="0"/>
                                      <w:marBottom w:val="0"/>
                                      <w:divBdr>
                                        <w:top w:val="none" w:sz="0" w:space="0" w:color="auto"/>
                                        <w:left w:val="none" w:sz="0" w:space="0" w:color="auto"/>
                                        <w:bottom w:val="none" w:sz="0" w:space="0" w:color="auto"/>
                                        <w:right w:val="none" w:sz="0" w:space="0" w:color="auto"/>
                                      </w:divBdr>
                                    </w:div>
                                    <w:div w:id="1243298258">
                                      <w:marLeft w:val="15"/>
                                      <w:marRight w:val="75"/>
                                      <w:marTop w:val="0"/>
                                      <w:marBottom w:val="0"/>
                                      <w:divBdr>
                                        <w:top w:val="single" w:sz="2" w:space="0" w:color="333333"/>
                                        <w:left w:val="single" w:sz="2" w:space="0" w:color="333333"/>
                                        <w:bottom w:val="single" w:sz="2" w:space="0" w:color="333333"/>
                                        <w:right w:val="single" w:sz="2" w:space="0" w:color="333333"/>
                                      </w:divBdr>
                                    </w:div>
                                    <w:div w:id="1011101929">
                                      <w:marLeft w:val="0"/>
                                      <w:marRight w:val="0"/>
                                      <w:marTop w:val="0"/>
                                      <w:marBottom w:val="0"/>
                                      <w:divBdr>
                                        <w:top w:val="none" w:sz="0" w:space="0" w:color="auto"/>
                                        <w:left w:val="none" w:sz="0" w:space="0" w:color="auto"/>
                                        <w:bottom w:val="none" w:sz="0" w:space="0" w:color="auto"/>
                                        <w:right w:val="none" w:sz="0" w:space="0" w:color="auto"/>
                                      </w:divBdr>
                                    </w:div>
                                    <w:div w:id="1834641535">
                                      <w:marLeft w:val="15"/>
                                      <w:marRight w:val="75"/>
                                      <w:marTop w:val="0"/>
                                      <w:marBottom w:val="0"/>
                                      <w:divBdr>
                                        <w:top w:val="single" w:sz="2" w:space="0" w:color="333333"/>
                                        <w:left w:val="single" w:sz="2" w:space="0" w:color="333333"/>
                                        <w:bottom w:val="single" w:sz="2" w:space="0" w:color="333333"/>
                                        <w:right w:val="single" w:sz="2" w:space="0" w:color="333333"/>
                                      </w:divBdr>
                                    </w:div>
                                    <w:div w:id="1689287211">
                                      <w:marLeft w:val="0"/>
                                      <w:marRight w:val="0"/>
                                      <w:marTop w:val="0"/>
                                      <w:marBottom w:val="0"/>
                                      <w:divBdr>
                                        <w:top w:val="none" w:sz="0" w:space="0" w:color="auto"/>
                                        <w:left w:val="none" w:sz="0" w:space="0" w:color="auto"/>
                                        <w:bottom w:val="none" w:sz="0" w:space="0" w:color="auto"/>
                                        <w:right w:val="none" w:sz="0" w:space="0" w:color="auto"/>
                                      </w:divBdr>
                                    </w:div>
                                  </w:divsChild>
                                </w:div>
                                <w:div w:id="982155205">
                                  <w:marLeft w:val="0"/>
                                  <w:marRight w:val="0"/>
                                  <w:marTop w:val="0"/>
                                  <w:marBottom w:val="0"/>
                                  <w:divBdr>
                                    <w:top w:val="none" w:sz="0" w:space="0" w:color="auto"/>
                                    <w:left w:val="none" w:sz="0" w:space="0" w:color="auto"/>
                                    <w:bottom w:val="none" w:sz="0" w:space="0" w:color="auto"/>
                                    <w:right w:val="none" w:sz="0" w:space="0" w:color="auto"/>
                                  </w:divBdr>
                                  <w:divsChild>
                                    <w:div w:id="504322953">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1092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614604">
          <w:marLeft w:val="0"/>
          <w:marRight w:val="0"/>
          <w:marTop w:val="0"/>
          <w:marBottom w:val="600"/>
          <w:divBdr>
            <w:top w:val="none" w:sz="0" w:space="0" w:color="auto"/>
            <w:left w:val="none" w:sz="0" w:space="0" w:color="auto"/>
            <w:bottom w:val="none" w:sz="0" w:space="0" w:color="auto"/>
            <w:right w:val="none" w:sz="0" w:space="0" w:color="auto"/>
          </w:divBdr>
          <w:divsChild>
            <w:div w:id="954557428">
              <w:marLeft w:val="0"/>
              <w:marRight w:val="0"/>
              <w:marTop w:val="300"/>
              <w:marBottom w:val="0"/>
              <w:divBdr>
                <w:top w:val="none" w:sz="0" w:space="0" w:color="auto"/>
                <w:left w:val="none" w:sz="0" w:space="0" w:color="auto"/>
                <w:bottom w:val="none" w:sz="0" w:space="0" w:color="auto"/>
                <w:right w:val="none" w:sz="0" w:space="0" w:color="auto"/>
              </w:divBdr>
            </w:div>
            <w:div w:id="973828980">
              <w:marLeft w:val="0"/>
              <w:marRight w:val="0"/>
              <w:marTop w:val="0"/>
              <w:marBottom w:val="0"/>
              <w:divBdr>
                <w:top w:val="none" w:sz="0" w:space="0" w:color="auto"/>
                <w:left w:val="none" w:sz="0" w:space="0" w:color="auto"/>
                <w:bottom w:val="none" w:sz="0" w:space="0" w:color="auto"/>
                <w:right w:val="none" w:sz="0" w:space="0" w:color="auto"/>
              </w:divBdr>
              <w:divsChild>
                <w:div w:id="2035957606">
                  <w:marLeft w:val="0"/>
                  <w:marRight w:val="0"/>
                  <w:marTop w:val="0"/>
                  <w:marBottom w:val="0"/>
                  <w:divBdr>
                    <w:top w:val="none" w:sz="0" w:space="0" w:color="auto"/>
                    <w:left w:val="none" w:sz="0" w:space="0" w:color="auto"/>
                    <w:bottom w:val="none" w:sz="0" w:space="0" w:color="auto"/>
                    <w:right w:val="none" w:sz="0" w:space="0" w:color="auto"/>
                  </w:divBdr>
                  <w:divsChild>
                    <w:div w:id="335614643">
                      <w:marLeft w:val="0"/>
                      <w:marRight w:val="0"/>
                      <w:marTop w:val="0"/>
                      <w:marBottom w:val="0"/>
                      <w:divBdr>
                        <w:top w:val="none" w:sz="0" w:space="0" w:color="auto"/>
                        <w:left w:val="none" w:sz="0" w:space="0" w:color="auto"/>
                        <w:bottom w:val="none" w:sz="0" w:space="0" w:color="auto"/>
                        <w:right w:val="none" w:sz="0" w:space="0" w:color="auto"/>
                      </w:divBdr>
                      <w:divsChild>
                        <w:div w:id="2129078167">
                          <w:marLeft w:val="0"/>
                          <w:marRight w:val="0"/>
                          <w:marTop w:val="0"/>
                          <w:marBottom w:val="0"/>
                          <w:divBdr>
                            <w:top w:val="none" w:sz="0" w:space="0" w:color="auto"/>
                            <w:left w:val="none" w:sz="0" w:space="0" w:color="auto"/>
                            <w:bottom w:val="none" w:sz="0" w:space="0" w:color="auto"/>
                            <w:right w:val="none" w:sz="0" w:space="0" w:color="auto"/>
                          </w:divBdr>
                          <w:divsChild>
                            <w:div w:id="880558451">
                              <w:marLeft w:val="0"/>
                              <w:marRight w:val="0"/>
                              <w:marTop w:val="0"/>
                              <w:marBottom w:val="0"/>
                              <w:divBdr>
                                <w:top w:val="none" w:sz="0" w:space="0" w:color="auto"/>
                                <w:left w:val="none" w:sz="0" w:space="0" w:color="auto"/>
                                <w:bottom w:val="none" w:sz="0" w:space="0" w:color="auto"/>
                                <w:right w:val="none" w:sz="0" w:space="0" w:color="auto"/>
                              </w:divBdr>
                            </w:div>
                          </w:divsChild>
                        </w:div>
                        <w:div w:id="1702976615">
                          <w:marLeft w:val="150"/>
                          <w:marRight w:val="150"/>
                          <w:marTop w:val="150"/>
                          <w:marBottom w:val="150"/>
                          <w:divBdr>
                            <w:top w:val="none" w:sz="0" w:space="0" w:color="auto"/>
                            <w:left w:val="none" w:sz="0" w:space="0" w:color="auto"/>
                            <w:bottom w:val="none" w:sz="0" w:space="0" w:color="auto"/>
                            <w:right w:val="none" w:sz="0" w:space="0" w:color="auto"/>
                          </w:divBdr>
                        </w:div>
                        <w:div w:id="1014840615">
                          <w:marLeft w:val="0"/>
                          <w:marRight w:val="0"/>
                          <w:marTop w:val="0"/>
                          <w:marBottom w:val="0"/>
                          <w:divBdr>
                            <w:top w:val="none" w:sz="0" w:space="0" w:color="auto"/>
                            <w:left w:val="none" w:sz="0" w:space="0" w:color="auto"/>
                            <w:bottom w:val="none" w:sz="0" w:space="0" w:color="auto"/>
                            <w:right w:val="none" w:sz="0" w:space="0" w:color="auto"/>
                          </w:divBdr>
                          <w:divsChild>
                            <w:div w:id="1558512165">
                              <w:marLeft w:val="0"/>
                              <w:marRight w:val="0"/>
                              <w:marTop w:val="0"/>
                              <w:marBottom w:val="0"/>
                              <w:divBdr>
                                <w:top w:val="none" w:sz="0" w:space="0" w:color="auto"/>
                                <w:left w:val="none" w:sz="0" w:space="0" w:color="auto"/>
                                <w:bottom w:val="none" w:sz="0" w:space="0" w:color="auto"/>
                                <w:right w:val="none" w:sz="0" w:space="0" w:color="auto"/>
                              </w:divBdr>
                              <w:divsChild>
                                <w:div w:id="323824155">
                                  <w:marLeft w:val="0"/>
                                  <w:marRight w:val="0"/>
                                  <w:marTop w:val="0"/>
                                  <w:marBottom w:val="0"/>
                                  <w:divBdr>
                                    <w:top w:val="none" w:sz="0" w:space="0" w:color="auto"/>
                                    <w:left w:val="none" w:sz="0" w:space="0" w:color="auto"/>
                                    <w:bottom w:val="none" w:sz="0" w:space="0" w:color="auto"/>
                                    <w:right w:val="none" w:sz="0" w:space="0" w:color="auto"/>
                                  </w:divBdr>
                                  <w:divsChild>
                                    <w:div w:id="506021675">
                                      <w:marLeft w:val="15"/>
                                      <w:marRight w:val="75"/>
                                      <w:marTop w:val="0"/>
                                      <w:marBottom w:val="0"/>
                                      <w:divBdr>
                                        <w:top w:val="single" w:sz="2" w:space="0" w:color="333333"/>
                                        <w:left w:val="single" w:sz="2" w:space="0" w:color="333333"/>
                                        <w:bottom w:val="single" w:sz="2" w:space="0" w:color="333333"/>
                                        <w:right w:val="single" w:sz="2" w:space="0" w:color="333333"/>
                                      </w:divBdr>
                                    </w:div>
                                    <w:div w:id="1200244958">
                                      <w:marLeft w:val="0"/>
                                      <w:marRight w:val="0"/>
                                      <w:marTop w:val="0"/>
                                      <w:marBottom w:val="0"/>
                                      <w:divBdr>
                                        <w:top w:val="none" w:sz="0" w:space="0" w:color="auto"/>
                                        <w:left w:val="none" w:sz="0" w:space="0" w:color="auto"/>
                                        <w:bottom w:val="none" w:sz="0" w:space="0" w:color="auto"/>
                                        <w:right w:val="none" w:sz="0" w:space="0" w:color="auto"/>
                                      </w:divBdr>
                                    </w:div>
                                    <w:div w:id="356470445">
                                      <w:marLeft w:val="300"/>
                                      <w:marRight w:val="0"/>
                                      <w:marTop w:val="0"/>
                                      <w:marBottom w:val="0"/>
                                      <w:divBdr>
                                        <w:top w:val="none" w:sz="0" w:space="0" w:color="auto"/>
                                        <w:left w:val="none" w:sz="0" w:space="0" w:color="auto"/>
                                        <w:bottom w:val="none" w:sz="0" w:space="0" w:color="auto"/>
                                        <w:right w:val="none" w:sz="0" w:space="0" w:color="auto"/>
                                      </w:divBdr>
                                    </w:div>
                                    <w:div w:id="1474374315">
                                      <w:marLeft w:val="15"/>
                                      <w:marRight w:val="75"/>
                                      <w:marTop w:val="0"/>
                                      <w:marBottom w:val="0"/>
                                      <w:divBdr>
                                        <w:top w:val="single" w:sz="2" w:space="0" w:color="333333"/>
                                        <w:left w:val="single" w:sz="2" w:space="0" w:color="333333"/>
                                        <w:bottom w:val="single" w:sz="2" w:space="0" w:color="333333"/>
                                        <w:right w:val="single" w:sz="2" w:space="0" w:color="333333"/>
                                      </w:divBdr>
                                    </w:div>
                                    <w:div w:id="2024504212">
                                      <w:marLeft w:val="0"/>
                                      <w:marRight w:val="0"/>
                                      <w:marTop w:val="0"/>
                                      <w:marBottom w:val="0"/>
                                      <w:divBdr>
                                        <w:top w:val="none" w:sz="0" w:space="0" w:color="auto"/>
                                        <w:left w:val="none" w:sz="0" w:space="0" w:color="auto"/>
                                        <w:bottom w:val="none" w:sz="0" w:space="0" w:color="auto"/>
                                        <w:right w:val="none" w:sz="0" w:space="0" w:color="auto"/>
                                      </w:divBdr>
                                    </w:div>
                                    <w:div w:id="420956806">
                                      <w:marLeft w:val="15"/>
                                      <w:marRight w:val="75"/>
                                      <w:marTop w:val="0"/>
                                      <w:marBottom w:val="0"/>
                                      <w:divBdr>
                                        <w:top w:val="single" w:sz="2" w:space="0" w:color="333333"/>
                                        <w:left w:val="single" w:sz="2" w:space="0" w:color="333333"/>
                                        <w:bottom w:val="single" w:sz="2" w:space="0" w:color="333333"/>
                                        <w:right w:val="single" w:sz="2" w:space="0" w:color="333333"/>
                                      </w:divBdr>
                                    </w:div>
                                    <w:div w:id="477697386">
                                      <w:marLeft w:val="0"/>
                                      <w:marRight w:val="0"/>
                                      <w:marTop w:val="0"/>
                                      <w:marBottom w:val="0"/>
                                      <w:divBdr>
                                        <w:top w:val="none" w:sz="0" w:space="0" w:color="auto"/>
                                        <w:left w:val="none" w:sz="0" w:space="0" w:color="auto"/>
                                        <w:bottom w:val="none" w:sz="0" w:space="0" w:color="auto"/>
                                        <w:right w:val="none" w:sz="0" w:space="0" w:color="auto"/>
                                      </w:divBdr>
                                    </w:div>
                                    <w:div w:id="353654066">
                                      <w:marLeft w:val="15"/>
                                      <w:marRight w:val="75"/>
                                      <w:marTop w:val="0"/>
                                      <w:marBottom w:val="0"/>
                                      <w:divBdr>
                                        <w:top w:val="single" w:sz="2" w:space="0" w:color="333333"/>
                                        <w:left w:val="single" w:sz="2" w:space="0" w:color="333333"/>
                                        <w:bottom w:val="single" w:sz="2" w:space="0" w:color="333333"/>
                                        <w:right w:val="single" w:sz="2" w:space="0" w:color="333333"/>
                                      </w:divBdr>
                                    </w:div>
                                    <w:div w:id="1930774900">
                                      <w:marLeft w:val="0"/>
                                      <w:marRight w:val="0"/>
                                      <w:marTop w:val="0"/>
                                      <w:marBottom w:val="0"/>
                                      <w:divBdr>
                                        <w:top w:val="none" w:sz="0" w:space="0" w:color="auto"/>
                                        <w:left w:val="none" w:sz="0" w:space="0" w:color="auto"/>
                                        <w:bottom w:val="none" w:sz="0" w:space="0" w:color="auto"/>
                                        <w:right w:val="none" w:sz="0" w:space="0" w:color="auto"/>
                                      </w:divBdr>
                                    </w:div>
                                  </w:divsChild>
                                </w:div>
                                <w:div w:id="1952973259">
                                  <w:marLeft w:val="0"/>
                                  <w:marRight w:val="0"/>
                                  <w:marTop w:val="0"/>
                                  <w:marBottom w:val="0"/>
                                  <w:divBdr>
                                    <w:top w:val="none" w:sz="0" w:space="0" w:color="auto"/>
                                    <w:left w:val="none" w:sz="0" w:space="0" w:color="auto"/>
                                    <w:bottom w:val="none" w:sz="0" w:space="0" w:color="auto"/>
                                    <w:right w:val="none" w:sz="0" w:space="0" w:color="auto"/>
                                  </w:divBdr>
                                  <w:divsChild>
                                    <w:div w:id="1855656426">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4937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421967">
          <w:marLeft w:val="0"/>
          <w:marRight w:val="0"/>
          <w:marTop w:val="0"/>
          <w:marBottom w:val="600"/>
          <w:divBdr>
            <w:top w:val="none" w:sz="0" w:space="0" w:color="auto"/>
            <w:left w:val="none" w:sz="0" w:space="0" w:color="auto"/>
            <w:bottom w:val="none" w:sz="0" w:space="0" w:color="auto"/>
            <w:right w:val="none" w:sz="0" w:space="0" w:color="auto"/>
          </w:divBdr>
          <w:divsChild>
            <w:div w:id="636492307">
              <w:marLeft w:val="0"/>
              <w:marRight w:val="0"/>
              <w:marTop w:val="300"/>
              <w:marBottom w:val="0"/>
              <w:divBdr>
                <w:top w:val="none" w:sz="0" w:space="0" w:color="auto"/>
                <w:left w:val="none" w:sz="0" w:space="0" w:color="auto"/>
                <w:bottom w:val="none" w:sz="0" w:space="0" w:color="auto"/>
                <w:right w:val="none" w:sz="0" w:space="0" w:color="auto"/>
              </w:divBdr>
            </w:div>
            <w:div w:id="1009913464">
              <w:marLeft w:val="0"/>
              <w:marRight w:val="0"/>
              <w:marTop w:val="0"/>
              <w:marBottom w:val="0"/>
              <w:divBdr>
                <w:top w:val="none" w:sz="0" w:space="0" w:color="auto"/>
                <w:left w:val="none" w:sz="0" w:space="0" w:color="auto"/>
                <w:bottom w:val="none" w:sz="0" w:space="0" w:color="auto"/>
                <w:right w:val="none" w:sz="0" w:space="0" w:color="auto"/>
              </w:divBdr>
              <w:divsChild>
                <w:div w:id="1844852394">
                  <w:marLeft w:val="0"/>
                  <w:marRight w:val="0"/>
                  <w:marTop w:val="0"/>
                  <w:marBottom w:val="0"/>
                  <w:divBdr>
                    <w:top w:val="none" w:sz="0" w:space="0" w:color="auto"/>
                    <w:left w:val="none" w:sz="0" w:space="0" w:color="auto"/>
                    <w:bottom w:val="none" w:sz="0" w:space="0" w:color="auto"/>
                    <w:right w:val="none" w:sz="0" w:space="0" w:color="auto"/>
                  </w:divBdr>
                  <w:divsChild>
                    <w:div w:id="1152671934">
                      <w:marLeft w:val="0"/>
                      <w:marRight w:val="0"/>
                      <w:marTop w:val="0"/>
                      <w:marBottom w:val="0"/>
                      <w:divBdr>
                        <w:top w:val="none" w:sz="0" w:space="0" w:color="auto"/>
                        <w:left w:val="none" w:sz="0" w:space="0" w:color="auto"/>
                        <w:bottom w:val="none" w:sz="0" w:space="0" w:color="auto"/>
                        <w:right w:val="none" w:sz="0" w:space="0" w:color="auto"/>
                      </w:divBdr>
                      <w:divsChild>
                        <w:div w:id="573199805">
                          <w:marLeft w:val="0"/>
                          <w:marRight w:val="0"/>
                          <w:marTop w:val="0"/>
                          <w:marBottom w:val="0"/>
                          <w:divBdr>
                            <w:top w:val="none" w:sz="0" w:space="0" w:color="auto"/>
                            <w:left w:val="none" w:sz="0" w:space="0" w:color="auto"/>
                            <w:bottom w:val="none" w:sz="0" w:space="0" w:color="auto"/>
                            <w:right w:val="none" w:sz="0" w:space="0" w:color="auto"/>
                          </w:divBdr>
                          <w:divsChild>
                            <w:div w:id="1675954948">
                              <w:marLeft w:val="0"/>
                              <w:marRight w:val="0"/>
                              <w:marTop w:val="0"/>
                              <w:marBottom w:val="0"/>
                              <w:divBdr>
                                <w:top w:val="none" w:sz="0" w:space="0" w:color="auto"/>
                                <w:left w:val="none" w:sz="0" w:space="0" w:color="auto"/>
                                <w:bottom w:val="none" w:sz="0" w:space="0" w:color="auto"/>
                                <w:right w:val="none" w:sz="0" w:space="0" w:color="auto"/>
                              </w:divBdr>
                            </w:div>
                          </w:divsChild>
                        </w:div>
                        <w:div w:id="1460107618">
                          <w:marLeft w:val="150"/>
                          <w:marRight w:val="150"/>
                          <w:marTop w:val="150"/>
                          <w:marBottom w:val="150"/>
                          <w:divBdr>
                            <w:top w:val="none" w:sz="0" w:space="0" w:color="auto"/>
                            <w:left w:val="none" w:sz="0" w:space="0" w:color="auto"/>
                            <w:bottom w:val="none" w:sz="0" w:space="0" w:color="auto"/>
                            <w:right w:val="none" w:sz="0" w:space="0" w:color="auto"/>
                          </w:divBdr>
                        </w:div>
                        <w:div w:id="672100862">
                          <w:marLeft w:val="0"/>
                          <w:marRight w:val="0"/>
                          <w:marTop w:val="0"/>
                          <w:marBottom w:val="0"/>
                          <w:divBdr>
                            <w:top w:val="none" w:sz="0" w:space="0" w:color="auto"/>
                            <w:left w:val="none" w:sz="0" w:space="0" w:color="auto"/>
                            <w:bottom w:val="none" w:sz="0" w:space="0" w:color="auto"/>
                            <w:right w:val="none" w:sz="0" w:space="0" w:color="auto"/>
                          </w:divBdr>
                          <w:divsChild>
                            <w:div w:id="1670136217">
                              <w:marLeft w:val="0"/>
                              <w:marRight w:val="0"/>
                              <w:marTop w:val="0"/>
                              <w:marBottom w:val="0"/>
                              <w:divBdr>
                                <w:top w:val="none" w:sz="0" w:space="0" w:color="auto"/>
                                <w:left w:val="none" w:sz="0" w:space="0" w:color="auto"/>
                                <w:bottom w:val="none" w:sz="0" w:space="0" w:color="auto"/>
                                <w:right w:val="none" w:sz="0" w:space="0" w:color="auto"/>
                              </w:divBdr>
                              <w:divsChild>
                                <w:div w:id="1384450698">
                                  <w:marLeft w:val="0"/>
                                  <w:marRight w:val="0"/>
                                  <w:marTop w:val="0"/>
                                  <w:marBottom w:val="0"/>
                                  <w:divBdr>
                                    <w:top w:val="none" w:sz="0" w:space="0" w:color="auto"/>
                                    <w:left w:val="none" w:sz="0" w:space="0" w:color="auto"/>
                                    <w:bottom w:val="none" w:sz="0" w:space="0" w:color="auto"/>
                                    <w:right w:val="none" w:sz="0" w:space="0" w:color="auto"/>
                                  </w:divBdr>
                                  <w:divsChild>
                                    <w:div w:id="1464999703">
                                      <w:marLeft w:val="15"/>
                                      <w:marRight w:val="75"/>
                                      <w:marTop w:val="0"/>
                                      <w:marBottom w:val="0"/>
                                      <w:divBdr>
                                        <w:top w:val="single" w:sz="2" w:space="0" w:color="333333"/>
                                        <w:left w:val="single" w:sz="2" w:space="0" w:color="333333"/>
                                        <w:bottom w:val="single" w:sz="2" w:space="0" w:color="333333"/>
                                        <w:right w:val="single" w:sz="2" w:space="0" w:color="333333"/>
                                      </w:divBdr>
                                    </w:div>
                                    <w:div w:id="1220823139">
                                      <w:marLeft w:val="0"/>
                                      <w:marRight w:val="0"/>
                                      <w:marTop w:val="0"/>
                                      <w:marBottom w:val="0"/>
                                      <w:divBdr>
                                        <w:top w:val="none" w:sz="0" w:space="0" w:color="auto"/>
                                        <w:left w:val="none" w:sz="0" w:space="0" w:color="auto"/>
                                        <w:bottom w:val="none" w:sz="0" w:space="0" w:color="auto"/>
                                        <w:right w:val="none" w:sz="0" w:space="0" w:color="auto"/>
                                      </w:divBdr>
                                    </w:div>
                                    <w:div w:id="142359595">
                                      <w:marLeft w:val="15"/>
                                      <w:marRight w:val="75"/>
                                      <w:marTop w:val="0"/>
                                      <w:marBottom w:val="0"/>
                                      <w:divBdr>
                                        <w:top w:val="single" w:sz="2" w:space="0" w:color="333333"/>
                                        <w:left w:val="single" w:sz="2" w:space="0" w:color="333333"/>
                                        <w:bottom w:val="single" w:sz="2" w:space="0" w:color="333333"/>
                                        <w:right w:val="single" w:sz="2" w:space="0" w:color="333333"/>
                                      </w:divBdr>
                                    </w:div>
                                    <w:div w:id="1344278493">
                                      <w:marLeft w:val="0"/>
                                      <w:marRight w:val="0"/>
                                      <w:marTop w:val="0"/>
                                      <w:marBottom w:val="0"/>
                                      <w:divBdr>
                                        <w:top w:val="none" w:sz="0" w:space="0" w:color="auto"/>
                                        <w:left w:val="none" w:sz="0" w:space="0" w:color="auto"/>
                                        <w:bottom w:val="none" w:sz="0" w:space="0" w:color="auto"/>
                                        <w:right w:val="none" w:sz="0" w:space="0" w:color="auto"/>
                                      </w:divBdr>
                                    </w:div>
                                    <w:div w:id="796871034">
                                      <w:marLeft w:val="15"/>
                                      <w:marRight w:val="75"/>
                                      <w:marTop w:val="0"/>
                                      <w:marBottom w:val="0"/>
                                      <w:divBdr>
                                        <w:top w:val="single" w:sz="2" w:space="0" w:color="333333"/>
                                        <w:left w:val="single" w:sz="2" w:space="0" w:color="333333"/>
                                        <w:bottom w:val="single" w:sz="2" w:space="0" w:color="333333"/>
                                        <w:right w:val="single" w:sz="2" w:space="0" w:color="333333"/>
                                      </w:divBdr>
                                    </w:div>
                                    <w:div w:id="1937515298">
                                      <w:marLeft w:val="0"/>
                                      <w:marRight w:val="0"/>
                                      <w:marTop w:val="0"/>
                                      <w:marBottom w:val="0"/>
                                      <w:divBdr>
                                        <w:top w:val="none" w:sz="0" w:space="0" w:color="auto"/>
                                        <w:left w:val="none" w:sz="0" w:space="0" w:color="auto"/>
                                        <w:bottom w:val="none" w:sz="0" w:space="0" w:color="auto"/>
                                        <w:right w:val="none" w:sz="0" w:space="0" w:color="auto"/>
                                      </w:divBdr>
                                    </w:div>
                                    <w:div w:id="1656377494">
                                      <w:marLeft w:val="15"/>
                                      <w:marRight w:val="75"/>
                                      <w:marTop w:val="0"/>
                                      <w:marBottom w:val="0"/>
                                      <w:divBdr>
                                        <w:top w:val="single" w:sz="2" w:space="0" w:color="333333"/>
                                        <w:left w:val="single" w:sz="2" w:space="0" w:color="333333"/>
                                        <w:bottom w:val="single" w:sz="2" w:space="0" w:color="333333"/>
                                        <w:right w:val="single" w:sz="2" w:space="0" w:color="333333"/>
                                      </w:divBdr>
                                    </w:div>
                                    <w:div w:id="4662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59369">
      <w:bodyDiv w:val="1"/>
      <w:marLeft w:val="0"/>
      <w:marRight w:val="0"/>
      <w:marTop w:val="0"/>
      <w:marBottom w:val="0"/>
      <w:divBdr>
        <w:top w:val="none" w:sz="0" w:space="0" w:color="auto"/>
        <w:left w:val="none" w:sz="0" w:space="0" w:color="auto"/>
        <w:bottom w:val="none" w:sz="0" w:space="0" w:color="auto"/>
        <w:right w:val="none" w:sz="0" w:space="0" w:color="auto"/>
      </w:divBdr>
    </w:div>
    <w:div w:id="194079473">
      <w:bodyDiv w:val="1"/>
      <w:marLeft w:val="0"/>
      <w:marRight w:val="0"/>
      <w:marTop w:val="0"/>
      <w:marBottom w:val="0"/>
      <w:divBdr>
        <w:top w:val="none" w:sz="0" w:space="0" w:color="auto"/>
        <w:left w:val="none" w:sz="0" w:space="0" w:color="auto"/>
        <w:bottom w:val="none" w:sz="0" w:space="0" w:color="auto"/>
        <w:right w:val="none" w:sz="0" w:space="0" w:color="auto"/>
      </w:divBdr>
    </w:div>
    <w:div w:id="269093911">
      <w:bodyDiv w:val="1"/>
      <w:marLeft w:val="0"/>
      <w:marRight w:val="0"/>
      <w:marTop w:val="0"/>
      <w:marBottom w:val="0"/>
      <w:divBdr>
        <w:top w:val="none" w:sz="0" w:space="0" w:color="auto"/>
        <w:left w:val="none" w:sz="0" w:space="0" w:color="auto"/>
        <w:bottom w:val="none" w:sz="0" w:space="0" w:color="auto"/>
        <w:right w:val="none" w:sz="0" w:space="0" w:color="auto"/>
      </w:divBdr>
    </w:div>
    <w:div w:id="334654236">
      <w:bodyDiv w:val="1"/>
      <w:marLeft w:val="0"/>
      <w:marRight w:val="0"/>
      <w:marTop w:val="0"/>
      <w:marBottom w:val="0"/>
      <w:divBdr>
        <w:top w:val="none" w:sz="0" w:space="0" w:color="auto"/>
        <w:left w:val="none" w:sz="0" w:space="0" w:color="auto"/>
        <w:bottom w:val="none" w:sz="0" w:space="0" w:color="auto"/>
        <w:right w:val="none" w:sz="0" w:space="0" w:color="auto"/>
      </w:divBdr>
    </w:div>
    <w:div w:id="370813425">
      <w:bodyDiv w:val="1"/>
      <w:marLeft w:val="0"/>
      <w:marRight w:val="0"/>
      <w:marTop w:val="0"/>
      <w:marBottom w:val="0"/>
      <w:divBdr>
        <w:top w:val="none" w:sz="0" w:space="0" w:color="auto"/>
        <w:left w:val="none" w:sz="0" w:space="0" w:color="auto"/>
        <w:bottom w:val="none" w:sz="0" w:space="0" w:color="auto"/>
        <w:right w:val="none" w:sz="0" w:space="0" w:color="auto"/>
      </w:divBdr>
      <w:divsChild>
        <w:div w:id="1744639694">
          <w:marLeft w:val="0"/>
          <w:marRight w:val="0"/>
          <w:marTop w:val="0"/>
          <w:marBottom w:val="600"/>
          <w:divBdr>
            <w:top w:val="none" w:sz="0" w:space="0" w:color="auto"/>
            <w:left w:val="none" w:sz="0" w:space="0" w:color="auto"/>
            <w:bottom w:val="none" w:sz="0" w:space="0" w:color="auto"/>
            <w:right w:val="none" w:sz="0" w:space="0" w:color="auto"/>
          </w:divBdr>
          <w:divsChild>
            <w:div w:id="263535159">
              <w:marLeft w:val="0"/>
              <w:marRight w:val="0"/>
              <w:marTop w:val="0"/>
              <w:marBottom w:val="0"/>
              <w:divBdr>
                <w:top w:val="none" w:sz="0" w:space="0" w:color="auto"/>
                <w:left w:val="none" w:sz="0" w:space="0" w:color="auto"/>
                <w:bottom w:val="none" w:sz="0" w:space="0" w:color="auto"/>
                <w:right w:val="none" w:sz="0" w:space="0" w:color="auto"/>
              </w:divBdr>
              <w:divsChild>
                <w:div w:id="56363086">
                  <w:marLeft w:val="0"/>
                  <w:marRight w:val="0"/>
                  <w:marTop w:val="0"/>
                  <w:marBottom w:val="0"/>
                  <w:divBdr>
                    <w:top w:val="none" w:sz="0" w:space="0" w:color="auto"/>
                    <w:left w:val="none" w:sz="0" w:space="0" w:color="auto"/>
                    <w:bottom w:val="none" w:sz="0" w:space="0" w:color="auto"/>
                    <w:right w:val="none" w:sz="0" w:space="0" w:color="auto"/>
                  </w:divBdr>
                  <w:divsChild>
                    <w:div w:id="1272085746">
                      <w:marLeft w:val="0"/>
                      <w:marRight w:val="0"/>
                      <w:marTop w:val="0"/>
                      <w:marBottom w:val="0"/>
                      <w:divBdr>
                        <w:top w:val="none" w:sz="0" w:space="0" w:color="auto"/>
                        <w:left w:val="none" w:sz="0" w:space="0" w:color="auto"/>
                        <w:bottom w:val="none" w:sz="0" w:space="0" w:color="auto"/>
                        <w:right w:val="none" w:sz="0" w:space="0" w:color="auto"/>
                      </w:divBdr>
                      <w:divsChild>
                        <w:div w:id="97414351">
                          <w:marLeft w:val="0"/>
                          <w:marRight w:val="0"/>
                          <w:marTop w:val="0"/>
                          <w:marBottom w:val="0"/>
                          <w:divBdr>
                            <w:top w:val="none" w:sz="0" w:space="0" w:color="auto"/>
                            <w:left w:val="none" w:sz="0" w:space="0" w:color="auto"/>
                            <w:bottom w:val="none" w:sz="0" w:space="0" w:color="auto"/>
                            <w:right w:val="none" w:sz="0" w:space="0" w:color="auto"/>
                          </w:divBdr>
                          <w:divsChild>
                            <w:div w:id="2101245840">
                              <w:marLeft w:val="0"/>
                              <w:marRight w:val="0"/>
                              <w:marTop w:val="0"/>
                              <w:marBottom w:val="0"/>
                              <w:divBdr>
                                <w:top w:val="none" w:sz="0" w:space="0" w:color="auto"/>
                                <w:left w:val="none" w:sz="0" w:space="0" w:color="auto"/>
                                <w:bottom w:val="none" w:sz="0" w:space="0" w:color="auto"/>
                                <w:right w:val="none" w:sz="0" w:space="0" w:color="auto"/>
                              </w:divBdr>
                            </w:div>
                          </w:divsChild>
                        </w:div>
                        <w:div w:id="1850021991">
                          <w:marLeft w:val="150"/>
                          <w:marRight w:val="150"/>
                          <w:marTop w:val="150"/>
                          <w:marBottom w:val="150"/>
                          <w:divBdr>
                            <w:top w:val="none" w:sz="0" w:space="0" w:color="auto"/>
                            <w:left w:val="none" w:sz="0" w:space="0" w:color="auto"/>
                            <w:bottom w:val="none" w:sz="0" w:space="0" w:color="auto"/>
                            <w:right w:val="none" w:sz="0" w:space="0" w:color="auto"/>
                          </w:divBdr>
                        </w:div>
                        <w:div w:id="621810931">
                          <w:marLeft w:val="0"/>
                          <w:marRight w:val="0"/>
                          <w:marTop w:val="0"/>
                          <w:marBottom w:val="0"/>
                          <w:divBdr>
                            <w:top w:val="none" w:sz="0" w:space="0" w:color="auto"/>
                            <w:left w:val="none" w:sz="0" w:space="0" w:color="auto"/>
                            <w:bottom w:val="none" w:sz="0" w:space="0" w:color="auto"/>
                            <w:right w:val="none" w:sz="0" w:space="0" w:color="auto"/>
                          </w:divBdr>
                          <w:divsChild>
                            <w:div w:id="1480615420">
                              <w:marLeft w:val="0"/>
                              <w:marRight w:val="0"/>
                              <w:marTop w:val="0"/>
                              <w:marBottom w:val="0"/>
                              <w:divBdr>
                                <w:top w:val="none" w:sz="0" w:space="0" w:color="auto"/>
                                <w:left w:val="none" w:sz="0" w:space="0" w:color="auto"/>
                                <w:bottom w:val="none" w:sz="0" w:space="0" w:color="auto"/>
                                <w:right w:val="none" w:sz="0" w:space="0" w:color="auto"/>
                              </w:divBdr>
                              <w:divsChild>
                                <w:div w:id="1893538300">
                                  <w:marLeft w:val="0"/>
                                  <w:marRight w:val="0"/>
                                  <w:marTop w:val="0"/>
                                  <w:marBottom w:val="0"/>
                                  <w:divBdr>
                                    <w:top w:val="none" w:sz="0" w:space="0" w:color="auto"/>
                                    <w:left w:val="none" w:sz="0" w:space="0" w:color="auto"/>
                                    <w:bottom w:val="none" w:sz="0" w:space="0" w:color="auto"/>
                                    <w:right w:val="none" w:sz="0" w:space="0" w:color="auto"/>
                                  </w:divBdr>
                                  <w:divsChild>
                                    <w:div w:id="1053700171">
                                      <w:marLeft w:val="15"/>
                                      <w:marRight w:val="75"/>
                                      <w:marTop w:val="0"/>
                                      <w:marBottom w:val="0"/>
                                      <w:divBdr>
                                        <w:top w:val="single" w:sz="2" w:space="0" w:color="333333"/>
                                        <w:left w:val="single" w:sz="2" w:space="0" w:color="333333"/>
                                        <w:bottom w:val="single" w:sz="2" w:space="0" w:color="333333"/>
                                        <w:right w:val="single" w:sz="2" w:space="0" w:color="333333"/>
                                      </w:divBdr>
                                    </w:div>
                                    <w:div w:id="1082724355">
                                      <w:marLeft w:val="0"/>
                                      <w:marRight w:val="0"/>
                                      <w:marTop w:val="0"/>
                                      <w:marBottom w:val="0"/>
                                      <w:divBdr>
                                        <w:top w:val="none" w:sz="0" w:space="0" w:color="auto"/>
                                        <w:left w:val="none" w:sz="0" w:space="0" w:color="auto"/>
                                        <w:bottom w:val="none" w:sz="0" w:space="0" w:color="auto"/>
                                        <w:right w:val="none" w:sz="0" w:space="0" w:color="auto"/>
                                      </w:divBdr>
                                    </w:div>
                                    <w:div w:id="1262372861">
                                      <w:marLeft w:val="15"/>
                                      <w:marRight w:val="75"/>
                                      <w:marTop w:val="0"/>
                                      <w:marBottom w:val="0"/>
                                      <w:divBdr>
                                        <w:top w:val="single" w:sz="2" w:space="0" w:color="333333"/>
                                        <w:left w:val="single" w:sz="2" w:space="0" w:color="333333"/>
                                        <w:bottom w:val="single" w:sz="2" w:space="0" w:color="333333"/>
                                        <w:right w:val="single" w:sz="2" w:space="0" w:color="333333"/>
                                      </w:divBdr>
                                    </w:div>
                                    <w:div w:id="1669596305">
                                      <w:marLeft w:val="0"/>
                                      <w:marRight w:val="0"/>
                                      <w:marTop w:val="0"/>
                                      <w:marBottom w:val="0"/>
                                      <w:divBdr>
                                        <w:top w:val="none" w:sz="0" w:space="0" w:color="auto"/>
                                        <w:left w:val="none" w:sz="0" w:space="0" w:color="auto"/>
                                        <w:bottom w:val="none" w:sz="0" w:space="0" w:color="auto"/>
                                        <w:right w:val="none" w:sz="0" w:space="0" w:color="auto"/>
                                      </w:divBdr>
                                    </w:div>
                                    <w:div w:id="748112454">
                                      <w:marLeft w:val="15"/>
                                      <w:marRight w:val="75"/>
                                      <w:marTop w:val="0"/>
                                      <w:marBottom w:val="0"/>
                                      <w:divBdr>
                                        <w:top w:val="single" w:sz="2" w:space="0" w:color="333333"/>
                                        <w:left w:val="single" w:sz="2" w:space="0" w:color="333333"/>
                                        <w:bottom w:val="single" w:sz="2" w:space="0" w:color="333333"/>
                                        <w:right w:val="single" w:sz="2" w:space="0" w:color="333333"/>
                                      </w:divBdr>
                                    </w:div>
                                    <w:div w:id="1804230164">
                                      <w:marLeft w:val="0"/>
                                      <w:marRight w:val="0"/>
                                      <w:marTop w:val="0"/>
                                      <w:marBottom w:val="0"/>
                                      <w:divBdr>
                                        <w:top w:val="none" w:sz="0" w:space="0" w:color="auto"/>
                                        <w:left w:val="none" w:sz="0" w:space="0" w:color="auto"/>
                                        <w:bottom w:val="none" w:sz="0" w:space="0" w:color="auto"/>
                                        <w:right w:val="none" w:sz="0" w:space="0" w:color="auto"/>
                                      </w:divBdr>
                                    </w:div>
                                    <w:div w:id="1397699495">
                                      <w:marLeft w:val="15"/>
                                      <w:marRight w:val="75"/>
                                      <w:marTop w:val="0"/>
                                      <w:marBottom w:val="0"/>
                                      <w:divBdr>
                                        <w:top w:val="single" w:sz="2" w:space="0" w:color="333333"/>
                                        <w:left w:val="single" w:sz="2" w:space="0" w:color="333333"/>
                                        <w:bottom w:val="single" w:sz="2" w:space="0" w:color="333333"/>
                                        <w:right w:val="single" w:sz="2" w:space="0" w:color="333333"/>
                                      </w:divBdr>
                                    </w:div>
                                    <w:div w:id="434254739">
                                      <w:marLeft w:val="0"/>
                                      <w:marRight w:val="0"/>
                                      <w:marTop w:val="0"/>
                                      <w:marBottom w:val="0"/>
                                      <w:divBdr>
                                        <w:top w:val="none" w:sz="0" w:space="0" w:color="auto"/>
                                        <w:left w:val="none" w:sz="0" w:space="0" w:color="auto"/>
                                        <w:bottom w:val="none" w:sz="0" w:space="0" w:color="auto"/>
                                        <w:right w:val="none" w:sz="0" w:space="0" w:color="auto"/>
                                      </w:divBdr>
                                    </w:div>
                                    <w:div w:id="701517706">
                                      <w:marLeft w:val="300"/>
                                      <w:marRight w:val="0"/>
                                      <w:marTop w:val="0"/>
                                      <w:marBottom w:val="0"/>
                                      <w:divBdr>
                                        <w:top w:val="none" w:sz="0" w:space="0" w:color="auto"/>
                                        <w:left w:val="none" w:sz="0" w:space="0" w:color="auto"/>
                                        <w:bottom w:val="none" w:sz="0" w:space="0" w:color="auto"/>
                                        <w:right w:val="none" w:sz="0" w:space="0" w:color="auto"/>
                                      </w:divBdr>
                                    </w:div>
                                  </w:divsChild>
                                </w:div>
                                <w:div w:id="902788010">
                                  <w:marLeft w:val="0"/>
                                  <w:marRight w:val="0"/>
                                  <w:marTop w:val="0"/>
                                  <w:marBottom w:val="0"/>
                                  <w:divBdr>
                                    <w:top w:val="none" w:sz="0" w:space="0" w:color="auto"/>
                                    <w:left w:val="none" w:sz="0" w:space="0" w:color="auto"/>
                                    <w:bottom w:val="none" w:sz="0" w:space="0" w:color="auto"/>
                                    <w:right w:val="none" w:sz="0" w:space="0" w:color="auto"/>
                                  </w:divBdr>
                                  <w:divsChild>
                                    <w:div w:id="1687444192">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759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67212">
          <w:marLeft w:val="0"/>
          <w:marRight w:val="0"/>
          <w:marTop w:val="0"/>
          <w:marBottom w:val="600"/>
          <w:divBdr>
            <w:top w:val="none" w:sz="0" w:space="0" w:color="auto"/>
            <w:left w:val="none" w:sz="0" w:space="0" w:color="auto"/>
            <w:bottom w:val="none" w:sz="0" w:space="0" w:color="auto"/>
            <w:right w:val="none" w:sz="0" w:space="0" w:color="auto"/>
          </w:divBdr>
          <w:divsChild>
            <w:div w:id="1876575844">
              <w:marLeft w:val="0"/>
              <w:marRight w:val="0"/>
              <w:marTop w:val="300"/>
              <w:marBottom w:val="0"/>
              <w:divBdr>
                <w:top w:val="none" w:sz="0" w:space="0" w:color="auto"/>
                <w:left w:val="none" w:sz="0" w:space="0" w:color="auto"/>
                <w:bottom w:val="none" w:sz="0" w:space="0" w:color="auto"/>
                <w:right w:val="none" w:sz="0" w:space="0" w:color="auto"/>
              </w:divBdr>
            </w:div>
            <w:div w:id="292902765">
              <w:marLeft w:val="0"/>
              <w:marRight w:val="0"/>
              <w:marTop w:val="0"/>
              <w:marBottom w:val="0"/>
              <w:divBdr>
                <w:top w:val="none" w:sz="0" w:space="0" w:color="auto"/>
                <w:left w:val="none" w:sz="0" w:space="0" w:color="auto"/>
                <w:bottom w:val="none" w:sz="0" w:space="0" w:color="auto"/>
                <w:right w:val="none" w:sz="0" w:space="0" w:color="auto"/>
              </w:divBdr>
              <w:divsChild>
                <w:div w:id="716515344">
                  <w:marLeft w:val="0"/>
                  <w:marRight w:val="0"/>
                  <w:marTop w:val="0"/>
                  <w:marBottom w:val="0"/>
                  <w:divBdr>
                    <w:top w:val="none" w:sz="0" w:space="0" w:color="auto"/>
                    <w:left w:val="none" w:sz="0" w:space="0" w:color="auto"/>
                    <w:bottom w:val="none" w:sz="0" w:space="0" w:color="auto"/>
                    <w:right w:val="none" w:sz="0" w:space="0" w:color="auto"/>
                  </w:divBdr>
                  <w:divsChild>
                    <w:div w:id="1854415355">
                      <w:marLeft w:val="0"/>
                      <w:marRight w:val="0"/>
                      <w:marTop w:val="0"/>
                      <w:marBottom w:val="0"/>
                      <w:divBdr>
                        <w:top w:val="none" w:sz="0" w:space="0" w:color="auto"/>
                        <w:left w:val="none" w:sz="0" w:space="0" w:color="auto"/>
                        <w:bottom w:val="none" w:sz="0" w:space="0" w:color="auto"/>
                        <w:right w:val="none" w:sz="0" w:space="0" w:color="auto"/>
                      </w:divBdr>
                      <w:divsChild>
                        <w:div w:id="5986761">
                          <w:marLeft w:val="0"/>
                          <w:marRight w:val="0"/>
                          <w:marTop w:val="0"/>
                          <w:marBottom w:val="0"/>
                          <w:divBdr>
                            <w:top w:val="none" w:sz="0" w:space="0" w:color="auto"/>
                            <w:left w:val="none" w:sz="0" w:space="0" w:color="auto"/>
                            <w:bottom w:val="none" w:sz="0" w:space="0" w:color="auto"/>
                            <w:right w:val="none" w:sz="0" w:space="0" w:color="auto"/>
                          </w:divBdr>
                          <w:divsChild>
                            <w:div w:id="141194458">
                              <w:marLeft w:val="0"/>
                              <w:marRight w:val="0"/>
                              <w:marTop w:val="0"/>
                              <w:marBottom w:val="0"/>
                              <w:divBdr>
                                <w:top w:val="none" w:sz="0" w:space="0" w:color="auto"/>
                                <w:left w:val="none" w:sz="0" w:space="0" w:color="auto"/>
                                <w:bottom w:val="none" w:sz="0" w:space="0" w:color="auto"/>
                                <w:right w:val="none" w:sz="0" w:space="0" w:color="auto"/>
                              </w:divBdr>
                            </w:div>
                          </w:divsChild>
                        </w:div>
                        <w:div w:id="81994404">
                          <w:marLeft w:val="150"/>
                          <w:marRight w:val="150"/>
                          <w:marTop w:val="150"/>
                          <w:marBottom w:val="150"/>
                          <w:divBdr>
                            <w:top w:val="none" w:sz="0" w:space="0" w:color="auto"/>
                            <w:left w:val="none" w:sz="0" w:space="0" w:color="auto"/>
                            <w:bottom w:val="none" w:sz="0" w:space="0" w:color="auto"/>
                            <w:right w:val="none" w:sz="0" w:space="0" w:color="auto"/>
                          </w:divBdr>
                        </w:div>
                        <w:div w:id="780959545">
                          <w:marLeft w:val="0"/>
                          <w:marRight w:val="0"/>
                          <w:marTop w:val="0"/>
                          <w:marBottom w:val="0"/>
                          <w:divBdr>
                            <w:top w:val="none" w:sz="0" w:space="0" w:color="auto"/>
                            <w:left w:val="none" w:sz="0" w:space="0" w:color="auto"/>
                            <w:bottom w:val="none" w:sz="0" w:space="0" w:color="auto"/>
                            <w:right w:val="none" w:sz="0" w:space="0" w:color="auto"/>
                          </w:divBdr>
                          <w:divsChild>
                            <w:div w:id="1415737810">
                              <w:marLeft w:val="0"/>
                              <w:marRight w:val="0"/>
                              <w:marTop w:val="0"/>
                              <w:marBottom w:val="0"/>
                              <w:divBdr>
                                <w:top w:val="none" w:sz="0" w:space="0" w:color="auto"/>
                                <w:left w:val="none" w:sz="0" w:space="0" w:color="auto"/>
                                <w:bottom w:val="none" w:sz="0" w:space="0" w:color="auto"/>
                                <w:right w:val="none" w:sz="0" w:space="0" w:color="auto"/>
                              </w:divBdr>
                              <w:divsChild>
                                <w:div w:id="315454721">
                                  <w:marLeft w:val="0"/>
                                  <w:marRight w:val="0"/>
                                  <w:marTop w:val="0"/>
                                  <w:marBottom w:val="0"/>
                                  <w:divBdr>
                                    <w:top w:val="none" w:sz="0" w:space="0" w:color="auto"/>
                                    <w:left w:val="none" w:sz="0" w:space="0" w:color="auto"/>
                                    <w:bottom w:val="none" w:sz="0" w:space="0" w:color="auto"/>
                                    <w:right w:val="none" w:sz="0" w:space="0" w:color="auto"/>
                                  </w:divBdr>
                                  <w:divsChild>
                                    <w:div w:id="1674525632">
                                      <w:marLeft w:val="15"/>
                                      <w:marRight w:val="75"/>
                                      <w:marTop w:val="0"/>
                                      <w:marBottom w:val="0"/>
                                      <w:divBdr>
                                        <w:top w:val="single" w:sz="2" w:space="0" w:color="333333"/>
                                        <w:left w:val="single" w:sz="2" w:space="0" w:color="333333"/>
                                        <w:bottom w:val="single" w:sz="2" w:space="0" w:color="333333"/>
                                        <w:right w:val="single" w:sz="2" w:space="0" w:color="333333"/>
                                      </w:divBdr>
                                    </w:div>
                                    <w:div w:id="1558784315">
                                      <w:marLeft w:val="0"/>
                                      <w:marRight w:val="0"/>
                                      <w:marTop w:val="0"/>
                                      <w:marBottom w:val="0"/>
                                      <w:divBdr>
                                        <w:top w:val="none" w:sz="0" w:space="0" w:color="auto"/>
                                        <w:left w:val="none" w:sz="0" w:space="0" w:color="auto"/>
                                        <w:bottom w:val="none" w:sz="0" w:space="0" w:color="auto"/>
                                        <w:right w:val="none" w:sz="0" w:space="0" w:color="auto"/>
                                      </w:divBdr>
                                    </w:div>
                                    <w:div w:id="1418790297">
                                      <w:marLeft w:val="300"/>
                                      <w:marRight w:val="0"/>
                                      <w:marTop w:val="0"/>
                                      <w:marBottom w:val="0"/>
                                      <w:divBdr>
                                        <w:top w:val="none" w:sz="0" w:space="0" w:color="auto"/>
                                        <w:left w:val="none" w:sz="0" w:space="0" w:color="auto"/>
                                        <w:bottom w:val="none" w:sz="0" w:space="0" w:color="auto"/>
                                        <w:right w:val="none" w:sz="0" w:space="0" w:color="auto"/>
                                      </w:divBdr>
                                    </w:div>
                                    <w:div w:id="1476416165">
                                      <w:marLeft w:val="15"/>
                                      <w:marRight w:val="75"/>
                                      <w:marTop w:val="0"/>
                                      <w:marBottom w:val="0"/>
                                      <w:divBdr>
                                        <w:top w:val="single" w:sz="2" w:space="0" w:color="333333"/>
                                        <w:left w:val="single" w:sz="2" w:space="0" w:color="333333"/>
                                        <w:bottom w:val="single" w:sz="2" w:space="0" w:color="333333"/>
                                        <w:right w:val="single" w:sz="2" w:space="0" w:color="333333"/>
                                      </w:divBdr>
                                    </w:div>
                                    <w:div w:id="499200097">
                                      <w:marLeft w:val="0"/>
                                      <w:marRight w:val="0"/>
                                      <w:marTop w:val="0"/>
                                      <w:marBottom w:val="0"/>
                                      <w:divBdr>
                                        <w:top w:val="none" w:sz="0" w:space="0" w:color="auto"/>
                                        <w:left w:val="none" w:sz="0" w:space="0" w:color="auto"/>
                                        <w:bottom w:val="none" w:sz="0" w:space="0" w:color="auto"/>
                                        <w:right w:val="none" w:sz="0" w:space="0" w:color="auto"/>
                                      </w:divBdr>
                                    </w:div>
                                    <w:div w:id="214244103">
                                      <w:marLeft w:val="15"/>
                                      <w:marRight w:val="75"/>
                                      <w:marTop w:val="0"/>
                                      <w:marBottom w:val="0"/>
                                      <w:divBdr>
                                        <w:top w:val="single" w:sz="2" w:space="0" w:color="333333"/>
                                        <w:left w:val="single" w:sz="2" w:space="0" w:color="333333"/>
                                        <w:bottom w:val="single" w:sz="2" w:space="0" w:color="333333"/>
                                        <w:right w:val="single" w:sz="2" w:space="0" w:color="333333"/>
                                      </w:divBdr>
                                    </w:div>
                                    <w:div w:id="2012563615">
                                      <w:marLeft w:val="0"/>
                                      <w:marRight w:val="0"/>
                                      <w:marTop w:val="0"/>
                                      <w:marBottom w:val="0"/>
                                      <w:divBdr>
                                        <w:top w:val="none" w:sz="0" w:space="0" w:color="auto"/>
                                        <w:left w:val="none" w:sz="0" w:space="0" w:color="auto"/>
                                        <w:bottom w:val="none" w:sz="0" w:space="0" w:color="auto"/>
                                        <w:right w:val="none" w:sz="0" w:space="0" w:color="auto"/>
                                      </w:divBdr>
                                    </w:div>
                                    <w:div w:id="743451116">
                                      <w:marLeft w:val="15"/>
                                      <w:marRight w:val="75"/>
                                      <w:marTop w:val="0"/>
                                      <w:marBottom w:val="0"/>
                                      <w:divBdr>
                                        <w:top w:val="single" w:sz="2" w:space="0" w:color="333333"/>
                                        <w:left w:val="single" w:sz="2" w:space="0" w:color="333333"/>
                                        <w:bottom w:val="single" w:sz="2" w:space="0" w:color="333333"/>
                                        <w:right w:val="single" w:sz="2" w:space="0" w:color="333333"/>
                                      </w:divBdr>
                                    </w:div>
                                    <w:div w:id="1736508393">
                                      <w:marLeft w:val="0"/>
                                      <w:marRight w:val="0"/>
                                      <w:marTop w:val="0"/>
                                      <w:marBottom w:val="0"/>
                                      <w:divBdr>
                                        <w:top w:val="none" w:sz="0" w:space="0" w:color="auto"/>
                                        <w:left w:val="none" w:sz="0" w:space="0" w:color="auto"/>
                                        <w:bottom w:val="none" w:sz="0" w:space="0" w:color="auto"/>
                                        <w:right w:val="none" w:sz="0" w:space="0" w:color="auto"/>
                                      </w:divBdr>
                                    </w:div>
                                  </w:divsChild>
                                </w:div>
                                <w:div w:id="556472107">
                                  <w:marLeft w:val="0"/>
                                  <w:marRight w:val="0"/>
                                  <w:marTop w:val="0"/>
                                  <w:marBottom w:val="0"/>
                                  <w:divBdr>
                                    <w:top w:val="none" w:sz="0" w:space="0" w:color="auto"/>
                                    <w:left w:val="none" w:sz="0" w:space="0" w:color="auto"/>
                                    <w:bottom w:val="none" w:sz="0" w:space="0" w:color="auto"/>
                                    <w:right w:val="none" w:sz="0" w:space="0" w:color="auto"/>
                                  </w:divBdr>
                                  <w:divsChild>
                                    <w:div w:id="1437602351">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7198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00007">
          <w:marLeft w:val="0"/>
          <w:marRight w:val="0"/>
          <w:marTop w:val="0"/>
          <w:marBottom w:val="600"/>
          <w:divBdr>
            <w:top w:val="none" w:sz="0" w:space="0" w:color="auto"/>
            <w:left w:val="none" w:sz="0" w:space="0" w:color="auto"/>
            <w:bottom w:val="none" w:sz="0" w:space="0" w:color="auto"/>
            <w:right w:val="none" w:sz="0" w:space="0" w:color="auto"/>
          </w:divBdr>
          <w:divsChild>
            <w:div w:id="1642537538">
              <w:marLeft w:val="0"/>
              <w:marRight w:val="0"/>
              <w:marTop w:val="300"/>
              <w:marBottom w:val="0"/>
              <w:divBdr>
                <w:top w:val="none" w:sz="0" w:space="0" w:color="auto"/>
                <w:left w:val="none" w:sz="0" w:space="0" w:color="auto"/>
                <w:bottom w:val="none" w:sz="0" w:space="0" w:color="auto"/>
                <w:right w:val="none" w:sz="0" w:space="0" w:color="auto"/>
              </w:divBdr>
            </w:div>
            <w:div w:id="921331829">
              <w:marLeft w:val="0"/>
              <w:marRight w:val="0"/>
              <w:marTop w:val="0"/>
              <w:marBottom w:val="0"/>
              <w:divBdr>
                <w:top w:val="none" w:sz="0" w:space="0" w:color="auto"/>
                <w:left w:val="none" w:sz="0" w:space="0" w:color="auto"/>
                <w:bottom w:val="none" w:sz="0" w:space="0" w:color="auto"/>
                <w:right w:val="none" w:sz="0" w:space="0" w:color="auto"/>
              </w:divBdr>
              <w:divsChild>
                <w:div w:id="1350645261">
                  <w:marLeft w:val="0"/>
                  <w:marRight w:val="0"/>
                  <w:marTop w:val="0"/>
                  <w:marBottom w:val="0"/>
                  <w:divBdr>
                    <w:top w:val="none" w:sz="0" w:space="0" w:color="auto"/>
                    <w:left w:val="none" w:sz="0" w:space="0" w:color="auto"/>
                    <w:bottom w:val="none" w:sz="0" w:space="0" w:color="auto"/>
                    <w:right w:val="none" w:sz="0" w:space="0" w:color="auto"/>
                  </w:divBdr>
                  <w:divsChild>
                    <w:div w:id="1090466211">
                      <w:marLeft w:val="0"/>
                      <w:marRight w:val="0"/>
                      <w:marTop w:val="0"/>
                      <w:marBottom w:val="0"/>
                      <w:divBdr>
                        <w:top w:val="none" w:sz="0" w:space="0" w:color="auto"/>
                        <w:left w:val="none" w:sz="0" w:space="0" w:color="auto"/>
                        <w:bottom w:val="none" w:sz="0" w:space="0" w:color="auto"/>
                        <w:right w:val="none" w:sz="0" w:space="0" w:color="auto"/>
                      </w:divBdr>
                      <w:divsChild>
                        <w:div w:id="1568802718">
                          <w:marLeft w:val="0"/>
                          <w:marRight w:val="0"/>
                          <w:marTop w:val="0"/>
                          <w:marBottom w:val="0"/>
                          <w:divBdr>
                            <w:top w:val="none" w:sz="0" w:space="0" w:color="auto"/>
                            <w:left w:val="none" w:sz="0" w:space="0" w:color="auto"/>
                            <w:bottom w:val="none" w:sz="0" w:space="0" w:color="auto"/>
                            <w:right w:val="none" w:sz="0" w:space="0" w:color="auto"/>
                          </w:divBdr>
                          <w:divsChild>
                            <w:div w:id="1458525419">
                              <w:marLeft w:val="0"/>
                              <w:marRight w:val="0"/>
                              <w:marTop w:val="0"/>
                              <w:marBottom w:val="0"/>
                              <w:divBdr>
                                <w:top w:val="none" w:sz="0" w:space="0" w:color="auto"/>
                                <w:left w:val="none" w:sz="0" w:space="0" w:color="auto"/>
                                <w:bottom w:val="none" w:sz="0" w:space="0" w:color="auto"/>
                                <w:right w:val="none" w:sz="0" w:space="0" w:color="auto"/>
                              </w:divBdr>
                            </w:div>
                          </w:divsChild>
                        </w:div>
                        <w:div w:id="1379016517">
                          <w:marLeft w:val="150"/>
                          <w:marRight w:val="150"/>
                          <w:marTop w:val="150"/>
                          <w:marBottom w:val="150"/>
                          <w:divBdr>
                            <w:top w:val="none" w:sz="0" w:space="0" w:color="auto"/>
                            <w:left w:val="none" w:sz="0" w:space="0" w:color="auto"/>
                            <w:bottom w:val="none" w:sz="0" w:space="0" w:color="auto"/>
                            <w:right w:val="none" w:sz="0" w:space="0" w:color="auto"/>
                          </w:divBdr>
                        </w:div>
                        <w:div w:id="1417704247">
                          <w:marLeft w:val="0"/>
                          <w:marRight w:val="0"/>
                          <w:marTop w:val="0"/>
                          <w:marBottom w:val="0"/>
                          <w:divBdr>
                            <w:top w:val="none" w:sz="0" w:space="0" w:color="auto"/>
                            <w:left w:val="none" w:sz="0" w:space="0" w:color="auto"/>
                            <w:bottom w:val="none" w:sz="0" w:space="0" w:color="auto"/>
                            <w:right w:val="none" w:sz="0" w:space="0" w:color="auto"/>
                          </w:divBdr>
                          <w:divsChild>
                            <w:div w:id="415639073">
                              <w:marLeft w:val="0"/>
                              <w:marRight w:val="0"/>
                              <w:marTop w:val="0"/>
                              <w:marBottom w:val="0"/>
                              <w:divBdr>
                                <w:top w:val="none" w:sz="0" w:space="0" w:color="auto"/>
                                <w:left w:val="none" w:sz="0" w:space="0" w:color="auto"/>
                                <w:bottom w:val="none" w:sz="0" w:space="0" w:color="auto"/>
                                <w:right w:val="none" w:sz="0" w:space="0" w:color="auto"/>
                              </w:divBdr>
                              <w:divsChild>
                                <w:div w:id="1354840588">
                                  <w:marLeft w:val="0"/>
                                  <w:marRight w:val="0"/>
                                  <w:marTop w:val="0"/>
                                  <w:marBottom w:val="0"/>
                                  <w:divBdr>
                                    <w:top w:val="none" w:sz="0" w:space="0" w:color="auto"/>
                                    <w:left w:val="none" w:sz="0" w:space="0" w:color="auto"/>
                                    <w:bottom w:val="none" w:sz="0" w:space="0" w:color="auto"/>
                                    <w:right w:val="none" w:sz="0" w:space="0" w:color="auto"/>
                                  </w:divBdr>
                                  <w:divsChild>
                                    <w:div w:id="486633717">
                                      <w:marLeft w:val="15"/>
                                      <w:marRight w:val="75"/>
                                      <w:marTop w:val="0"/>
                                      <w:marBottom w:val="0"/>
                                      <w:divBdr>
                                        <w:top w:val="single" w:sz="2" w:space="0" w:color="333333"/>
                                        <w:left w:val="single" w:sz="2" w:space="0" w:color="333333"/>
                                        <w:bottom w:val="single" w:sz="2" w:space="0" w:color="333333"/>
                                        <w:right w:val="single" w:sz="2" w:space="0" w:color="333333"/>
                                      </w:divBdr>
                                    </w:div>
                                    <w:div w:id="374086552">
                                      <w:marLeft w:val="0"/>
                                      <w:marRight w:val="0"/>
                                      <w:marTop w:val="0"/>
                                      <w:marBottom w:val="0"/>
                                      <w:divBdr>
                                        <w:top w:val="none" w:sz="0" w:space="0" w:color="auto"/>
                                        <w:left w:val="none" w:sz="0" w:space="0" w:color="auto"/>
                                        <w:bottom w:val="none" w:sz="0" w:space="0" w:color="auto"/>
                                        <w:right w:val="none" w:sz="0" w:space="0" w:color="auto"/>
                                      </w:divBdr>
                                    </w:div>
                                    <w:div w:id="336886739">
                                      <w:marLeft w:val="300"/>
                                      <w:marRight w:val="0"/>
                                      <w:marTop w:val="0"/>
                                      <w:marBottom w:val="0"/>
                                      <w:divBdr>
                                        <w:top w:val="none" w:sz="0" w:space="0" w:color="auto"/>
                                        <w:left w:val="none" w:sz="0" w:space="0" w:color="auto"/>
                                        <w:bottom w:val="none" w:sz="0" w:space="0" w:color="auto"/>
                                        <w:right w:val="none" w:sz="0" w:space="0" w:color="auto"/>
                                      </w:divBdr>
                                    </w:div>
                                    <w:div w:id="1932396761">
                                      <w:marLeft w:val="15"/>
                                      <w:marRight w:val="75"/>
                                      <w:marTop w:val="0"/>
                                      <w:marBottom w:val="0"/>
                                      <w:divBdr>
                                        <w:top w:val="single" w:sz="2" w:space="0" w:color="333333"/>
                                        <w:left w:val="single" w:sz="2" w:space="0" w:color="333333"/>
                                        <w:bottom w:val="single" w:sz="2" w:space="0" w:color="333333"/>
                                        <w:right w:val="single" w:sz="2" w:space="0" w:color="333333"/>
                                      </w:divBdr>
                                    </w:div>
                                    <w:div w:id="64769204">
                                      <w:marLeft w:val="0"/>
                                      <w:marRight w:val="0"/>
                                      <w:marTop w:val="0"/>
                                      <w:marBottom w:val="0"/>
                                      <w:divBdr>
                                        <w:top w:val="none" w:sz="0" w:space="0" w:color="auto"/>
                                        <w:left w:val="none" w:sz="0" w:space="0" w:color="auto"/>
                                        <w:bottom w:val="none" w:sz="0" w:space="0" w:color="auto"/>
                                        <w:right w:val="none" w:sz="0" w:space="0" w:color="auto"/>
                                      </w:divBdr>
                                    </w:div>
                                    <w:div w:id="700398299">
                                      <w:marLeft w:val="15"/>
                                      <w:marRight w:val="75"/>
                                      <w:marTop w:val="0"/>
                                      <w:marBottom w:val="0"/>
                                      <w:divBdr>
                                        <w:top w:val="single" w:sz="2" w:space="0" w:color="333333"/>
                                        <w:left w:val="single" w:sz="2" w:space="0" w:color="333333"/>
                                        <w:bottom w:val="single" w:sz="2" w:space="0" w:color="333333"/>
                                        <w:right w:val="single" w:sz="2" w:space="0" w:color="333333"/>
                                      </w:divBdr>
                                    </w:div>
                                    <w:div w:id="1792894492">
                                      <w:marLeft w:val="0"/>
                                      <w:marRight w:val="0"/>
                                      <w:marTop w:val="0"/>
                                      <w:marBottom w:val="0"/>
                                      <w:divBdr>
                                        <w:top w:val="none" w:sz="0" w:space="0" w:color="auto"/>
                                        <w:left w:val="none" w:sz="0" w:space="0" w:color="auto"/>
                                        <w:bottom w:val="none" w:sz="0" w:space="0" w:color="auto"/>
                                        <w:right w:val="none" w:sz="0" w:space="0" w:color="auto"/>
                                      </w:divBdr>
                                    </w:div>
                                    <w:div w:id="1591424548">
                                      <w:marLeft w:val="15"/>
                                      <w:marRight w:val="75"/>
                                      <w:marTop w:val="0"/>
                                      <w:marBottom w:val="0"/>
                                      <w:divBdr>
                                        <w:top w:val="single" w:sz="2" w:space="0" w:color="333333"/>
                                        <w:left w:val="single" w:sz="2" w:space="0" w:color="333333"/>
                                        <w:bottom w:val="single" w:sz="2" w:space="0" w:color="333333"/>
                                        <w:right w:val="single" w:sz="2" w:space="0" w:color="333333"/>
                                      </w:divBdr>
                                    </w:div>
                                    <w:div w:id="401608280">
                                      <w:marLeft w:val="0"/>
                                      <w:marRight w:val="0"/>
                                      <w:marTop w:val="0"/>
                                      <w:marBottom w:val="0"/>
                                      <w:divBdr>
                                        <w:top w:val="none" w:sz="0" w:space="0" w:color="auto"/>
                                        <w:left w:val="none" w:sz="0" w:space="0" w:color="auto"/>
                                        <w:bottom w:val="none" w:sz="0" w:space="0" w:color="auto"/>
                                        <w:right w:val="none" w:sz="0" w:space="0" w:color="auto"/>
                                      </w:divBdr>
                                    </w:div>
                                  </w:divsChild>
                                </w:div>
                                <w:div w:id="937786054">
                                  <w:marLeft w:val="0"/>
                                  <w:marRight w:val="0"/>
                                  <w:marTop w:val="0"/>
                                  <w:marBottom w:val="0"/>
                                  <w:divBdr>
                                    <w:top w:val="none" w:sz="0" w:space="0" w:color="auto"/>
                                    <w:left w:val="none" w:sz="0" w:space="0" w:color="auto"/>
                                    <w:bottom w:val="none" w:sz="0" w:space="0" w:color="auto"/>
                                    <w:right w:val="none" w:sz="0" w:space="0" w:color="auto"/>
                                  </w:divBdr>
                                  <w:divsChild>
                                    <w:div w:id="1771701832">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314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56188">
          <w:marLeft w:val="0"/>
          <w:marRight w:val="0"/>
          <w:marTop w:val="0"/>
          <w:marBottom w:val="600"/>
          <w:divBdr>
            <w:top w:val="none" w:sz="0" w:space="0" w:color="auto"/>
            <w:left w:val="none" w:sz="0" w:space="0" w:color="auto"/>
            <w:bottom w:val="none" w:sz="0" w:space="0" w:color="auto"/>
            <w:right w:val="none" w:sz="0" w:space="0" w:color="auto"/>
          </w:divBdr>
          <w:divsChild>
            <w:div w:id="1895120889">
              <w:marLeft w:val="0"/>
              <w:marRight w:val="0"/>
              <w:marTop w:val="300"/>
              <w:marBottom w:val="0"/>
              <w:divBdr>
                <w:top w:val="none" w:sz="0" w:space="0" w:color="auto"/>
                <w:left w:val="none" w:sz="0" w:space="0" w:color="auto"/>
                <w:bottom w:val="none" w:sz="0" w:space="0" w:color="auto"/>
                <w:right w:val="none" w:sz="0" w:space="0" w:color="auto"/>
              </w:divBdr>
            </w:div>
            <w:div w:id="94253803">
              <w:marLeft w:val="0"/>
              <w:marRight w:val="0"/>
              <w:marTop w:val="0"/>
              <w:marBottom w:val="0"/>
              <w:divBdr>
                <w:top w:val="none" w:sz="0" w:space="0" w:color="auto"/>
                <w:left w:val="none" w:sz="0" w:space="0" w:color="auto"/>
                <w:bottom w:val="none" w:sz="0" w:space="0" w:color="auto"/>
                <w:right w:val="none" w:sz="0" w:space="0" w:color="auto"/>
              </w:divBdr>
              <w:divsChild>
                <w:div w:id="936057965">
                  <w:marLeft w:val="0"/>
                  <w:marRight w:val="0"/>
                  <w:marTop w:val="0"/>
                  <w:marBottom w:val="0"/>
                  <w:divBdr>
                    <w:top w:val="none" w:sz="0" w:space="0" w:color="auto"/>
                    <w:left w:val="none" w:sz="0" w:space="0" w:color="auto"/>
                    <w:bottom w:val="none" w:sz="0" w:space="0" w:color="auto"/>
                    <w:right w:val="none" w:sz="0" w:space="0" w:color="auto"/>
                  </w:divBdr>
                  <w:divsChild>
                    <w:div w:id="1905873567">
                      <w:marLeft w:val="0"/>
                      <w:marRight w:val="0"/>
                      <w:marTop w:val="0"/>
                      <w:marBottom w:val="0"/>
                      <w:divBdr>
                        <w:top w:val="none" w:sz="0" w:space="0" w:color="auto"/>
                        <w:left w:val="none" w:sz="0" w:space="0" w:color="auto"/>
                        <w:bottom w:val="none" w:sz="0" w:space="0" w:color="auto"/>
                        <w:right w:val="none" w:sz="0" w:space="0" w:color="auto"/>
                      </w:divBdr>
                      <w:divsChild>
                        <w:div w:id="57896702">
                          <w:marLeft w:val="0"/>
                          <w:marRight w:val="0"/>
                          <w:marTop w:val="0"/>
                          <w:marBottom w:val="0"/>
                          <w:divBdr>
                            <w:top w:val="none" w:sz="0" w:space="0" w:color="auto"/>
                            <w:left w:val="none" w:sz="0" w:space="0" w:color="auto"/>
                            <w:bottom w:val="none" w:sz="0" w:space="0" w:color="auto"/>
                            <w:right w:val="none" w:sz="0" w:space="0" w:color="auto"/>
                          </w:divBdr>
                          <w:divsChild>
                            <w:div w:id="1586379046">
                              <w:marLeft w:val="0"/>
                              <w:marRight w:val="0"/>
                              <w:marTop w:val="0"/>
                              <w:marBottom w:val="0"/>
                              <w:divBdr>
                                <w:top w:val="none" w:sz="0" w:space="0" w:color="auto"/>
                                <w:left w:val="none" w:sz="0" w:space="0" w:color="auto"/>
                                <w:bottom w:val="none" w:sz="0" w:space="0" w:color="auto"/>
                                <w:right w:val="none" w:sz="0" w:space="0" w:color="auto"/>
                              </w:divBdr>
                            </w:div>
                          </w:divsChild>
                        </w:div>
                        <w:div w:id="626275393">
                          <w:marLeft w:val="150"/>
                          <w:marRight w:val="150"/>
                          <w:marTop w:val="150"/>
                          <w:marBottom w:val="150"/>
                          <w:divBdr>
                            <w:top w:val="none" w:sz="0" w:space="0" w:color="auto"/>
                            <w:left w:val="none" w:sz="0" w:space="0" w:color="auto"/>
                            <w:bottom w:val="none" w:sz="0" w:space="0" w:color="auto"/>
                            <w:right w:val="none" w:sz="0" w:space="0" w:color="auto"/>
                          </w:divBdr>
                        </w:div>
                        <w:div w:id="519011910">
                          <w:marLeft w:val="0"/>
                          <w:marRight w:val="0"/>
                          <w:marTop w:val="0"/>
                          <w:marBottom w:val="0"/>
                          <w:divBdr>
                            <w:top w:val="none" w:sz="0" w:space="0" w:color="auto"/>
                            <w:left w:val="none" w:sz="0" w:space="0" w:color="auto"/>
                            <w:bottom w:val="none" w:sz="0" w:space="0" w:color="auto"/>
                            <w:right w:val="none" w:sz="0" w:space="0" w:color="auto"/>
                          </w:divBdr>
                          <w:divsChild>
                            <w:div w:id="941837124">
                              <w:marLeft w:val="0"/>
                              <w:marRight w:val="0"/>
                              <w:marTop w:val="0"/>
                              <w:marBottom w:val="0"/>
                              <w:divBdr>
                                <w:top w:val="none" w:sz="0" w:space="0" w:color="auto"/>
                                <w:left w:val="none" w:sz="0" w:space="0" w:color="auto"/>
                                <w:bottom w:val="none" w:sz="0" w:space="0" w:color="auto"/>
                                <w:right w:val="none" w:sz="0" w:space="0" w:color="auto"/>
                              </w:divBdr>
                              <w:divsChild>
                                <w:div w:id="423184054">
                                  <w:marLeft w:val="0"/>
                                  <w:marRight w:val="0"/>
                                  <w:marTop w:val="0"/>
                                  <w:marBottom w:val="0"/>
                                  <w:divBdr>
                                    <w:top w:val="none" w:sz="0" w:space="0" w:color="auto"/>
                                    <w:left w:val="none" w:sz="0" w:space="0" w:color="auto"/>
                                    <w:bottom w:val="none" w:sz="0" w:space="0" w:color="auto"/>
                                    <w:right w:val="none" w:sz="0" w:space="0" w:color="auto"/>
                                  </w:divBdr>
                                  <w:divsChild>
                                    <w:div w:id="1335380677">
                                      <w:marLeft w:val="15"/>
                                      <w:marRight w:val="75"/>
                                      <w:marTop w:val="0"/>
                                      <w:marBottom w:val="0"/>
                                      <w:divBdr>
                                        <w:top w:val="single" w:sz="2" w:space="0" w:color="333333"/>
                                        <w:left w:val="single" w:sz="2" w:space="0" w:color="333333"/>
                                        <w:bottom w:val="single" w:sz="2" w:space="0" w:color="333333"/>
                                        <w:right w:val="single" w:sz="2" w:space="0" w:color="333333"/>
                                      </w:divBdr>
                                    </w:div>
                                    <w:div w:id="240606054">
                                      <w:marLeft w:val="0"/>
                                      <w:marRight w:val="0"/>
                                      <w:marTop w:val="0"/>
                                      <w:marBottom w:val="0"/>
                                      <w:divBdr>
                                        <w:top w:val="none" w:sz="0" w:space="0" w:color="auto"/>
                                        <w:left w:val="none" w:sz="0" w:space="0" w:color="auto"/>
                                        <w:bottom w:val="none" w:sz="0" w:space="0" w:color="auto"/>
                                        <w:right w:val="none" w:sz="0" w:space="0" w:color="auto"/>
                                      </w:divBdr>
                                    </w:div>
                                    <w:div w:id="1965110168">
                                      <w:marLeft w:val="15"/>
                                      <w:marRight w:val="75"/>
                                      <w:marTop w:val="0"/>
                                      <w:marBottom w:val="0"/>
                                      <w:divBdr>
                                        <w:top w:val="single" w:sz="2" w:space="0" w:color="333333"/>
                                        <w:left w:val="single" w:sz="2" w:space="0" w:color="333333"/>
                                        <w:bottom w:val="single" w:sz="2" w:space="0" w:color="333333"/>
                                        <w:right w:val="single" w:sz="2" w:space="0" w:color="333333"/>
                                      </w:divBdr>
                                    </w:div>
                                    <w:div w:id="1915814639">
                                      <w:marLeft w:val="0"/>
                                      <w:marRight w:val="0"/>
                                      <w:marTop w:val="0"/>
                                      <w:marBottom w:val="0"/>
                                      <w:divBdr>
                                        <w:top w:val="none" w:sz="0" w:space="0" w:color="auto"/>
                                        <w:left w:val="none" w:sz="0" w:space="0" w:color="auto"/>
                                        <w:bottom w:val="none" w:sz="0" w:space="0" w:color="auto"/>
                                        <w:right w:val="none" w:sz="0" w:space="0" w:color="auto"/>
                                      </w:divBdr>
                                    </w:div>
                                    <w:div w:id="459230274">
                                      <w:marLeft w:val="300"/>
                                      <w:marRight w:val="0"/>
                                      <w:marTop w:val="0"/>
                                      <w:marBottom w:val="0"/>
                                      <w:divBdr>
                                        <w:top w:val="none" w:sz="0" w:space="0" w:color="auto"/>
                                        <w:left w:val="none" w:sz="0" w:space="0" w:color="auto"/>
                                        <w:bottom w:val="none" w:sz="0" w:space="0" w:color="auto"/>
                                        <w:right w:val="none" w:sz="0" w:space="0" w:color="auto"/>
                                      </w:divBdr>
                                    </w:div>
                                    <w:div w:id="207840574">
                                      <w:marLeft w:val="15"/>
                                      <w:marRight w:val="75"/>
                                      <w:marTop w:val="0"/>
                                      <w:marBottom w:val="0"/>
                                      <w:divBdr>
                                        <w:top w:val="single" w:sz="2" w:space="0" w:color="333333"/>
                                        <w:left w:val="single" w:sz="2" w:space="0" w:color="333333"/>
                                        <w:bottom w:val="single" w:sz="2" w:space="0" w:color="333333"/>
                                        <w:right w:val="single" w:sz="2" w:space="0" w:color="333333"/>
                                      </w:divBdr>
                                    </w:div>
                                    <w:div w:id="654341640">
                                      <w:marLeft w:val="0"/>
                                      <w:marRight w:val="0"/>
                                      <w:marTop w:val="0"/>
                                      <w:marBottom w:val="0"/>
                                      <w:divBdr>
                                        <w:top w:val="none" w:sz="0" w:space="0" w:color="auto"/>
                                        <w:left w:val="none" w:sz="0" w:space="0" w:color="auto"/>
                                        <w:bottom w:val="none" w:sz="0" w:space="0" w:color="auto"/>
                                        <w:right w:val="none" w:sz="0" w:space="0" w:color="auto"/>
                                      </w:divBdr>
                                    </w:div>
                                    <w:div w:id="910500669">
                                      <w:marLeft w:val="15"/>
                                      <w:marRight w:val="75"/>
                                      <w:marTop w:val="0"/>
                                      <w:marBottom w:val="0"/>
                                      <w:divBdr>
                                        <w:top w:val="single" w:sz="2" w:space="0" w:color="333333"/>
                                        <w:left w:val="single" w:sz="2" w:space="0" w:color="333333"/>
                                        <w:bottom w:val="single" w:sz="2" w:space="0" w:color="333333"/>
                                        <w:right w:val="single" w:sz="2" w:space="0" w:color="333333"/>
                                      </w:divBdr>
                                    </w:div>
                                    <w:div w:id="1661423035">
                                      <w:marLeft w:val="0"/>
                                      <w:marRight w:val="0"/>
                                      <w:marTop w:val="0"/>
                                      <w:marBottom w:val="0"/>
                                      <w:divBdr>
                                        <w:top w:val="none" w:sz="0" w:space="0" w:color="auto"/>
                                        <w:left w:val="none" w:sz="0" w:space="0" w:color="auto"/>
                                        <w:bottom w:val="none" w:sz="0" w:space="0" w:color="auto"/>
                                        <w:right w:val="none" w:sz="0" w:space="0" w:color="auto"/>
                                      </w:divBdr>
                                    </w:div>
                                  </w:divsChild>
                                </w:div>
                                <w:div w:id="377362035">
                                  <w:marLeft w:val="0"/>
                                  <w:marRight w:val="0"/>
                                  <w:marTop w:val="0"/>
                                  <w:marBottom w:val="0"/>
                                  <w:divBdr>
                                    <w:top w:val="none" w:sz="0" w:space="0" w:color="auto"/>
                                    <w:left w:val="none" w:sz="0" w:space="0" w:color="auto"/>
                                    <w:bottom w:val="none" w:sz="0" w:space="0" w:color="auto"/>
                                    <w:right w:val="none" w:sz="0" w:space="0" w:color="auto"/>
                                  </w:divBdr>
                                  <w:divsChild>
                                    <w:div w:id="1662271040">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827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342769">
          <w:marLeft w:val="0"/>
          <w:marRight w:val="0"/>
          <w:marTop w:val="0"/>
          <w:marBottom w:val="600"/>
          <w:divBdr>
            <w:top w:val="none" w:sz="0" w:space="0" w:color="auto"/>
            <w:left w:val="none" w:sz="0" w:space="0" w:color="auto"/>
            <w:bottom w:val="none" w:sz="0" w:space="0" w:color="auto"/>
            <w:right w:val="none" w:sz="0" w:space="0" w:color="auto"/>
          </w:divBdr>
          <w:divsChild>
            <w:div w:id="236522296">
              <w:marLeft w:val="0"/>
              <w:marRight w:val="0"/>
              <w:marTop w:val="300"/>
              <w:marBottom w:val="0"/>
              <w:divBdr>
                <w:top w:val="none" w:sz="0" w:space="0" w:color="auto"/>
                <w:left w:val="none" w:sz="0" w:space="0" w:color="auto"/>
                <w:bottom w:val="none" w:sz="0" w:space="0" w:color="auto"/>
                <w:right w:val="none" w:sz="0" w:space="0" w:color="auto"/>
              </w:divBdr>
            </w:div>
            <w:div w:id="1438479340">
              <w:marLeft w:val="0"/>
              <w:marRight w:val="0"/>
              <w:marTop w:val="0"/>
              <w:marBottom w:val="0"/>
              <w:divBdr>
                <w:top w:val="none" w:sz="0" w:space="0" w:color="auto"/>
                <w:left w:val="none" w:sz="0" w:space="0" w:color="auto"/>
                <w:bottom w:val="none" w:sz="0" w:space="0" w:color="auto"/>
                <w:right w:val="none" w:sz="0" w:space="0" w:color="auto"/>
              </w:divBdr>
              <w:divsChild>
                <w:div w:id="1670215367">
                  <w:marLeft w:val="0"/>
                  <w:marRight w:val="0"/>
                  <w:marTop w:val="0"/>
                  <w:marBottom w:val="0"/>
                  <w:divBdr>
                    <w:top w:val="none" w:sz="0" w:space="0" w:color="auto"/>
                    <w:left w:val="none" w:sz="0" w:space="0" w:color="auto"/>
                    <w:bottom w:val="none" w:sz="0" w:space="0" w:color="auto"/>
                    <w:right w:val="none" w:sz="0" w:space="0" w:color="auto"/>
                  </w:divBdr>
                  <w:divsChild>
                    <w:div w:id="1074086799">
                      <w:marLeft w:val="0"/>
                      <w:marRight w:val="0"/>
                      <w:marTop w:val="0"/>
                      <w:marBottom w:val="0"/>
                      <w:divBdr>
                        <w:top w:val="none" w:sz="0" w:space="0" w:color="auto"/>
                        <w:left w:val="none" w:sz="0" w:space="0" w:color="auto"/>
                        <w:bottom w:val="none" w:sz="0" w:space="0" w:color="auto"/>
                        <w:right w:val="none" w:sz="0" w:space="0" w:color="auto"/>
                      </w:divBdr>
                      <w:divsChild>
                        <w:div w:id="120193642">
                          <w:marLeft w:val="0"/>
                          <w:marRight w:val="0"/>
                          <w:marTop w:val="0"/>
                          <w:marBottom w:val="0"/>
                          <w:divBdr>
                            <w:top w:val="none" w:sz="0" w:space="0" w:color="auto"/>
                            <w:left w:val="none" w:sz="0" w:space="0" w:color="auto"/>
                            <w:bottom w:val="none" w:sz="0" w:space="0" w:color="auto"/>
                            <w:right w:val="none" w:sz="0" w:space="0" w:color="auto"/>
                          </w:divBdr>
                          <w:divsChild>
                            <w:div w:id="2036997906">
                              <w:marLeft w:val="0"/>
                              <w:marRight w:val="0"/>
                              <w:marTop w:val="0"/>
                              <w:marBottom w:val="0"/>
                              <w:divBdr>
                                <w:top w:val="none" w:sz="0" w:space="0" w:color="auto"/>
                                <w:left w:val="none" w:sz="0" w:space="0" w:color="auto"/>
                                <w:bottom w:val="none" w:sz="0" w:space="0" w:color="auto"/>
                                <w:right w:val="none" w:sz="0" w:space="0" w:color="auto"/>
                              </w:divBdr>
                            </w:div>
                          </w:divsChild>
                        </w:div>
                        <w:div w:id="719744629">
                          <w:marLeft w:val="150"/>
                          <w:marRight w:val="150"/>
                          <w:marTop w:val="150"/>
                          <w:marBottom w:val="150"/>
                          <w:divBdr>
                            <w:top w:val="none" w:sz="0" w:space="0" w:color="auto"/>
                            <w:left w:val="none" w:sz="0" w:space="0" w:color="auto"/>
                            <w:bottom w:val="none" w:sz="0" w:space="0" w:color="auto"/>
                            <w:right w:val="none" w:sz="0" w:space="0" w:color="auto"/>
                          </w:divBdr>
                        </w:div>
                        <w:div w:id="448428275">
                          <w:marLeft w:val="0"/>
                          <w:marRight w:val="0"/>
                          <w:marTop w:val="0"/>
                          <w:marBottom w:val="0"/>
                          <w:divBdr>
                            <w:top w:val="none" w:sz="0" w:space="0" w:color="auto"/>
                            <w:left w:val="none" w:sz="0" w:space="0" w:color="auto"/>
                            <w:bottom w:val="none" w:sz="0" w:space="0" w:color="auto"/>
                            <w:right w:val="none" w:sz="0" w:space="0" w:color="auto"/>
                          </w:divBdr>
                          <w:divsChild>
                            <w:div w:id="305018087">
                              <w:marLeft w:val="0"/>
                              <w:marRight w:val="0"/>
                              <w:marTop w:val="0"/>
                              <w:marBottom w:val="0"/>
                              <w:divBdr>
                                <w:top w:val="none" w:sz="0" w:space="0" w:color="auto"/>
                                <w:left w:val="none" w:sz="0" w:space="0" w:color="auto"/>
                                <w:bottom w:val="none" w:sz="0" w:space="0" w:color="auto"/>
                                <w:right w:val="none" w:sz="0" w:space="0" w:color="auto"/>
                              </w:divBdr>
                              <w:divsChild>
                                <w:div w:id="625038715">
                                  <w:marLeft w:val="0"/>
                                  <w:marRight w:val="0"/>
                                  <w:marTop w:val="0"/>
                                  <w:marBottom w:val="0"/>
                                  <w:divBdr>
                                    <w:top w:val="none" w:sz="0" w:space="0" w:color="auto"/>
                                    <w:left w:val="none" w:sz="0" w:space="0" w:color="auto"/>
                                    <w:bottom w:val="none" w:sz="0" w:space="0" w:color="auto"/>
                                    <w:right w:val="none" w:sz="0" w:space="0" w:color="auto"/>
                                  </w:divBdr>
                                  <w:divsChild>
                                    <w:div w:id="1863664599">
                                      <w:marLeft w:val="15"/>
                                      <w:marRight w:val="75"/>
                                      <w:marTop w:val="0"/>
                                      <w:marBottom w:val="0"/>
                                      <w:divBdr>
                                        <w:top w:val="single" w:sz="2" w:space="0" w:color="333333"/>
                                        <w:left w:val="single" w:sz="2" w:space="0" w:color="333333"/>
                                        <w:bottom w:val="single" w:sz="2" w:space="0" w:color="333333"/>
                                        <w:right w:val="single" w:sz="2" w:space="0" w:color="333333"/>
                                      </w:divBdr>
                                    </w:div>
                                    <w:div w:id="423309530">
                                      <w:marLeft w:val="0"/>
                                      <w:marRight w:val="0"/>
                                      <w:marTop w:val="0"/>
                                      <w:marBottom w:val="0"/>
                                      <w:divBdr>
                                        <w:top w:val="none" w:sz="0" w:space="0" w:color="auto"/>
                                        <w:left w:val="none" w:sz="0" w:space="0" w:color="auto"/>
                                        <w:bottom w:val="none" w:sz="0" w:space="0" w:color="auto"/>
                                        <w:right w:val="none" w:sz="0" w:space="0" w:color="auto"/>
                                      </w:divBdr>
                                    </w:div>
                                    <w:div w:id="581527611">
                                      <w:marLeft w:val="300"/>
                                      <w:marRight w:val="0"/>
                                      <w:marTop w:val="0"/>
                                      <w:marBottom w:val="0"/>
                                      <w:divBdr>
                                        <w:top w:val="none" w:sz="0" w:space="0" w:color="auto"/>
                                        <w:left w:val="none" w:sz="0" w:space="0" w:color="auto"/>
                                        <w:bottom w:val="none" w:sz="0" w:space="0" w:color="auto"/>
                                        <w:right w:val="none" w:sz="0" w:space="0" w:color="auto"/>
                                      </w:divBdr>
                                    </w:div>
                                    <w:div w:id="1028339825">
                                      <w:marLeft w:val="15"/>
                                      <w:marRight w:val="75"/>
                                      <w:marTop w:val="0"/>
                                      <w:marBottom w:val="0"/>
                                      <w:divBdr>
                                        <w:top w:val="single" w:sz="2" w:space="0" w:color="333333"/>
                                        <w:left w:val="single" w:sz="2" w:space="0" w:color="333333"/>
                                        <w:bottom w:val="single" w:sz="2" w:space="0" w:color="333333"/>
                                        <w:right w:val="single" w:sz="2" w:space="0" w:color="333333"/>
                                      </w:divBdr>
                                    </w:div>
                                    <w:div w:id="1414937373">
                                      <w:marLeft w:val="0"/>
                                      <w:marRight w:val="0"/>
                                      <w:marTop w:val="0"/>
                                      <w:marBottom w:val="0"/>
                                      <w:divBdr>
                                        <w:top w:val="none" w:sz="0" w:space="0" w:color="auto"/>
                                        <w:left w:val="none" w:sz="0" w:space="0" w:color="auto"/>
                                        <w:bottom w:val="none" w:sz="0" w:space="0" w:color="auto"/>
                                        <w:right w:val="none" w:sz="0" w:space="0" w:color="auto"/>
                                      </w:divBdr>
                                    </w:div>
                                    <w:div w:id="1469863465">
                                      <w:marLeft w:val="15"/>
                                      <w:marRight w:val="75"/>
                                      <w:marTop w:val="0"/>
                                      <w:marBottom w:val="0"/>
                                      <w:divBdr>
                                        <w:top w:val="single" w:sz="2" w:space="0" w:color="333333"/>
                                        <w:left w:val="single" w:sz="2" w:space="0" w:color="333333"/>
                                        <w:bottom w:val="single" w:sz="2" w:space="0" w:color="333333"/>
                                        <w:right w:val="single" w:sz="2" w:space="0" w:color="333333"/>
                                      </w:divBdr>
                                    </w:div>
                                    <w:div w:id="1987855403">
                                      <w:marLeft w:val="0"/>
                                      <w:marRight w:val="0"/>
                                      <w:marTop w:val="0"/>
                                      <w:marBottom w:val="0"/>
                                      <w:divBdr>
                                        <w:top w:val="none" w:sz="0" w:space="0" w:color="auto"/>
                                        <w:left w:val="none" w:sz="0" w:space="0" w:color="auto"/>
                                        <w:bottom w:val="none" w:sz="0" w:space="0" w:color="auto"/>
                                        <w:right w:val="none" w:sz="0" w:space="0" w:color="auto"/>
                                      </w:divBdr>
                                    </w:div>
                                    <w:div w:id="815562307">
                                      <w:marLeft w:val="15"/>
                                      <w:marRight w:val="75"/>
                                      <w:marTop w:val="0"/>
                                      <w:marBottom w:val="0"/>
                                      <w:divBdr>
                                        <w:top w:val="single" w:sz="2" w:space="0" w:color="333333"/>
                                        <w:left w:val="single" w:sz="2" w:space="0" w:color="333333"/>
                                        <w:bottom w:val="single" w:sz="2" w:space="0" w:color="333333"/>
                                        <w:right w:val="single" w:sz="2" w:space="0" w:color="333333"/>
                                      </w:divBdr>
                                    </w:div>
                                    <w:div w:id="22051823">
                                      <w:marLeft w:val="0"/>
                                      <w:marRight w:val="0"/>
                                      <w:marTop w:val="0"/>
                                      <w:marBottom w:val="0"/>
                                      <w:divBdr>
                                        <w:top w:val="none" w:sz="0" w:space="0" w:color="auto"/>
                                        <w:left w:val="none" w:sz="0" w:space="0" w:color="auto"/>
                                        <w:bottom w:val="none" w:sz="0" w:space="0" w:color="auto"/>
                                        <w:right w:val="none" w:sz="0" w:space="0" w:color="auto"/>
                                      </w:divBdr>
                                    </w:div>
                                  </w:divsChild>
                                </w:div>
                                <w:div w:id="454520577">
                                  <w:marLeft w:val="0"/>
                                  <w:marRight w:val="0"/>
                                  <w:marTop w:val="0"/>
                                  <w:marBottom w:val="0"/>
                                  <w:divBdr>
                                    <w:top w:val="none" w:sz="0" w:space="0" w:color="auto"/>
                                    <w:left w:val="none" w:sz="0" w:space="0" w:color="auto"/>
                                    <w:bottom w:val="none" w:sz="0" w:space="0" w:color="auto"/>
                                    <w:right w:val="none" w:sz="0" w:space="0" w:color="auto"/>
                                  </w:divBdr>
                                  <w:divsChild>
                                    <w:div w:id="2132823831">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8677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463764">
          <w:marLeft w:val="0"/>
          <w:marRight w:val="0"/>
          <w:marTop w:val="0"/>
          <w:marBottom w:val="600"/>
          <w:divBdr>
            <w:top w:val="none" w:sz="0" w:space="0" w:color="auto"/>
            <w:left w:val="none" w:sz="0" w:space="0" w:color="auto"/>
            <w:bottom w:val="none" w:sz="0" w:space="0" w:color="auto"/>
            <w:right w:val="none" w:sz="0" w:space="0" w:color="auto"/>
          </w:divBdr>
          <w:divsChild>
            <w:div w:id="2032492079">
              <w:marLeft w:val="0"/>
              <w:marRight w:val="0"/>
              <w:marTop w:val="300"/>
              <w:marBottom w:val="0"/>
              <w:divBdr>
                <w:top w:val="none" w:sz="0" w:space="0" w:color="auto"/>
                <w:left w:val="none" w:sz="0" w:space="0" w:color="auto"/>
                <w:bottom w:val="none" w:sz="0" w:space="0" w:color="auto"/>
                <w:right w:val="none" w:sz="0" w:space="0" w:color="auto"/>
              </w:divBdr>
            </w:div>
            <w:div w:id="204611240">
              <w:marLeft w:val="0"/>
              <w:marRight w:val="0"/>
              <w:marTop w:val="0"/>
              <w:marBottom w:val="0"/>
              <w:divBdr>
                <w:top w:val="none" w:sz="0" w:space="0" w:color="auto"/>
                <w:left w:val="none" w:sz="0" w:space="0" w:color="auto"/>
                <w:bottom w:val="none" w:sz="0" w:space="0" w:color="auto"/>
                <w:right w:val="none" w:sz="0" w:space="0" w:color="auto"/>
              </w:divBdr>
              <w:divsChild>
                <w:div w:id="1469855895">
                  <w:marLeft w:val="0"/>
                  <w:marRight w:val="0"/>
                  <w:marTop w:val="0"/>
                  <w:marBottom w:val="0"/>
                  <w:divBdr>
                    <w:top w:val="none" w:sz="0" w:space="0" w:color="auto"/>
                    <w:left w:val="none" w:sz="0" w:space="0" w:color="auto"/>
                    <w:bottom w:val="none" w:sz="0" w:space="0" w:color="auto"/>
                    <w:right w:val="none" w:sz="0" w:space="0" w:color="auto"/>
                  </w:divBdr>
                  <w:divsChild>
                    <w:div w:id="857963674">
                      <w:marLeft w:val="0"/>
                      <w:marRight w:val="0"/>
                      <w:marTop w:val="0"/>
                      <w:marBottom w:val="0"/>
                      <w:divBdr>
                        <w:top w:val="none" w:sz="0" w:space="0" w:color="auto"/>
                        <w:left w:val="none" w:sz="0" w:space="0" w:color="auto"/>
                        <w:bottom w:val="none" w:sz="0" w:space="0" w:color="auto"/>
                        <w:right w:val="none" w:sz="0" w:space="0" w:color="auto"/>
                      </w:divBdr>
                      <w:divsChild>
                        <w:div w:id="1923365958">
                          <w:marLeft w:val="0"/>
                          <w:marRight w:val="0"/>
                          <w:marTop w:val="0"/>
                          <w:marBottom w:val="0"/>
                          <w:divBdr>
                            <w:top w:val="none" w:sz="0" w:space="0" w:color="auto"/>
                            <w:left w:val="none" w:sz="0" w:space="0" w:color="auto"/>
                            <w:bottom w:val="none" w:sz="0" w:space="0" w:color="auto"/>
                            <w:right w:val="none" w:sz="0" w:space="0" w:color="auto"/>
                          </w:divBdr>
                          <w:divsChild>
                            <w:div w:id="1420830629">
                              <w:marLeft w:val="0"/>
                              <w:marRight w:val="0"/>
                              <w:marTop w:val="0"/>
                              <w:marBottom w:val="0"/>
                              <w:divBdr>
                                <w:top w:val="none" w:sz="0" w:space="0" w:color="auto"/>
                                <w:left w:val="none" w:sz="0" w:space="0" w:color="auto"/>
                                <w:bottom w:val="none" w:sz="0" w:space="0" w:color="auto"/>
                                <w:right w:val="none" w:sz="0" w:space="0" w:color="auto"/>
                              </w:divBdr>
                            </w:div>
                          </w:divsChild>
                        </w:div>
                        <w:div w:id="1982465762">
                          <w:marLeft w:val="150"/>
                          <w:marRight w:val="150"/>
                          <w:marTop w:val="150"/>
                          <w:marBottom w:val="150"/>
                          <w:divBdr>
                            <w:top w:val="none" w:sz="0" w:space="0" w:color="auto"/>
                            <w:left w:val="none" w:sz="0" w:space="0" w:color="auto"/>
                            <w:bottom w:val="none" w:sz="0" w:space="0" w:color="auto"/>
                            <w:right w:val="none" w:sz="0" w:space="0" w:color="auto"/>
                          </w:divBdr>
                        </w:div>
                        <w:div w:id="188302669">
                          <w:marLeft w:val="0"/>
                          <w:marRight w:val="0"/>
                          <w:marTop w:val="0"/>
                          <w:marBottom w:val="0"/>
                          <w:divBdr>
                            <w:top w:val="none" w:sz="0" w:space="0" w:color="auto"/>
                            <w:left w:val="none" w:sz="0" w:space="0" w:color="auto"/>
                            <w:bottom w:val="none" w:sz="0" w:space="0" w:color="auto"/>
                            <w:right w:val="none" w:sz="0" w:space="0" w:color="auto"/>
                          </w:divBdr>
                          <w:divsChild>
                            <w:div w:id="868682272">
                              <w:marLeft w:val="0"/>
                              <w:marRight w:val="0"/>
                              <w:marTop w:val="0"/>
                              <w:marBottom w:val="0"/>
                              <w:divBdr>
                                <w:top w:val="none" w:sz="0" w:space="0" w:color="auto"/>
                                <w:left w:val="none" w:sz="0" w:space="0" w:color="auto"/>
                                <w:bottom w:val="none" w:sz="0" w:space="0" w:color="auto"/>
                                <w:right w:val="none" w:sz="0" w:space="0" w:color="auto"/>
                              </w:divBdr>
                              <w:divsChild>
                                <w:div w:id="1284966064">
                                  <w:marLeft w:val="0"/>
                                  <w:marRight w:val="0"/>
                                  <w:marTop w:val="0"/>
                                  <w:marBottom w:val="0"/>
                                  <w:divBdr>
                                    <w:top w:val="none" w:sz="0" w:space="0" w:color="auto"/>
                                    <w:left w:val="none" w:sz="0" w:space="0" w:color="auto"/>
                                    <w:bottom w:val="none" w:sz="0" w:space="0" w:color="auto"/>
                                    <w:right w:val="none" w:sz="0" w:space="0" w:color="auto"/>
                                  </w:divBdr>
                                  <w:divsChild>
                                    <w:div w:id="1061634982">
                                      <w:marLeft w:val="15"/>
                                      <w:marRight w:val="75"/>
                                      <w:marTop w:val="0"/>
                                      <w:marBottom w:val="0"/>
                                      <w:divBdr>
                                        <w:top w:val="single" w:sz="2" w:space="0" w:color="333333"/>
                                        <w:left w:val="single" w:sz="2" w:space="0" w:color="333333"/>
                                        <w:bottom w:val="single" w:sz="2" w:space="0" w:color="333333"/>
                                        <w:right w:val="single" w:sz="2" w:space="0" w:color="333333"/>
                                      </w:divBdr>
                                    </w:div>
                                    <w:div w:id="1359114979">
                                      <w:marLeft w:val="0"/>
                                      <w:marRight w:val="0"/>
                                      <w:marTop w:val="0"/>
                                      <w:marBottom w:val="0"/>
                                      <w:divBdr>
                                        <w:top w:val="none" w:sz="0" w:space="0" w:color="auto"/>
                                        <w:left w:val="none" w:sz="0" w:space="0" w:color="auto"/>
                                        <w:bottom w:val="none" w:sz="0" w:space="0" w:color="auto"/>
                                        <w:right w:val="none" w:sz="0" w:space="0" w:color="auto"/>
                                      </w:divBdr>
                                    </w:div>
                                    <w:div w:id="627204730">
                                      <w:marLeft w:val="15"/>
                                      <w:marRight w:val="75"/>
                                      <w:marTop w:val="0"/>
                                      <w:marBottom w:val="0"/>
                                      <w:divBdr>
                                        <w:top w:val="single" w:sz="2" w:space="0" w:color="333333"/>
                                        <w:left w:val="single" w:sz="2" w:space="0" w:color="333333"/>
                                        <w:bottom w:val="single" w:sz="2" w:space="0" w:color="333333"/>
                                        <w:right w:val="single" w:sz="2" w:space="0" w:color="333333"/>
                                      </w:divBdr>
                                    </w:div>
                                    <w:div w:id="191307548">
                                      <w:marLeft w:val="0"/>
                                      <w:marRight w:val="0"/>
                                      <w:marTop w:val="0"/>
                                      <w:marBottom w:val="0"/>
                                      <w:divBdr>
                                        <w:top w:val="none" w:sz="0" w:space="0" w:color="auto"/>
                                        <w:left w:val="none" w:sz="0" w:space="0" w:color="auto"/>
                                        <w:bottom w:val="none" w:sz="0" w:space="0" w:color="auto"/>
                                        <w:right w:val="none" w:sz="0" w:space="0" w:color="auto"/>
                                      </w:divBdr>
                                    </w:div>
                                    <w:div w:id="104270059">
                                      <w:marLeft w:val="300"/>
                                      <w:marRight w:val="0"/>
                                      <w:marTop w:val="0"/>
                                      <w:marBottom w:val="0"/>
                                      <w:divBdr>
                                        <w:top w:val="none" w:sz="0" w:space="0" w:color="auto"/>
                                        <w:left w:val="none" w:sz="0" w:space="0" w:color="auto"/>
                                        <w:bottom w:val="none" w:sz="0" w:space="0" w:color="auto"/>
                                        <w:right w:val="none" w:sz="0" w:space="0" w:color="auto"/>
                                      </w:divBdr>
                                    </w:div>
                                    <w:div w:id="435029850">
                                      <w:marLeft w:val="15"/>
                                      <w:marRight w:val="75"/>
                                      <w:marTop w:val="0"/>
                                      <w:marBottom w:val="0"/>
                                      <w:divBdr>
                                        <w:top w:val="single" w:sz="2" w:space="0" w:color="333333"/>
                                        <w:left w:val="single" w:sz="2" w:space="0" w:color="333333"/>
                                        <w:bottom w:val="single" w:sz="2" w:space="0" w:color="333333"/>
                                        <w:right w:val="single" w:sz="2" w:space="0" w:color="333333"/>
                                      </w:divBdr>
                                    </w:div>
                                    <w:div w:id="453910589">
                                      <w:marLeft w:val="0"/>
                                      <w:marRight w:val="0"/>
                                      <w:marTop w:val="0"/>
                                      <w:marBottom w:val="0"/>
                                      <w:divBdr>
                                        <w:top w:val="none" w:sz="0" w:space="0" w:color="auto"/>
                                        <w:left w:val="none" w:sz="0" w:space="0" w:color="auto"/>
                                        <w:bottom w:val="none" w:sz="0" w:space="0" w:color="auto"/>
                                        <w:right w:val="none" w:sz="0" w:space="0" w:color="auto"/>
                                      </w:divBdr>
                                    </w:div>
                                    <w:div w:id="1541553111">
                                      <w:marLeft w:val="15"/>
                                      <w:marRight w:val="75"/>
                                      <w:marTop w:val="0"/>
                                      <w:marBottom w:val="0"/>
                                      <w:divBdr>
                                        <w:top w:val="single" w:sz="2" w:space="0" w:color="333333"/>
                                        <w:left w:val="single" w:sz="2" w:space="0" w:color="333333"/>
                                        <w:bottom w:val="single" w:sz="2" w:space="0" w:color="333333"/>
                                        <w:right w:val="single" w:sz="2" w:space="0" w:color="333333"/>
                                      </w:divBdr>
                                    </w:div>
                                    <w:div w:id="923565797">
                                      <w:marLeft w:val="0"/>
                                      <w:marRight w:val="0"/>
                                      <w:marTop w:val="0"/>
                                      <w:marBottom w:val="0"/>
                                      <w:divBdr>
                                        <w:top w:val="none" w:sz="0" w:space="0" w:color="auto"/>
                                        <w:left w:val="none" w:sz="0" w:space="0" w:color="auto"/>
                                        <w:bottom w:val="none" w:sz="0" w:space="0" w:color="auto"/>
                                        <w:right w:val="none" w:sz="0" w:space="0" w:color="auto"/>
                                      </w:divBdr>
                                    </w:div>
                                  </w:divsChild>
                                </w:div>
                                <w:div w:id="614944922">
                                  <w:marLeft w:val="0"/>
                                  <w:marRight w:val="0"/>
                                  <w:marTop w:val="0"/>
                                  <w:marBottom w:val="0"/>
                                  <w:divBdr>
                                    <w:top w:val="none" w:sz="0" w:space="0" w:color="auto"/>
                                    <w:left w:val="none" w:sz="0" w:space="0" w:color="auto"/>
                                    <w:bottom w:val="none" w:sz="0" w:space="0" w:color="auto"/>
                                    <w:right w:val="none" w:sz="0" w:space="0" w:color="auto"/>
                                  </w:divBdr>
                                  <w:divsChild>
                                    <w:div w:id="716466746">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3979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330056">
          <w:marLeft w:val="0"/>
          <w:marRight w:val="0"/>
          <w:marTop w:val="0"/>
          <w:marBottom w:val="600"/>
          <w:divBdr>
            <w:top w:val="none" w:sz="0" w:space="0" w:color="auto"/>
            <w:left w:val="none" w:sz="0" w:space="0" w:color="auto"/>
            <w:bottom w:val="none" w:sz="0" w:space="0" w:color="auto"/>
            <w:right w:val="none" w:sz="0" w:space="0" w:color="auto"/>
          </w:divBdr>
          <w:divsChild>
            <w:div w:id="1040084201">
              <w:marLeft w:val="0"/>
              <w:marRight w:val="0"/>
              <w:marTop w:val="300"/>
              <w:marBottom w:val="0"/>
              <w:divBdr>
                <w:top w:val="none" w:sz="0" w:space="0" w:color="auto"/>
                <w:left w:val="none" w:sz="0" w:space="0" w:color="auto"/>
                <w:bottom w:val="none" w:sz="0" w:space="0" w:color="auto"/>
                <w:right w:val="none" w:sz="0" w:space="0" w:color="auto"/>
              </w:divBdr>
            </w:div>
            <w:div w:id="135611368">
              <w:marLeft w:val="0"/>
              <w:marRight w:val="0"/>
              <w:marTop w:val="0"/>
              <w:marBottom w:val="0"/>
              <w:divBdr>
                <w:top w:val="none" w:sz="0" w:space="0" w:color="auto"/>
                <w:left w:val="none" w:sz="0" w:space="0" w:color="auto"/>
                <w:bottom w:val="none" w:sz="0" w:space="0" w:color="auto"/>
                <w:right w:val="none" w:sz="0" w:space="0" w:color="auto"/>
              </w:divBdr>
              <w:divsChild>
                <w:div w:id="853765872">
                  <w:marLeft w:val="0"/>
                  <w:marRight w:val="0"/>
                  <w:marTop w:val="0"/>
                  <w:marBottom w:val="0"/>
                  <w:divBdr>
                    <w:top w:val="none" w:sz="0" w:space="0" w:color="auto"/>
                    <w:left w:val="none" w:sz="0" w:space="0" w:color="auto"/>
                    <w:bottom w:val="none" w:sz="0" w:space="0" w:color="auto"/>
                    <w:right w:val="none" w:sz="0" w:space="0" w:color="auto"/>
                  </w:divBdr>
                  <w:divsChild>
                    <w:div w:id="786705682">
                      <w:marLeft w:val="0"/>
                      <w:marRight w:val="0"/>
                      <w:marTop w:val="0"/>
                      <w:marBottom w:val="0"/>
                      <w:divBdr>
                        <w:top w:val="none" w:sz="0" w:space="0" w:color="auto"/>
                        <w:left w:val="none" w:sz="0" w:space="0" w:color="auto"/>
                        <w:bottom w:val="none" w:sz="0" w:space="0" w:color="auto"/>
                        <w:right w:val="none" w:sz="0" w:space="0" w:color="auto"/>
                      </w:divBdr>
                      <w:divsChild>
                        <w:div w:id="1160779665">
                          <w:marLeft w:val="0"/>
                          <w:marRight w:val="0"/>
                          <w:marTop w:val="0"/>
                          <w:marBottom w:val="0"/>
                          <w:divBdr>
                            <w:top w:val="none" w:sz="0" w:space="0" w:color="auto"/>
                            <w:left w:val="none" w:sz="0" w:space="0" w:color="auto"/>
                            <w:bottom w:val="none" w:sz="0" w:space="0" w:color="auto"/>
                            <w:right w:val="none" w:sz="0" w:space="0" w:color="auto"/>
                          </w:divBdr>
                          <w:divsChild>
                            <w:div w:id="1241142096">
                              <w:marLeft w:val="0"/>
                              <w:marRight w:val="0"/>
                              <w:marTop w:val="0"/>
                              <w:marBottom w:val="0"/>
                              <w:divBdr>
                                <w:top w:val="none" w:sz="0" w:space="0" w:color="auto"/>
                                <w:left w:val="none" w:sz="0" w:space="0" w:color="auto"/>
                                <w:bottom w:val="none" w:sz="0" w:space="0" w:color="auto"/>
                                <w:right w:val="none" w:sz="0" w:space="0" w:color="auto"/>
                              </w:divBdr>
                            </w:div>
                          </w:divsChild>
                        </w:div>
                        <w:div w:id="304051736">
                          <w:marLeft w:val="150"/>
                          <w:marRight w:val="150"/>
                          <w:marTop w:val="150"/>
                          <w:marBottom w:val="150"/>
                          <w:divBdr>
                            <w:top w:val="none" w:sz="0" w:space="0" w:color="auto"/>
                            <w:left w:val="none" w:sz="0" w:space="0" w:color="auto"/>
                            <w:bottom w:val="none" w:sz="0" w:space="0" w:color="auto"/>
                            <w:right w:val="none" w:sz="0" w:space="0" w:color="auto"/>
                          </w:divBdr>
                        </w:div>
                        <w:div w:id="701368088">
                          <w:marLeft w:val="0"/>
                          <w:marRight w:val="0"/>
                          <w:marTop w:val="0"/>
                          <w:marBottom w:val="0"/>
                          <w:divBdr>
                            <w:top w:val="none" w:sz="0" w:space="0" w:color="auto"/>
                            <w:left w:val="none" w:sz="0" w:space="0" w:color="auto"/>
                            <w:bottom w:val="none" w:sz="0" w:space="0" w:color="auto"/>
                            <w:right w:val="none" w:sz="0" w:space="0" w:color="auto"/>
                          </w:divBdr>
                          <w:divsChild>
                            <w:div w:id="2124109754">
                              <w:marLeft w:val="0"/>
                              <w:marRight w:val="0"/>
                              <w:marTop w:val="0"/>
                              <w:marBottom w:val="0"/>
                              <w:divBdr>
                                <w:top w:val="none" w:sz="0" w:space="0" w:color="auto"/>
                                <w:left w:val="none" w:sz="0" w:space="0" w:color="auto"/>
                                <w:bottom w:val="none" w:sz="0" w:space="0" w:color="auto"/>
                                <w:right w:val="none" w:sz="0" w:space="0" w:color="auto"/>
                              </w:divBdr>
                              <w:divsChild>
                                <w:div w:id="798188490">
                                  <w:marLeft w:val="0"/>
                                  <w:marRight w:val="0"/>
                                  <w:marTop w:val="0"/>
                                  <w:marBottom w:val="0"/>
                                  <w:divBdr>
                                    <w:top w:val="none" w:sz="0" w:space="0" w:color="auto"/>
                                    <w:left w:val="none" w:sz="0" w:space="0" w:color="auto"/>
                                    <w:bottom w:val="none" w:sz="0" w:space="0" w:color="auto"/>
                                    <w:right w:val="none" w:sz="0" w:space="0" w:color="auto"/>
                                  </w:divBdr>
                                  <w:divsChild>
                                    <w:div w:id="1137721067">
                                      <w:marLeft w:val="15"/>
                                      <w:marRight w:val="75"/>
                                      <w:marTop w:val="0"/>
                                      <w:marBottom w:val="0"/>
                                      <w:divBdr>
                                        <w:top w:val="single" w:sz="2" w:space="0" w:color="333333"/>
                                        <w:left w:val="single" w:sz="2" w:space="0" w:color="333333"/>
                                        <w:bottom w:val="single" w:sz="2" w:space="0" w:color="333333"/>
                                        <w:right w:val="single" w:sz="2" w:space="0" w:color="333333"/>
                                      </w:divBdr>
                                    </w:div>
                                    <w:div w:id="1166557764">
                                      <w:marLeft w:val="0"/>
                                      <w:marRight w:val="0"/>
                                      <w:marTop w:val="0"/>
                                      <w:marBottom w:val="0"/>
                                      <w:divBdr>
                                        <w:top w:val="none" w:sz="0" w:space="0" w:color="auto"/>
                                        <w:left w:val="none" w:sz="0" w:space="0" w:color="auto"/>
                                        <w:bottom w:val="none" w:sz="0" w:space="0" w:color="auto"/>
                                        <w:right w:val="none" w:sz="0" w:space="0" w:color="auto"/>
                                      </w:divBdr>
                                    </w:div>
                                    <w:div w:id="864756898">
                                      <w:marLeft w:val="300"/>
                                      <w:marRight w:val="0"/>
                                      <w:marTop w:val="0"/>
                                      <w:marBottom w:val="0"/>
                                      <w:divBdr>
                                        <w:top w:val="none" w:sz="0" w:space="0" w:color="auto"/>
                                        <w:left w:val="none" w:sz="0" w:space="0" w:color="auto"/>
                                        <w:bottom w:val="none" w:sz="0" w:space="0" w:color="auto"/>
                                        <w:right w:val="none" w:sz="0" w:space="0" w:color="auto"/>
                                      </w:divBdr>
                                    </w:div>
                                    <w:div w:id="2141872944">
                                      <w:marLeft w:val="15"/>
                                      <w:marRight w:val="75"/>
                                      <w:marTop w:val="0"/>
                                      <w:marBottom w:val="0"/>
                                      <w:divBdr>
                                        <w:top w:val="single" w:sz="2" w:space="0" w:color="333333"/>
                                        <w:left w:val="single" w:sz="2" w:space="0" w:color="333333"/>
                                        <w:bottom w:val="single" w:sz="2" w:space="0" w:color="333333"/>
                                        <w:right w:val="single" w:sz="2" w:space="0" w:color="333333"/>
                                      </w:divBdr>
                                    </w:div>
                                    <w:div w:id="1308510527">
                                      <w:marLeft w:val="0"/>
                                      <w:marRight w:val="0"/>
                                      <w:marTop w:val="0"/>
                                      <w:marBottom w:val="0"/>
                                      <w:divBdr>
                                        <w:top w:val="none" w:sz="0" w:space="0" w:color="auto"/>
                                        <w:left w:val="none" w:sz="0" w:space="0" w:color="auto"/>
                                        <w:bottom w:val="none" w:sz="0" w:space="0" w:color="auto"/>
                                        <w:right w:val="none" w:sz="0" w:space="0" w:color="auto"/>
                                      </w:divBdr>
                                    </w:div>
                                    <w:div w:id="445203145">
                                      <w:marLeft w:val="15"/>
                                      <w:marRight w:val="75"/>
                                      <w:marTop w:val="0"/>
                                      <w:marBottom w:val="0"/>
                                      <w:divBdr>
                                        <w:top w:val="single" w:sz="2" w:space="0" w:color="333333"/>
                                        <w:left w:val="single" w:sz="2" w:space="0" w:color="333333"/>
                                        <w:bottom w:val="single" w:sz="2" w:space="0" w:color="333333"/>
                                        <w:right w:val="single" w:sz="2" w:space="0" w:color="333333"/>
                                      </w:divBdr>
                                    </w:div>
                                    <w:div w:id="889265073">
                                      <w:marLeft w:val="0"/>
                                      <w:marRight w:val="0"/>
                                      <w:marTop w:val="0"/>
                                      <w:marBottom w:val="0"/>
                                      <w:divBdr>
                                        <w:top w:val="none" w:sz="0" w:space="0" w:color="auto"/>
                                        <w:left w:val="none" w:sz="0" w:space="0" w:color="auto"/>
                                        <w:bottom w:val="none" w:sz="0" w:space="0" w:color="auto"/>
                                        <w:right w:val="none" w:sz="0" w:space="0" w:color="auto"/>
                                      </w:divBdr>
                                    </w:div>
                                    <w:div w:id="1860926876">
                                      <w:marLeft w:val="15"/>
                                      <w:marRight w:val="75"/>
                                      <w:marTop w:val="0"/>
                                      <w:marBottom w:val="0"/>
                                      <w:divBdr>
                                        <w:top w:val="single" w:sz="2" w:space="0" w:color="333333"/>
                                        <w:left w:val="single" w:sz="2" w:space="0" w:color="333333"/>
                                        <w:bottom w:val="single" w:sz="2" w:space="0" w:color="333333"/>
                                        <w:right w:val="single" w:sz="2" w:space="0" w:color="333333"/>
                                      </w:divBdr>
                                    </w:div>
                                    <w:div w:id="1953778804">
                                      <w:marLeft w:val="0"/>
                                      <w:marRight w:val="0"/>
                                      <w:marTop w:val="0"/>
                                      <w:marBottom w:val="0"/>
                                      <w:divBdr>
                                        <w:top w:val="none" w:sz="0" w:space="0" w:color="auto"/>
                                        <w:left w:val="none" w:sz="0" w:space="0" w:color="auto"/>
                                        <w:bottom w:val="none" w:sz="0" w:space="0" w:color="auto"/>
                                        <w:right w:val="none" w:sz="0" w:space="0" w:color="auto"/>
                                      </w:divBdr>
                                    </w:div>
                                  </w:divsChild>
                                </w:div>
                                <w:div w:id="1317808531">
                                  <w:marLeft w:val="0"/>
                                  <w:marRight w:val="0"/>
                                  <w:marTop w:val="0"/>
                                  <w:marBottom w:val="0"/>
                                  <w:divBdr>
                                    <w:top w:val="none" w:sz="0" w:space="0" w:color="auto"/>
                                    <w:left w:val="none" w:sz="0" w:space="0" w:color="auto"/>
                                    <w:bottom w:val="none" w:sz="0" w:space="0" w:color="auto"/>
                                    <w:right w:val="none" w:sz="0" w:space="0" w:color="auto"/>
                                  </w:divBdr>
                                  <w:divsChild>
                                    <w:div w:id="1515144303">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9405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655864">
          <w:marLeft w:val="0"/>
          <w:marRight w:val="0"/>
          <w:marTop w:val="0"/>
          <w:marBottom w:val="600"/>
          <w:divBdr>
            <w:top w:val="none" w:sz="0" w:space="0" w:color="auto"/>
            <w:left w:val="none" w:sz="0" w:space="0" w:color="auto"/>
            <w:bottom w:val="none" w:sz="0" w:space="0" w:color="auto"/>
            <w:right w:val="none" w:sz="0" w:space="0" w:color="auto"/>
          </w:divBdr>
          <w:divsChild>
            <w:div w:id="647634908">
              <w:marLeft w:val="0"/>
              <w:marRight w:val="0"/>
              <w:marTop w:val="300"/>
              <w:marBottom w:val="0"/>
              <w:divBdr>
                <w:top w:val="none" w:sz="0" w:space="0" w:color="auto"/>
                <w:left w:val="none" w:sz="0" w:space="0" w:color="auto"/>
                <w:bottom w:val="none" w:sz="0" w:space="0" w:color="auto"/>
                <w:right w:val="none" w:sz="0" w:space="0" w:color="auto"/>
              </w:divBdr>
            </w:div>
            <w:div w:id="504369124">
              <w:marLeft w:val="0"/>
              <w:marRight w:val="0"/>
              <w:marTop w:val="0"/>
              <w:marBottom w:val="0"/>
              <w:divBdr>
                <w:top w:val="none" w:sz="0" w:space="0" w:color="auto"/>
                <w:left w:val="none" w:sz="0" w:space="0" w:color="auto"/>
                <w:bottom w:val="none" w:sz="0" w:space="0" w:color="auto"/>
                <w:right w:val="none" w:sz="0" w:space="0" w:color="auto"/>
              </w:divBdr>
              <w:divsChild>
                <w:div w:id="1084306286">
                  <w:marLeft w:val="0"/>
                  <w:marRight w:val="0"/>
                  <w:marTop w:val="0"/>
                  <w:marBottom w:val="0"/>
                  <w:divBdr>
                    <w:top w:val="none" w:sz="0" w:space="0" w:color="auto"/>
                    <w:left w:val="none" w:sz="0" w:space="0" w:color="auto"/>
                    <w:bottom w:val="none" w:sz="0" w:space="0" w:color="auto"/>
                    <w:right w:val="none" w:sz="0" w:space="0" w:color="auto"/>
                  </w:divBdr>
                  <w:divsChild>
                    <w:div w:id="1715960138">
                      <w:marLeft w:val="0"/>
                      <w:marRight w:val="0"/>
                      <w:marTop w:val="0"/>
                      <w:marBottom w:val="0"/>
                      <w:divBdr>
                        <w:top w:val="none" w:sz="0" w:space="0" w:color="auto"/>
                        <w:left w:val="none" w:sz="0" w:space="0" w:color="auto"/>
                        <w:bottom w:val="none" w:sz="0" w:space="0" w:color="auto"/>
                        <w:right w:val="none" w:sz="0" w:space="0" w:color="auto"/>
                      </w:divBdr>
                      <w:divsChild>
                        <w:div w:id="1137189106">
                          <w:marLeft w:val="0"/>
                          <w:marRight w:val="0"/>
                          <w:marTop w:val="0"/>
                          <w:marBottom w:val="0"/>
                          <w:divBdr>
                            <w:top w:val="none" w:sz="0" w:space="0" w:color="auto"/>
                            <w:left w:val="none" w:sz="0" w:space="0" w:color="auto"/>
                            <w:bottom w:val="none" w:sz="0" w:space="0" w:color="auto"/>
                            <w:right w:val="none" w:sz="0" w:space="0" w:color="auto"/>
                          </w:divBdr>
                          <w:divsChild>
                            <w:div w:id="1176072482">
                              <w:marLeft w:val="0"/>
                              <w:marRight w:val="0"/>
                              <w:marTop w:val="0"/>
                              <w:marBottom w:val="0"/>
                              <w:divBdr>
                                <w:top w:val="none" w:sz="0" w:space="0" w:color="auto"/>
                                <w:left w:val="none" w:sz="0" w:space="0" w:color="auto"/>
                                <w:bottom w:val="none" w:sz="0" w:space="0" w:color="auto"/>
                                <w:right w:val="none" w:sz="0" w:space="0" w:color="auto"/>
                              </w:divBdr>
                            </w:div>
                          </w:divsChild>
                        </w:div>
                        <w:div w:id="2009281777">
                          <w:marLeft w:val="150"/>
                          <w:marRight w:val="150"/>
                          <w:marTop w:val="150"/>
                          <w:marBottom w:val="150"/>
                          <w:divBdr>
                            <w:top w:val="none" w:sz="0" w:space="0" w:color="auto"/>
                            <w:left w:val="none" w:sz="0" w:space="0" w:color="auto"/>
                            <w:bottom w:val="none" w:sz="0" w:space="0" w:color="auto"/>
                            <w:right w:val="none" w:sz="0" w:space="0" w:color="auto"/>
                          </w:divBdr>
                        </w:div>
                        <w:div w:id="1412504183">
                          <w:marLeft w:val="0"/>
                          <w:marRight w:val="0"/>
                          <w:marTop w:val="0"/>
                          <w:marBottom w:val="0"/>
                          <w:divBdr>
                            <w:top w:val="none" w:sz="0" w:space="0" w:color="auto"/>
                            <w:left w:val="none" w:sz="0" w:space="0" w:color="auto"/>
                            <w:bottom w:val="none" w:sz="0" w:space="0" w:color="auto"/>
                            <w:right w:val="none" w:sz="0" w:space="0" w:color="auto"/>
                          </w:divBdr>
                          <w:divsChild>
                            <w:div w:id="1293704918">
                              <w:marLeft w:val="0"/>
                              <w:marRight w:val="0"/>
                              <w:marTop w:val="0"/>
                              <w:marBottom w:val="0"/>
                              <w:divBdr>
                                <w:top w:val="none" w:sz="0" w:space="0" w:color="auto"/>
                                <w:left w:val="none" w:sz="0" w:space="0" w:color="auto"/>
                                <w:bottom w:val="none" w:sz="0" w:space="0" w:color="auto"/>
                                <w:right w:val="none" w:sz="0" w:space="0" w:color="auto"/>
                              </w:divBdr>
                              <w:divsChild>
                                <w:div w:id="1640188056">
                                  <w:marLeft w:val="0"/>
                                  <w:marRight w:val="0"/>
                                  <w:marTop w:val="0"/>
                                  <w:marBottom w:val="0"/>
                                  <w:divBdr>
                                    <w:top w:val="none" w:sz="0" w:space="0" w:color="auto"/>
                                    <w:left w:val="none" w:sz="0" w:space="0" w:color="auto"/>
                                    <w:bottom w:val="none" w:sz="0" w:space="0" w:color="auto"/>
                                    <w:right w:val="none" w:sz="0" w:space="0" w:color="auto"/>
                                  </w:divBdr>
                                  <w:divsChild>
                                    <w:div w:id="1741562557">
                                      <w:marLeft w:val="15"/>
                                      <w:marRight w:val="75"/>
                                      <w:marTop w:val="0"/>
                                      <w:marBottom w:val="0"/>
                                      <w:divBdr>
                                        <w:top w:val="single" w:sz="2" w:space="0" w:color="333333"/>
                                        <w:left w:val="single" w:sz="2" w:space="0" w:color="333333"/>
                                        <w:bottom w:val="single" w:sz="2" w:space="0" w:color="333333"/>
                                        <w:right w:val="single" w:sz="2" w:space="0" w:color="333333"/>
                                      </w:divBdr>
                                    </w:div>
                                    <w:div w:id="1138957537">
                                      <w:marLeft w:val="0"/>
                                      <w:marRight w:val="0"/>
                                      <w:marTop w:val="0"/>
                                      <w:marBottom w:val="0"/>
                                      <w:divBdr>
                                        <w:top w:val="none" w:sz="0" w:space="0" w:color="auto"/>
                                        <w:left w:val="none" w:sz="0" w:space="0" w:color="auto"/>
                                        <w:bottom w:val="none" w:sz="0" w:space="0" w:color="auto"/>
                                        <w:right w:val="none" w:sz="0" w:space="0" w:color="auto"/>
                                      </w:divBdr>
                                    </w:div>
                                    <w:div w:id="1732189978">
                                      <w:marLeft w:val="300"/>
                                      <w:marRight w:val="0"/>
                                      <w:marTop w:val="0"/>
                                      <w:marBottom w:val="0"/>
                                      <w:divBdr>
                                        <w:top w:val="none" w:sz="0" w:space="0" w:color="auto"/>
                                        <w:left w:val="none" w:sz="0" w:space="0" w:color="auto"/>
                                        <w:bottom w:val="none" w:sz="0" w:space="0" w:color="auto"/>
                                        <w:right w:val="none" w:sz="0" w:space="0" w:color="auto"/>
                                      </w:divBdr>
                                    </w:div>
                                    <w:div w:id="1054892756">
                                      <w:marLeft w:val="15"/>
                                      <w:marRight w:val="75"/>
                                      <w:marTop w:val="0"/>
                                      <w:marBottom w:val="0"/>
                                      <w:divBdr>
                                        <w:top w:val="single" w:sz="2" w:space="0" w:color="333333"/>
                                        <w:left w:val="single" w:sz="2" w:space="0" w:color="333333"/>
                                        <w:bottom w:val="single" w:sz="2" w:space="0" w:color="333333"/>
                                        <w:right w:val="single" w:sz="2" w:space="0" w:color="333333"/>
                                      </w:divBdr>
                                    </w:div>
                                    <w:div w:id="246427095">
                                      <w:marLeft w:val="0"/>
                                      <w:marRight w:val="0"/>
                                      <w:marTop w:val="0"/>
                                      <w:marBottom w:val="0"/>
                                      <w:divBdr>
                                        <w:top w:val="none" w:sz="0" w:space="0" w:color="auto"/>
                                        <w:left w:val="none" w:sz="0" w:space="0" w:color="auto"/>
                                        <w:bottom w:val="none" w:sz="0" w:space="0" w:color="auto"/>
                                        <w:right w:val="none" w:sz="0" w:space="0" w:color="auto"/>
                                      </w:divBdr>
                                    </w:div>
                                    <w:div w:id="602803228">
                                      <w:marLeft w:val="15"/>
                                      <w:marRight w:val="75"/>
                                      <w:marTop w:val="0"/>
                                      <w:marBottom w:val="0"/>
                                      <w:divBdr>
                                        <w:top w:val="single" w:sz="2" w:space="0" w:color="333333"/>
                                        <w:left w:val="single" w:sz="2" w:space="0" w:color="333333"/>
                                        <w:bottom w:val="single" w:sz="2" w:space="0" w:color="333333"/>
                                        <w:right w:val="single" w:sz="2" w:space="0" w:color="333333"/>
                                      </w:divBdr>
                                    </w:div>
                                    <w:div w:id="438839547">
                                      <w:marLeft w:val="0"/>
                                      <w:marRight w:val="0"/>
                                      <w:marTop w:val="0"/>
                                      <w:marBottom w:val="0"/>
                                      <w:divBdr>
                                        <w:top w:val="none" w:sz="0" w:space="0" w:color="auto"/>
                                        <w:left w:val="none" w:sz="0" w:space="0" w:color="auto"/>
                                        <w:bottom w:val="none" w:sz="0" w:space="0" w:color="auto"/>
                                        <w:right w:val="none" w:sz="0" w:space="0" w:color="auto"/>
                                      </w:divBdr>
                                    </w:div>
                                    <w:div w:id="1048143989">
                                      <w:marLeft w:val="15"/>
                                      <w:marRight w:val="75"/>
                                      <w:marTop w:val="0"/>
                                      <w:marBottom w:val="0"/>
                                      <w:divBdr>
                                        <w:top w:val="single" w:sz="2" w:space="0" w:color="333333"/>
                                        <w:left w:val="single" w:sz="2" w:space="0" w:color="333333"/>
                                        <w:bottom w:val="single" w:sz="2" w:space="0" w:color="333333"/>
                                        <w:right w:val="single" w:sz="2" w:space="0" w:color="333333"/>
                                      </w:divBdr>
                                    </w:div>
                                    <w:div w:id="44332382">
                                      <w:marLeft w:val="0"/>
                                      <w:marRight w:val="0"/>
                                      <w:marTop w:val="0"/>
                                      <w:marBottom w:val="0"/>
                                      <w:divBdr>
                                        <w:top w:val="none" w:sz="0" w:space="0" w:color="auto"/>
                                        <w:left w:val="none" w:sz="0" w:space="0" w:color="auto"/>
                                        <w:bottom w:val="none" w:sz="0" w:space="0" w:color="auto"/>
                                        <w:right w:val="none" w:sz="0" w:space="0" w:color="auto"/>
                                      </w:divBdr>
                                    </w:div>
                                    <w:div w:id="1104379781">
                                      <w:marLeft w:val="15"/>
                                      <w:marRight w:val="75"/>
                                      <w:marTop w:val="0"/>
                                      <w:marBottom w:val="0"/>
                                      <w:divBdr>
                                        <w:top w:val="single" w:sz="2" w:space="0" w:color="333333"/>
                                        <w:left w:val="single" w:sz="2" w:space="0" w:color="333333"/>
                                        <w:bottom w:val="single" w:sz="2" w:space="0" w:color="333333"/>
                                        <w:right w:val="single" w:sz="2" w:space="0" w:color="333333"/>
                                      </w:divBdr>
                                    </w:div>
                                    <w:div w:id="1153058131">
                                      <w:marLeft w:val="0"/>
                                      <w:marRight w:val="0"/>
                                      <w:marTop w:val="0"/>
                                      <w:marBottom w:val="0"/>
                                      <w:divBdr>
                                        <w:top w:val="none" w:sz="0" w:space="0" w:color="auto"/>
                                        <w:left w:val="none" w:sz="0" w:space="0" w:color="auto"/>
                                        <w:bottom w:val="none" w:sz="0" w:space="0" w:color="auto"/>
                                        <w:right w:val="none" w:sz="0" w:space="0" w:color="auto"/>
                                      </w:divBdr>
                                    </w:div>
                                    <w:div w:id="415368081">
                                      <w:marLeft w:val="300"/>
                                      <w:marRight w:val="0"/>
                                      <w:marTop w:val="0"/>
                                      <w:marBottom w:val="0"/>
                                      <w:divBdr>
                                        <w:top w:val="none" w:sz="0" w:space="0" w:color="auto"/>
                                        <w:left w:val="none" w:sz="0" w:space="0" w:color="auto"/>
                                        <w:bottom w:val="none" w:sz="0" w:space="0" w:color="auto"/>
                                        <w:right w:val="none" w:sz="0" w:space="0" w:color="auto"/>
                                      </w:divBdr>
                                    </w:div>
                                  </w:divsChild>
                                </w:div>
                                <w:div w:id="147867989">
                                  <w:marLeft w:val="0"/>
                                  <w:marRight w:val="0"/>
                                  <w:marTop w:val="0"/>
                                  <w:marBottom w:val="0"/>
                                  <w:divBdr>
                                    <w:top w:val="none" w:sz="0" w:space="0" w:color="auto"/>
                                    <w:left w:val="none" w:sz="0" w:space="0" w:color="auto"/>
                                    <w:bottom w:val="none" w:sz="0" w:space="0" w:color="auto"/>
                                    <w:right w:val="none" w:sz="0" w:space="0" w:color="auto"/>
                                  </w:divBdr>
                                  <w:divsChild>
                                    <w:div w:id="76170238">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75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827602">
          <w:marLeft w:val="0"/>
          <w:marRight w:val="0"/>
          <w:marTop w:val="0"/>
          <w:marBottom w:val="600"/>
          <w:divBdr>
            <w:top w:val="none" w:sz="0" w:space="0" w:color="auto"/>
            <w:left w:val="none" w:sz="0" w:space="0" w:color="auto"/>
            <w:bottom w:val="none" w:sz="0" w:space="0" w:color="auto"/>
            <w:right w:val="none" w:sz="0" w:space="0" w:color="auto"/>
          </w:divBdr>
          <w:divsChild>
            <w:div w:id="1613826662">
              <w:marLeft w:val="0"/>
              <w:marRight w:val="0"/>
              <w:marTop w:val="300"/>
              <w:marBottom w:val="0"/>
              <w:divBdr>
                <w:top w:val="none" w:sz="0" w:space="0" w:color="auto"/>
                <w:left w:val="none" w:sz="0" w:space="0" w:color="auto"/>
                <w:bottom w:val="none" w:sz="0" w:space="0" w:color="auto"/>
                <w:right w:val="none" w:sz="0" w:space="0" w:color="auto"/>
              </w:divBdr>
            </w:div>
            <w:div w:id="858473519">
              <w:marLeft w:val="0"/>
              <w:marRight w:val="0"/>
              <w:marTop w:val="0"/>
              <w:marBottom w:val="0"/>
              <w:divBdr>
                <w:top w:val="none" w:sz="0" w:space="0" w:color="auto"/>
                <w:left w:val="none" w:sz="0" w:space="0" w:color="auto"/>
                <w:bottom w:val="none" w:sz="0" w:space="0" w:color="auto"/>
                <w:right w:val="none" w:sz="0" w:space="0" w:color="auto"/>
              </w:divBdr>
              <w:divsChild>
                <w:div w:id="2099014725">
                  <w:marLeft w:val="0"/>
                  <w:marRight w:val="0"/>
                  <w:marTop w:val="0"/>
                  <w:marBottom w:val="0"/>
                  <w:divBdr>
                    <w:top w:val="none" w:sz="0" w:space="0" w:color="auto"/>
                    <w:left w:val="none" w:sz="0" w:space="0" w:color="auto"/>
                    <w:bottom w:val="none" w:sz="0" w:space="0" w:color="auto"/>
                    <w:right w:val="none" w:sz="0" w:space="0" w:color="auto"/>
                  </w:divBdr>
                  <w:divsChild>
                    <w:div w:id="683364834">
                      <w:marLeft w:val="0"/>
                      <w:marRight w:val="0"/>
                      <w:marTop w:val="0"/>
                      <w:marBottom w:val="0"/>
                      <w:divBdr>
                        <w:top w:val="none" w:sz="0" w:space="0" w:color="auto"/>
                        <w:left w:val="none" w:sz="0" w:space="0" w:color="auto"/>
                        <w:bottom w:val="none" w:sz="0" w:space="0" w:color="auto"/>
                        <w:right w:val="none" w:sz="0" w:space="0" w:color="auto"/>
                      </w:divBdr>
                      <w:divsChild>
                        <w:div w:id="516700605">
                          <w:marLeft w:val="0"/>
                          <w:marRight w:val="0"/>
                          <w:marTop w:val="0"/>
                          <w:marBottom w:val="0"/>
                          <w:divBdr>
                            <w:top w:val="none" w:sz="0" w:space="0" w:color="auto"/>
                            <w:left w:val="none" w:sz="0" w:space="0" w:color="auto"/>
                            <w:bottom w:val="none" w:sz="0" w:space="0" w:color="auto"/>
                            <w:right w:val="none" w:sz="0" w:space="0" w:color="auto"/>
                          </w:divBdr>
                          <w:divsChild>
                            <w:div w:id="2121681792">
                              <w:marLeft w:val="0"/>
                              <w:marRight w:val="0"/>
                              <w:marTop w:val="0"/>
                              <w:marBottom w:val="0"/>
                              <w:divBdr>
                                <w:top w:val="none" w:sz="0" w:space="0" w:color="auto"/>
                                <w:left w:val="none" w:sz="0" w:space="0" w:color="auto"/>
                                <w:bottom w:val="none" w:sz="0" w:space="0" w:color="auto"/>
                                <w:right w:val="none" w:sz="0" w:space="0" w:color="auto"/>
                              </w:divBdr>
                            </w:div>
                          </w:divsChild>
                        </w:div>
                        <w:div w:id="475419723">
                          <w:marLeft w:val="150"/>
                          <w:marRight w:val="150"/>
                          <w:marTop w:val="150"/>
                          <w:marBottom w:val="150"/>
                          <w:divBdr>
                            <w:top w:val="none" w:sz="0" w:space="0" w:color="auto"/>
                            <w:left w:val="none" w:sz="0" w:space="0" w:color="auto"/>
                            <w:bottom w:val="none" w:sz="0" w:space="0" w:color="auto"/>
                            <w:right w:val="none" w:sz="0" w:space="0" w:color="auto"/>
                          </w:divBdr>
                        </w:div>
                        <w:div w:id="977104865">
                          <w:marLeft w:val="0"/>
                          <w:marRight w:val="0"/>
                          <w:marTop w:val="0"/>
                          <w:marBottom w:val="0"/>
                          <w:divBdr>
                            <w:top w:val="none" w:sz="0" w:space="0" w:color="auto"/>
                            <w:left w:val="none" w:sz="0" w:space="0" w:color="auto"/>
                            <w:bottom w:val="none" w:sz="0" w:space="0" w:color="auto"/>
                            <w:right w:val="none" w:sz="0" w:space="0" w:color="auto"/>
                          </w:divBdr>
                          <w:divsChild>
                            <w:div w:id="1546673857">
                              <w:marLeft w:val="0"/>
                              <w:marRight w:val="0"/>
                              <w:marTop w:val="0"/>
                              <w:marBottom w:val="0"/>
                              <w:divBdr>
                                <w:top w:val="none" w:sz="0" w:space="0" w:color="auto"/>
                                <w:left w:val="none" w:sz="0" w:space="0" w:color="auto"/>
                                <w:bottom w:val="none" w:sz="0" w:space="0" w:color="auto"/>
                                <w:right w:val="none" w:sz="0" w:space="0" w:color="auto"/>
                              </w:divBdr>
                              <w:divsChild>
                                <w:div w:id="515341406">
                                  <w:marLeft w:val="0"/>
                                  <w:marRight w:val="0"/>
                                  <w:marTop w:val="0"/>
                                  <w:marBottom w:val="0"/>
                                  <w:divBdr>
                                    <w:top w:val="none" w:sz="0" w:space="0" w:color="auto"/>
                                    <w:left w:val="none" w:sz="0" w:space="0" w:color="auto"/>
                                    <w:bottom w:val="none" w:sz="0" w:space="0" w:color="auto"/>
                                    <w:right w:val="none" w:sz="0" w:space="0" w:color="auto"/>
                                  </w:divBdr>
                                  <w:divsChild>
                                    <w:div w:id="830681502">
                                      <w:marLeft w:val="15"/>
                                      <w:marRight w:val="75"/>
                                      <w:marTop w:val="0"/>
                                      <w:marBottom w:val="0"/>
                                      <w:divBdr>
                                        <w:top w:val="single" w:sz="2" w:space="0" w:color="333333"/>
                                        <w:left w:val="single" w:sz="2" w:space="0" w:color="333333"/>
                                        <w:bottom w:val="single" w:sz="2" w:space="0" w:color="333333"/>
                                        <w:right w:val="single" w:sz="2" w:space="0" w:color="333333"/>
                                      </w:divBdr>
                                    </w:div>
                                    <w:div w:id="107548345">
                                      <w:marLeft w:val="0"/>
                                      <w:marRight w:val="0"/>
                                      <w:marTop w:val="0"/>
                                      <w:marBottom w:val="0"/>
                                      <w:divBdr>
                                        <w:top w:val="none" w:sz="0" w:space="0" w:color="auto"/>
                                        <w:left w:val="none" w:sz="0" w:space="0" w:color="auto"/>
                                        <w:bottom w:val="none" w:sz="0" w:space="0" w:color="auto"/>
                                        <w:right w:val="none" w:sz="0" w:space="0" w:color="auto"/>
                                      </w:divBdr>
                                    </w:div>
                                    <w:div w:id="1752852208">
                                      <w:marLeft w:val="15"/>
                                      <w:marRight w:val="75"/>
                                      <w:marTop w:val="0"/>
                                      <w:marBottom w:val="0"/>
                                      <w:divBdr>
                                        <w:top w:val="single" w:sz="2" w:space="0" w:color="333333"/>
                                        <w:left w:val="single" w:sz="2" w:space="0" w:color="333333"/>
                                        <w:bottom w:val="single" w:sz="2" w:space="0" w:color="333333"/>
                                        <w:right w:val="single" w:sz="2" w:space="0" w:color="333333"/>
                                      </w:divBdr>
                                    </w:div>
                                    <w:div w:id="492110253">
                                      <w:marLeft w:val="0"/>
                                      <w:marRight w:val="0"/>
                                      <w:marTop w:val="0"/>
                                      <w:marBottom w:val="0"/>
                                      <w:divBdr>
                                        <w:top w:val="none" w:sz="0" w:space="0" w:color="auto"/>
                                        <w:left w:val="none" w:sz="0" w:space="0" w:color="auto"/>
                                        <w:bottom w:val="none" w:sz="0" w:space="0" w:color="auto"/>
                                        <w:right w:val="none" w:sz="0" w:space="0" w:color="auto"/>
                                      </w:divBdr>
                                    </w:div>
                                    <w:div w:id="1631670147">
                                      <w:marLeft w:val="15"/>
                                      <w:marRight w:val="75"/>
                                      <w:marTop w:val="0"/>
                                      <w:marBottom w:val="0"/>
                                      <w:divBdr>
                                        <w:top w:val="single" w:sz="2" w:space="0" w:color="333333"/>
                                        <w:left w:val="single" w:sz="2" w:space="0" w:color="333333"/>
                                        <w:bottom w:val="single" w:sz="2" w:space="0" w:color="333333"/>
                                        <w:right w:val="single" w:sz="2" w:space="0" w:color="333333"/>
                                      </w:divBdr>
                                    </w:div>
                                    <w:div w:id="1704940822">
                                      <w:marLeft w:val="0"/>
                                      <w:marRight w:val="0"/>
                                      <w:marTop w:val="0"/>
                                      <w:marBottom w:val="0"/>
                                      <w:divBdr>
                                        <w:top w:val="none" w:sz="0" w:space="0" w:color="auto"/>
                                        <w:left w:val="none" w:sz="0" w:space="0" w:color="auto"/>
                                        <w:bottom w:val="none" w:sz="0" w:space="0" w:color="auto"/>
                                        <w:right w:val="none" w:sz="0" w:space="0" w:color="auto"/>
                                      </w:divBdr>
                                    </w:div>
                                    <w:div w:id="1301374547">
                                      <w:marLeft w:val="15"/>
                                      <w:marRight w:val="75"/>
                                      <w:marTop w:val="0"/>
                                      <w:marBottom w:val="0"/>
                                      <w:divBdr>
                                        <w:top w:val="single" w:sz="2" w:space="0" w:color="333333"/>
                                        <w:left w:val="single" w:sz="2" w:space="0" w:color="333333"/>
                                        <w:bottom w:val="single" w:sz="2" w:space="0" w:color="333333"/>
                                        <w:right w:val="single" w:sz="2" w:space="0" w:color="333333"/>
                                      </w:divBdr>
                                    </w:div>
                                    <w:div w:id="740567083">
                                      <w:marLeft w:val="0"/>
                                      <w:marRight w:val="0"/>
                                      <w:marTop w:val="0"/>
                                      <w:marBottom w:val="0"/>
                                      <w:divBdr>
                                        <w:top w:val="none" w:sz="0" w:space="0" w:color="auto"/>
                                        <w:left w:val="none" w:sz="0" w:space="0" w:color="auto"/>
                                        <w:bottom w:val="none" w:sz="0" w:space="0" w:color="auto"/>
                                        <w:right w:val="none" w:sz="0" w:space="0" w:color="auto"/>
                                      </w:divBdr>
                                    </w:div>
                                    <w:div w:id="511653439">
                                      <w:marLeft w:val="300"/>
                                      <w:marRight w:val="0"/>
                                      <w:marTop w:val="0"/>
                                      <w:marBottom w:val="0"/>
                                      <w:divBdr>
                                        <w:top w:val="none" w:sz="0" w:space="0" w:color="auto"/>
                                        <w:left w:val="none" w:sz="0" w:space="0" w:color="auto"/>
                                        <w:bottom w:val="none" w:sz="0" w:space="0" w:color="auto"/>
                                        <w:right w:val="none" w:sz="0" w:space="0" w:color="auto"/>
                                      </w:divBdr>
                                    </w:div>
                                  </w:divsChild>
                                </w:div>
                                <w:div w:id="610356205">
                                  <w:marLeft w:val="0"/>
                                  <w:marRight w:val="0"/>
                                  <w:marTop w:val="0"/>
                                  <w:marBottom w:val="0"/>
                                  <w:divBdr>
                                    <w:top w:val="none" w:sz="0" w:space="0" w:color="auto"/>
                                    <w:left w:val="none" w:sz="0" w:space="0" w:color="auto"/>
                                    <w:bottom w:val="none" w:sz="0" w:space="0" w:color="auto"/>
                                    <w:right w:val="none" w:sz="0" w:space="0" w:color="auto"/>
                                  </w:divBdr>
                                  <w:divsChild>
                                    <w:div w:id="1335568430">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21435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10356">
          <w:marLeft w:val="0"/>
          <w:marRight w:val="0"/>
          <w:marTop w:val="0"/>
          <w:marBottom w:val="600"/>
          <w:divBdr>
            <w:top w:val="none" w:sz="0" w:space="0" w:color="auto"/>
            <w:left w:val="none" w:sz="0" w:space="0" w:color="auto"/>
            <w:bottom w:val="none" w:sz="0" w:space="0" w:color="auto"/>
            <w:right w:val="none" w:sz="0" w:space="0" w:color="auto"/>
          </w:divBdr>
          <w:divsChild>
            <w:div w:id="793207592">
              <w:marLeft w:val="0"/>
              <w:marRight w:val="0"/>
              <w:marTop w:val="300"/>
              <w:marBottom w:val="0"/>
              <w:divBdr>
                <w:top w:val="none" w:sz="0" w:space="0" w:color="auto"/>
                <w:left w:val="none" w:sz="0" w:space="0" w:color="auto"/>
                <w:bottom w:val="none" w:sz="0" w:space="0" w:color="auto"/>
                <w:right w:val="none" w:sz="0" w:space="0" w:color="auto"/>
              </w:divBdr>
            </w:div>
            <w:div w:id="807626137">
              <w:marLeft w:val="0"/>
              <w:marRight w:val="0"/>
              <w:marTop w:val="0"/>
              <w:marBottom w:val="0"/>
              <w:divBdr>
                <w:top w:val="none" w:sz="0" w:space="0" w:color="auto"/>
                <w:left w:val="none" w:sz="0" w:space="0" w:color="auto"/>
                <w:bottom w:val="none" w:sz="0" w:space="0" w:color="auto"/>
                <w:right w:val="none" w:sz="0" w:space="0" w:color="auto"/>
              </w:divBdr>
              <w:divsChild>
                <w:div w:id="2086032571">
                  <w:marLeft w:val="0"/>
                  <w:marRight w:val="0"/>
                  <w:marTop w:val="0"/>
                  <w:marBottom w:val="0"/>
                  <w:divBdr>
                    <w:top w:val="none" w:sz="0" w:space="0" w:color="auto"/>
                    <w:left w:val="none" w:sz="0" w:space="0" w:color="auto"/>
                    <w:bottom w:val="none" w:sz="0" w:space="0" w:color="auto"/>
                    <w:right w:val="none" w:sz="0" w:space="0" w:color="auto"/>
                  </w:divBdr>
                  <w:divsChild>
                    <w:div w:id="1725759528">
                      <w:marLeft w:val="0"/>
                      <w:marRight w:val="0"/>
                      <w:marTop w:val="0"/>
                      <w:marBottom w:val="0"/>
                      <w:divBdr>
                        <w:top w:val="none" w:sz="0" w:space="0" w:color="auto"/>
                        <w:left w:val="none" w:sz="0" w:space="0" w:color="auto"/>
                        <w:bottom w:val="none" w:sz="0" w:space="0" w:color="auto"/>
                        <w:right w:val="none" w:sz="0" w:space="0" w:color="auto"/>
                      </w:divBdr>
                      <w:divsChild>
                        <w:div w:id="1845393394">
                          <w:marLeft w:val="0"/>
                          <w:marRight w:val="0"/>
                          <w:marTop w:val="0"/>
                          <w:marBottom w:val="0"/>
                          <w:divBdr>
                            <w:top w:val="none" w:sz="0" w:space="0" w:color="auto"/>
                            <w:left w:val="none" w:sz="0" w:space="0" w:color="auto"/>
                            <w:bottom w:val="none" w:sz="0" w:space="0" w:color="auto"/>
                            <w:right w:val="none" w:sz="0" w:space="0" w:color="auto"/>
                          </w:divBdr>
                          <w:divsChild>
                            <w:div w:id="723870830">
                              <w:marLeft w:val="0"/>
                              <w:marRight w:val="0"/>
                              <w:marTop w:val="0"/>
                              <w:marBottom w:val="0"/>
                              <w:divBdr>
                                <w:top w:val="none" w:sz="0" w:space="0" w:color="auto"/>
                                <w:left w:val="none" w:sz="0" w:space="0" w:color="auto"/>
                                <w:bottom w:val="none" w:sz="0" w:space="0" w:color="auto"/>
                                <w:right w:val="none" w:sz="0" w:space="0" w:color="auto"/>
                              </w:divBdr>
                            </w:div>
                          </w:divsChild>
                        </w:div>
                        <w:div w:id="905992358">
                          <w:marLeft w:val="150"/>
                          <w:marRight w:val="150"/>
                          <w:marTop w:val="150"/>
                          <w:marBottom w:val="150"/>
                          <w:divBdr>
                            <w:top w:val="none" w:sz="0" w:space="0" w:color="auto"/>
                            <w:left w:val="none" w:sz="0" w:space="0" w:color="auto"/>
                            <w:bottom w:val="none" w:sz="0" w:space="0" w:color="auto"/>
                            <w:right w:val="none" w:sz="0" w:space="0" w:color="auto"/>
                          </w:divBdr>
                        </w:div>
                        <w:div w:id="1192887062">
                          <w:marLeft w:val="0"/>
                          <w:marRight w:val="0"/>
                          <w:marTop w:val="0"/>
                          <w:marBottom w:val="0"/>
                          <w:divBdr>
                            <w:top w:val="none" w:sz="0" w:space="0" w:color="auto"/>
                            <w:left w:val="none" w:sz="0" w:space="0" w:color="auto"/>
                            <w:bottom w:val="none" w:sz="0" w:space="0" w:color="auto"/>
                            <w:right w:val="none" w:sz="0" w:space="0" w:color="auto"/>
                          </w:divBdr>
                          <w:divsChild>
                            <w:div w:id="1278608009">
                              <w:marLeft w:val="0"/>
                              <w:marRight w:val="0"/>
                              <w:marTop w:val="0"/>
                              <w:marBottom w:val="0"/>
                              <w:divBdr>
                                <w:top w:val="none" w:sz="0" w:space="0" w:color="auto"/>
                                <w:left w:val="none" w:sz="0" w:space="0" w:color="auto"/>
                                <w:bottom w:val="none" w:sz="0" w:space="0" w:color="auto"/>
                                <w:right w:val="none" w:sz="0" w:space="0" w:color="auto"/>
                              </w:divBdr>
                              <w:divsChild>
                                <w:div w:id="1018389804">
                                  <w:marLeft w:val="0"/>
                                  <w:marRight w:val="0"/>
                                  <w:marTop w:val="0"/>
                                  <w:marBottom w:val="0"/>
                                  <w:divBdr>
                                    <w:top w:val="none" w:sz="0" w:space="0" w:color="auto"/>
                                    <w:left w:val="none" w:sz="0" w:space="0" w:color="auto"/>
                                    <w:bottom w:val="none" w:sz="0" w:space="0" w:color="auto"/>
                                    <w:right w:val="none" w:sz="0" w:space="0" w:color="auto"/>
                                  </w:divBdr>
                                  <w:divsChild>
                                    <w:div w:id="571235372">
                                      <w:marLeft w:val="15"/>
                                      <w:marRight w:val="75"/>
                                      <w:marTop w:val="0"/>
                                      <w:marBottom w:val="0"/>
                                      <w:divBdr>
                                        <w:top w:val="single" w:sz="2" w:space="0" w:color="333333"/>
                                        <w:left w:val="single" w:sz="2" w:space="0" w:color="333333"/>
                                        <w:bottom w:val="single" w:sz="2" w:space="0" w:color="333333"/>
                                        <w:right w:val="single" w:sz="2" w:space="0" w:color="333333"/>
                                      </w:divBdr>
                                    </w:div>
                                    <w:div w:id="812597745">
                                      <w:marLeft w:val="0"/>
                                      <w:marRight w:val="0"/>
                                      <w:marTop w:val="0"/>
                                      <w:marBottom w:val="0"/>
                                      <w:divBdr>
                                        <w:top w:val="none" w:sz="0" w:space="0" w:color="auto"/>
                                        <w:left w:val="none" w:sz="0" w:space="0" w:color="auto"/>
                                        <w:bottom w:val="none" w:sz="0" w:space="0" w:color="auto"/>
                                        <w:right w:val="none" w:sz="0" w:space="0" w:color="auto"/>
                                      </w:divBdr>
                                    </w:div>
                                    <w:div w:id="1583756382">
                                      <w:marLeft w:val="15"/>
                                      <w:marRight w:val="75"/>
                                      <w:marTop w:val="0"/>
                                      <w:marBottom w:val="0"/>
                                      <w:divBdr>
                                        <w:top w:val="single" w:sz="2" w:space="0" w:color="333333"/>
                                        <w:left w:val="single" w:sz="2" w:space="0" w:color="333333"/>
                                        <w:bottom w:val="single" w:sz="2" w:space="0" w:color="333333"/>
                                        <w:right w:val="single" w:sz="2" w:space="0" w:color="333333"/>
                                      </w:divBdr>
                                    </w:div>
                                    <w:div w:id="127210585">
                                      <w:marLeft w:val="0"/>
                                      <w:marRight w:val="0"/>
                                      <w:marTop w:val="0"/>
                                      <w:marBottom w:val="0"/>
                                      <w:divBdr>
                                        <w:top w:val="none" w:sz="0" w:space="0" w:color="auto"/>
                                        <w:left w:val="none" w:sz="0" w:space="0" w:color="auto"/>
                                        <w:bottom w:val="none" w:sz="0" w:space="0" w:color="auto"/>
                                        <w:right w:val="none" w:sz="0" w:space="0" w:color="auto"/>
                                      </w:divBdr>
                                    </w:div>
                                    <w:div w:id="818500941">
                                      <w:marLeft w:val="300"/>
                                      <w:marRight w:val="0"/>
                                      <w:marTop w:val="0"/>
                                      <w:marBottom w:val="0"/>
                                      <w:divBdr>
                                        <w:top w:val="none" w:sz="0" w:space="0" w:color="auto"/>
                                        <w:left w:val="none" w:sz="0" w:space="0" w:color="auto"/>
                                        <w:bottom w:val="none" w:sz="0" w:space="0" w:color="auto"/>
                                        <w:right w:val="none" w:sz="0" w:space="0" w:color="auto"/>
                                      </w:divBdr>
                                    </w:div>
                                    <w:div w:id="448162272">
                                      <w:marLeft w:val="15"/>
                                      <w:marRight w:val="75"/>
                                      <w:marTop w:val="0"/>
                                      <w:marBottom w:val="0"/>
                                      <w:divBdr>
                                        <w:top w:val="single" w:sz="2" w:space="0" w:color="333333"/>
                                        <w:left w:val="single" w:sz="2" w:space="0" w:color="333333"/>
                                        <w:bottom w:val="single" w:sz="2" w:space="0" w:color="333333"/>
                                        <w:right w:val="single" w:sz="2" w:space="0" w:color="333333"/>
                                      </w:divBdr>
                                    </w:div>
                                    <w:div w:id="1266379778">
                                      <w:marLeft w:val="0"/>
                                      <w:marRight w:val="0"/>
                                      <w:marTop w:val="0"/>
                                      <w:marBottom w:val="0"/>
                                      <w:divBdr>
                                        <w:top w:val="none" w:sz="0" w:space="0" w:color="auto"/>
                                        <w:left w:val="none" w:sz="0" w:space="0" w:color="auto"/>
                                        <w:bottom w:val="none" w:sz="0" w:space="0" w:color="auto"/>
                                        <w:right w:val="none" w:sz="0" w:space="0" w:color="auto"/>
                                      </w:divBdr>
                                    </w:div>
                                    <w:div w:id="513811875">
                                      <w:marLeft w:val="15"/>
                                      <w:marRight w:val="75"/>
                                      <w:marTop w:val="0"/>
                                      <w:marBottom w:val="0"/>
                                      <w:divBdr>
                                        <w:top w:val="single" w:sz="2" w:space="0" w:color="333333"/>
                                        <w:left w:val="single" w:sz="2" w:space="0" w:color="333333"/>
                                        <w:bottom w:val="single" w:sz="2" w:space="0" w:color="333333"/>
                                        <w:right w:val="single" w:sz="2" w:space="0" w:color="333333"/>
                                      </w:divBdr>
                                    </w:div>
                                    <w:div w:id="1980306205">
                                      <w:marLeft w:val="0"/>
                                      <w:marRight w:val="0"/>
                                      <w:marTop w:val="0"/>
                                      <w:marBottom w:val="0"/>
                                      <w:divBdr>
                                        <w:top w:val="none" w:sz="0" w:space="0" w:color="auto"/>
                                        <w:left w:val="none" w:sz="0" w:space="0" w:color="auto"/>
                                        <w:bottom w:val="none" w:sz="0" w:space="0" w:color="auto"/>
                                        <w:right w:val="none" w:sz="0" w:space="0" w:color="auto"/>
                                      </w:divBdr>
                                    </w:div>
                                  </w:divsChild>
                                </w:div>
                                <w:div w:id="2026319717">
                                  <w:marLeft w:val="0"/>
                                  <w:marRight w:val="0"/>
                                  <w:marTop w:val="0"/>
                                  <w:marBottom w:val="0"/>
                                  <w:divBdr>
                                    <w:top w:val="none" w:sz="0" w:space="0" w:color="auto"/>
                                    <w:left w:val="none" w:sz="0" w:space="0" w:color="auto"/>
                                    <w:bottom w:val="none" w:sz="0" w:space="0" w:color="auto"/>
                                    <w:right w:val="none" w:sz="0" w:space="0" w:color="auto"/>
                                  </w:divBdr>
                                  <w:divsChild>
                                    <w:div w:id="1687370459">
                                      <w:marLeft w:val="150"/>
                                      <w:marRight w:val="150"/>
                                      <w:marTop w:val="150"/>
                                      <w:marBottom w:val="150"/>
                                      <w:divBdr>
                                        <w:top w:val="single" w:sz="12" w:space="15" w:color="000000"/>
                                        <w:left w:val="single" w:sz="12" w:space="15" w:color="000000"/>
                                        <w:bottom w:val="single" w:sz="12" w:space="15" w:color="000000"/>
                                        <w:right w:val="single" w:sz="12" w:space="15" w:color="000000"/>
                                      </w:divBdr>
                                    </w:div>
                                  </w:divsChild>
                                </w:div>
                              </w:divsChild>
                            </w:div>
                          </w:divsChild>
                        </w:div>
                      </w:divsChild>
                    </w:div>
                  </w:divsChild>
                </w:div>
              </w:divsChild>
            </w:div>
          </w:divsChild>
        </w:div>
      </w:divsChild>
    </w:div>
    <w:div w:id="385448794">
      <w:bodyDiv w:val="1"/>
      <w:marLeft w:val="0"/>
      <w:marRight w:val="0"/>
      <w:marTop w:val="0"/>
      <w:marBottom w:val="0"/>
      <w:divBdr>
        <w:top w:val="none" w:sz="0" w:space="0" w:color="auto"/>
        <w:left w:val="none" w:sz="0" w:space="0" w:color="auto"/>
        <w:bottom w:val="none" w:sz="0" w:space="0" w:color="auto"/>
        <w:right w:val="none" w:sz="0" w:space="0" w:color="auto"/>
      </w:divBdr>
      <w:divsChild>
        <w:div w:id="1342315959">
          <w:marLeft w:val="0"/>
          <w:marRight w:val="0"/>
          <w:marTop w:val="0"/>
          <w:marBottom w:val="600"/>
          <w:divBdr>
            <w:top w:val="none" w:sz="0" w:space="0" w:color="auto"/>
            <w:left w:val="none" w:sz="0" w:space="0" w:color="auto"/>
            <w:bottom w:val="none" w:sz="0" w:space="0" w:color="auto"/>
            <w:right w:val="none" w:sz="0" w:space="0" w:color="auto"/>
          </w:divBdr>
          <w:divsChild>
            <w:div w:id="1398937757">
              <w:marLeft w:val="0"/>
              <w:marRight w:val="0"/>
              <w:marTop w:val="0"/>
              <w:marBottom w:val="0"/>
              <w:divBdr>
                <w:top w:val="none" w:sz="0" w:space="0" w:color="auto"/>
                <w:left w:val="none" w:sz="0" w:space="0" w:color="auto"/>
                <w:bottom w:val="none" w:sz="0" w:space="0" w:color="auto"/>
                <w:right w:val="none" w:sz="0" w:space="0" w:color="auto"/>
              </w:divBdr>
              <w:divsChild>
                <w:div w:id="1242065726">
                  <w:marLeft w:val="0"/>
                  <w:marRight w:val="0"/>
                  <w:marTop w:val="0"/>
                  <w:marBottom w:val="0"/>
                  <w:divBdr>
                    <w:top w:val="none" w:sz="0" w:space="0" w:color="auto"/>
                    <w:left w:val="none" w:sz="0" w:space="0" w:color="auto"/>
                    <w:bottom w:val="none" w:sz="0" w:space="0" w:color="auto"/>
                    <w:right w:val="none" w:sz="0" w:space="0" w:color="auto"/>
                  </w:divBdr>
                  <w:divsChild>
                    <w:div w:id="1169784422">
                      <w:marLeft w:val="0"/>
                      <w:marRight w:val="0"/>
                      <w:marTop w:val="0"/>
                      <w:marBottom w:val="0"/>
                      <w:divBdr>
                        <w:top w:val="none" w:sz="0" w:space="0" w:color="auto"/>
                        <w:left w:val="none" w:sz="0" w:space="0" w:color="auto"/>
                        <w:bottom w:val="none" w:sz="0" w:space="0" w:color="auto"/>
                        <w:right w:val="none" w:sz="0" w:space="0" w:color="auto"/>
                      </w:divBdr>
                      <w:divsChild>
                        <w:div w:id="1512911505">
                          <w:marLeft w:val="0"/>
                          <w:marRight w:val="0"/>
                          <w:marTop w:val="0"/>
                          <w:marBottom w:val="0"/>
                          <w:divBdr>
                            <w:top w:val="none" w:sz="0" w:space="0" w:color="auto"/>
                            <w:left w:val="none" w:sz="0" w:space="0" w:color="auto"/>
                            <w:bottom w:val="none" w:sz="0" w:space="0" w:color="auto"/>
                            <w:right w:val="none" w:sz="0" w:space="0" w:color="auto"/>
                          </w:divBdr>
                          <w:divsChild>
                            <w:div w:id="1983654684">
                              <w:marLeft w:val="0"/>
                              <w:marRight w:val="0"/>
                              <w:marTop w:val="0"/>
                              <w:marBottom w:val="0"/>
                              <w:divBdr>
                                <w:top w:val="none" w:sz="0" w:space="0" w:color="auto"/>
                                <w:left w:val="none" w:sz="0" w:space="0" w:color="auto"/>
                                <w:bottom w:val="none" w:sz="0" w:space="0" w:color="auto"/>
                                <w:right w:val="none" w:sz="0" w:space="0" w:color="auto"/>
                              </w:divBdr>
                            </w:div>
                          </w:divsChild>
                        </w:div>
                        <w:div w:id="2110007088">
                          <w:marLeft w:val="150"/>
                          <w:marRight w:val="150"/>
                          <w:marTop w:val="150"/>
                          <w:marBottom w:val="150"/>
                          <w:divBdr>
                            <w:top w:val="none" w:sz="0" w:space="0" w:color="auto"/>
                            <w:left w:val="none" w:sz="0" w:space="0" w:color="auto"/>
                            <w:bottom w:val="none" w:sz="0" w:space="0" w:color="auto"/>
                            <w:right w:val="none" w:sz="0" w:space="0" w:color="auto"/>
                          </w:divBdr>
                        </w:div>
                        <w:div w:id="1317418076">
                          <w:marLeft w:val="0"/>
                          <w:marRight w:val="0"/>
                          <w:marTop w:val="0"/>
                          <w:marBottom w:val="0"/>
                          <w:divBdr>
                            <w:top w:val="none" w:sz="0" w:space="0" w:color="auto"/>
                            <w:left w:val="none" w:sz="0" w:space="0" w:color="auto"/>
                            <w:bottom w:val="none" w:sz="0" w:space="0" w:color="auto"/>
                            <w:right w:val="none" w:sz="0" w:space="0" w:color="auto"/>
                          </w:divBdr>
                          <w:divsChild>
                            <w:div w:id="1932352824">
                              <w:marLeft w:val="0"/>
                              <w:marRight w:val="0"/>
                              <w:marTop w:val="0"/>
                              <w:marBottom w:val="0"/>
                              <w:divBdr>
                                <w:top w:val="none" w:sz="0" w:space="0" w:color="auto"/>
                                <w:left w:val="none" w:sz="0" w:space="0" w:color="auto"/>
                                <w:bottom w:val="none" w:sz="0" w:space="0" w:color="auto"/>
                                <w:right w:val="none" w:sz="0" w:space="0" w:color="auto"/>
                              </w:divBdr>
                              <w:divsChild>
                                <w:div w:id="1794786635">
                                  <w:marLeft w:val="0"/>
                                  <w:marRight w:val="0"/>
                                  <w:marTop w:val="0"/>
                                  <w:marBottom w:val="0"/>
                                  <w:divBdr>
                                    <w:top w:val="none" w:sz="0" w:space="0" w:color="auto"/>
                                    <w:left w:val="none" w:sz="0" w:space="0" w:color="auto"/>
                                    <w:bottom w:val="none" w:sz="0" w:space="0" w:color="auto"/>
                                    <w:right w:val="none" w:sz="0" w:space="0" w:color="auto"/>
                                  </w:divBdr>
                                  <w:divsChild>
                                    <w:div w:id="703604224">
                                      <w:marLeft w:val="15"/>
                                      <w:marRight w:val="75"/>
                                      <w:marTop w:val="0"/>
                                      <w:marBottom w:val="0"/>
                                      <w:divBdr>
                                        <w:top w:val="single" w:sz="2" w:space="0" w:color="333333"/>
                                        <w:left w:val="single" w:sz="2" w:space="0" w:color="333333"/>
                                        <w:bottom w:val="single" w:sz="2" w:space="0" w:color="333333"/>
                                        <w:right w:val="single" w:sz="2" w:space="0" w:color="333333"/>
                                      </w:divBdr>
                                    </w:div>
                                    <w:div w:id="1778721300">
                                      <w:marLeft w:val="0"/>
                                      <w:marRight w:val="0"/>
                                      <w:marTop w:val="0"/>
                                      <w:marBottom w:val="0"/>
                                      <w:divBdr>
                                        <w:top w:val="none" w:sz="0" w:space="0" w:color="auto"/>
                                        <w:left w:val="none" w:sz="0" w:space="0" w:color="auto"/>
                                        <w:bottom w:val="none" w:sz="0" w:space="0" w:color="auto"/>
                                        <w:right w:val="none" w:sz="0" w:space="0" w:color="auto"/>
                                      </w:divBdr>
                                    </w:div>
                                    <w:div w:id="1759718711">
                                      <w:marLeft w:val="15"/>
                                      <w:marRight w:val="75"/>
                                      <w:marTop w:val="0"/>
                                      <w:marBottom w:val="0"/>
                                      <w:divBdr>
                                        <w:top w:val="single" w:sz="2" w:space="0" w:color="333333"/>
                                        <w:left w:val="single" w:sz="2" w:space="0" w:color="333333"/>
                                        <w:bottom w:val="single" w:sz="2" w:space="0" w:color="333333"/>
                                        <w:right w:val="single" w:sz="2" w:space="0" w:color="333333"/>
                                      </w:divBdr>
                                    </w:div>
                                    <w:div w:id="671642330">
                                      <w:marLeft w:val="0"/>
                                      <w:marRight w:val="0"/>
                                      <w:marTop w:val="0"/>
                                      <w:marBottom w:val="0"/>
                                      <w:divBdr>
                                        <w:top w:val="none" w:sz="0" w:space="0" w:color="auto"/>
                                        <w:left w:val="none" w:sz="0" w:space="0" w:color="auto"/>
                                        <w:bottom w:val="none" w:sz="0" w:space="0" w:color="auto"/>
                                        <w:right w:val="none" w:sz="0" w:space="0" w:color="auto"/>
                                      </w:divBdr>
                                    </w:div>
                                    <w:div w:id="1202548615">
                                      <w:marLeft w:val="15"/>
                                      <w:marRight w:val="75"/>
                                      <w:marTop w:val="0"/>
                                      <w:marBottom w:val="0"/>
                                      <w:divBdr>
                                        <w:top w:val="single" w:sz="2" w:space="0" w:color="333333"/>
                                        <w:left w:val="single" w:sz="2" w:space="0" w:color="333333"/>
                                        <w:bottom w:val="single" w:sz="2" w:space="0" w:color="333333"/>
                                        <w:right w:val="single" w:sz="2" w:space="0" w:color="333333"/>
                                      </w:divBdr>
                                    </w:div>
                                    <w:div w:id="885801407">
                                      <w:marLeft w:val="0"/>
                                      <w:marRight w:val="0"/>
                                      <w:marTop w:val="0"/>
                                      <w:marBottom w:val="0"/>
                                      <w:divBdr>
                                        <w:top w:val="none" w:sz="0" w:space="0" w:color="auto"/>
                                        <w:left w:val="none" w:sz="0" w:space="0" w:color="auto"/>
                                        <w:bottom w:val="none" w:sz="0" w:space="0" w:color="auto"/>
                                        <w:right w:val="none" w:sz="0" w:space="0" w:color="auto"/>
                                      </w:divBdr>
                                    </w:div>
                                    <w:div w:id="1447966905">
                                      <w:marLeft w:val="15"/>
                                      <w:marRight w:val="75"/>
                                      <w:marTop w:val="0"/>
                                      <w:marBottom w:val="0"/>
                                      <w:divBdr>
                                        <w:top w:val="single" w:sz="2" w:space="0" w:color="333333"/>
                                        <w:left w:val="single" w:sz="2" w:space="0" w:color="333333"/>
                                        <w:bottom w:val="single" w:sz="2" w:space="0" w:color="333333"/>
                                        <w:right w:val="single" w:sz="2" w:space="0" w:color="333333"/>
                                      </w:divBdr>
                                    </w:div>
                                    <w:div w:id="836965072">
                                      <w:marLeft w:val="0"/>
                                      <w:marRight w:val="0"/>
                                      <w:marTop w:val="0"/>
                                      <w:marBottom w:val="0"/>
                                      <w:divBdr>
                                        <w:top w:val="none" w:sz="0" w:space="0" w:color="auto"/>
                                        <w:left w:val="none" w:sz="0" w:space="0" w:color="auto"/>
                                        <w:bottom w:val="none" w:sz="0" w:space="0" w:color="auto"/>
                                        <w:right w:val="none" w:sz="0" w:space="0" w:color="auto"/>
                                      </w:divBdr>
                                    </w:div>
                                    <w:div w:id="1098671481">
                                      <w:marLeft w:val="300"/>
                                      <w:marRight w:val="0"/>
                                      <w:marTop w:val="0"/>
                                      <w:marBottom w:val="0"/>
                                      <w:divBdr>
                                        <w:top w:val="none" w:sz="0" w:space="0" w:color="auto"/>
                                        <w:left w:val="none" w:sz="0" w:space="0" w:color="auto"/>
                                        <w:bottom w:val="none" w:sz="0" w:space="0" w:color="auto"/>
                                        <w:right w:val="none" w:sz="0" w:space="0" w:color="auto"/>
                                      </w:divBdr>
                                    </w:div>
                                  </w:divsChild>
                                </w:div>
                                <w:div w:id="1390223182">
                                  <w:marLeft w:val="0"/>
                                  <w:marRight w:val="0"/>
                                  <w:marTop w:val="0"/>
                                  <w:marBottom w:val="0"/>
                                  <w:divBdr>
                                    <w:top w:val="none" w:sz="0" w:space="0" w:color="auto"/>
                                    <w:left w:val="none" w:sz="0" w:space="0" w:color="auto"/>
                                    <w:bottom w:val="none" w:sz="0" w:space="0" w:color="auto"/>
                                    <w:right w:val="none" w:sz="0" w:space="0" w:color="auto"/>
                                  </w:divBdr>
                                  <w:divsChild>
                                    <w:div w:id="1854494107">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1168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554248">
          <w:marLeft w:val="0"/>
          <w:marRight w:val="0"/>
          <w:marTop w:val="0"/>
          <w:marBottom w:val="600"/>
          <w:divBdr>
            <w:top w:val="none" w:sz="0" w:space="0" w:color="auto"/>
            <w:left w:val="none" w:sz="0" w:space="0" w:color="auto"/>
            <w:bottom w:val="none" w:sz="0" w:space="0" w:color="auto"/>
            <w:right w:val="none" w:sz="0" w:space="0" w:color="auto"/>
          </w:divBdr>
          <w:divsChild>
            <w:div w:id="19280150">
              <w:marLeft w:val="0"/>
              <w:marRight w:val="0"/>
              <w:marTop w:val="300"/>
              <w:marBottom w:val="0"/>
              <w:divBdr>
                <w:top w:val="none" w:sz="0" w:space="0" w:color="auto"/>
                <w:left w:val="none" w:sz="0" w:space="0" w:color="auto"/>
                <w:bottom w:val="none" w:sz="0" w:space="0" w:color="auto"/>
                <w:right w:val="none" w:sz="0" w:space="0" w:color="auto"/>
              </w:divBdr>
            </w:div>
            <w:div w:id="1398895248">
              <w:marLeft w:val="0"/>
              <w:marRight w:val="0"/>
              <w:marTop w:val="0"/>
              <w:marBottom w:val="0"/>
              <w:divBdr>
                <w:top w:val="none" w:sz="0" w:space="0" w:color="auto"/>
                <w:left w:val="none" w:sz="0" w:space="0" w:color="auto"/>
                <w:bottom w:val="none" w:sz="0" w:space="0" w:color="auto"/>
                <w:right w:val="none" w:sz="0" w:space="0" w:color="auto"/>
              </w:divBdr>
              <w:divsChild>
                <w:div w:id="1680425587">
                  <w:marLeft w:val="0"/>
                  <w:marRight w:val="0"/>
                  <w:marTop w:val="0"/>
                  <w:marBottom w:val="0"/>
                  <w:divBdr>
                    <w:top w:val="none" w:sz="0" w:space="0" w:color="auto"/>
                    <w:left w:val="none" w:sz="0" w:space="0" w:color="auto"/>
                    <w:bottom w:val="none" w:sz="0" w:space="0" w:color="auto"/>
                    <w:right w:val="none" w:sz="0" w:space="0" w:color="auto"/>
                  </w:divBdr>
                  <w:divsChild>
                    <w:div w:id="1320160656">
                      <w:marLeft w:val="0"/>
                      <w:marRight w:val="0"/>
                      <w:marTop w:val="0"/>
                      <w:marBottom w:val="0"/>
                      <w:divBdr>
                        <w:top w:val="none" w:sz="0" w:space="0" w:color="auto"/>
                        <w:left w:val="none" w:sz="0" w:space="0" w:color="auto"/>
                        <w:bottom w:val="none" w:sz="0" w:space="0" w:color="auto"/>
                        <w:right w:val="none" w:sz="0" w:space="0" w:color="auto"/>
                      </w:divBdr>
                      <w:divsChild>
                        <w:div w:id="529144852">
                          <w:marLeft w:val="0"/>
                          <w:marRight w:val="0"/>
                          <w:marTop w:val="0"/>
                          <w:marBottom w:val="0"/>
                          <w:divBdr>
                            <w:top w:val="none" w:sz="0" w:space="0" w:color="auto"/>
                            <w:left w:val="none" w:sz="0" w:space="0" w:color="auto"/>
                            <w:bottom w:val="none" w:sz="0" w:space="0" w:color="auto"/>
                            <w:right w:val="none" w:sz="0" w:space="0" w:color="auto"/>
                          </w:divBdr>
                          <w:divsChild>
                            <w:div w:id="636377652">
                              <w:marLeft w:val="0"/>
                              <w:marRight w:val="0"/>
                              <w:marTop w:val="0"/>
                              <w:marBottom w:val="0"/>
                              <w:divBdr>
                                <w:top w:val="none" w:sz="0" w:space="0" w:color="auto"/>
                                <w:left w:val="none" w:sz="0" w:space="0" w:color="auto"/>
                                <w:bottom w:val="none" w:sz="0" w:space="0" w:color="auto"/>
                                <w:right w:val="none" w:sz="0" w:space="0" w:color="auto"/>
                              </w:divBdr>
                            </w:div>
                          </w:divsChild>
                        </w:div>
                        <w:div w:id="1034386608">
                          <w:marLeft w:val="150"/>
                          <w:marRight w:val="150"/>
                          <w:marTop w:val="150"/>
                          <w:marBottom w:val="150"/>
                          <w:divBdr>
                            <w:top w:val="none" w:sz="0" w:space="0" w:color="auto"/>
                            <w:left w:val="none" w:sz="0" w:space="0" w:color="auto"/>
                            <w:bottom w:val="none" w:sz="0" w:space="0" w:color="auto"/>
                            <w:right w:val="none" w:sz="0" w:space="0" w:color="auto"/>
                          </w:divBdr>
                        </w:div>
                        <w:div w:id="1773863331">
                          <w:marLeft w:val="0"/>
                          <w:marRight w:val="0"/>
                          <w:marTop w:val="0"/>
                          <w:marBottom w:val="0"/>
                          <w:divBdr>
                            <w:top w:val="none" w:sz="0" w:space="0" w:color="auto"/>
                            <w:left w:val="none" w:sz="0" w:space="0" w:color="auto"/>
                            <w:bottom w:val="none" w:sz="0" w:space="0" w:color="auto"/>
                            <w:right w:val="none" w:sz="0" w:space="0" w:color="auto"/>
                          </w:divBdr>
                          <w:divsChild>
                            <w:div w:id="1392073460">
                              <w:marLeft w:val="0"/>
                              <w:marRight w:val="0"/>
                              <w:marTop w:val="0"/>
                              <w:marBottom w:val="0"/>
                              <w:divBdr>
                                <w:top w:val="none" w:sz="0" w:space="0" w:color="auto"/>
                                <w:left w:val="none" w:sz="0" w:space="0" w:color="auto"/>
                                <w:bottom w:val="none" w:sz="0" w:space="0" w:color="auto"/>
                                <w:right w:val="none" w:sz="0" w:space="0" w:color="auto"/>
                              </w:divBdr>
                              <w:divsChild>
                                <w:div w:id="1232545745">
                                  <w:marLeft w:val="0"/>
                                  <w:marRight w:val="0"/>
                                  <w:marTop w:val="0"/>
                                  <w:marBottom w:val="0"/>
                                  <w:divBdr>
                                    <w:top w:val="none" w:sz="0" w:space="0" w:color="auto"/>
                                    <w:left w:val="none" w:sz="0" w:space="0" w:color="auto"/>
                                    <w:bottom w:val="none" w:sz="0" w:space="0" w:color="auto"/>
                                    <w:right w:val="none" w:sz="0" w:space="0" w:color="auto"/>
                                  </w:divBdr>
                                  <w:divsChild>
                                    <w:div w:id="821121032">
                                      <w:marLeft w:val="15"/>
                                      <w:marRight w:val="75"/>
                                      <w:marTop w:val="0"/>
                                      <w:marBottom w:val="0"/>
                                      <w:divBdr>
                                        <w:top w:val="single" w:sz="2" w:space="0" w:color="333333"/>
                                        <w:left w:val="single" w:sz="2" w:space="0" w:color="333333"/>
                                        <w:bottom w:val="single" w:sz="2" w:space="0" w:color="333333"/>
                                        <w:right w:val="single" w:sz="2" w:space="0" w:color="333333"/>
                                      </w:divBdr>
                                    </w:div>
                                    <w:div w:id="1704164512">
                                      <w:marLeft w:val="0"/>
                                      <w:marRight w:val="0"/>
                                      <w:marTop w:val="0"/>
                                      <w:marBottom w:val="0"/>
                                      <w:divBdr>
                                        <w:top w:val="none" w:sz="0" w:space="0" w:color="auto"/>
                                        <w:left w:val="none" w:sz="0" w:space="0" w:color="auto"/>
                                        <w:bottom w:val="none" w:sz="0" w:space="0" w:color="auto"/>
                                        <w:right w:val="none" w:sz="0" w:space="0" w:color="auto"/>
                                      </w:divBdr>
                                    </w:div>
                                    <w:div w:id="1003555071">
                                      <w:marLeft w:val="300"/>
                                      <w:marRight w:val="0"/>
                                      <w:marTop w:val="0"/>
                                      <w:marBottom w:val="0"/>
                                      <w:divBdr>
                                        <w:top w:val="none" w:sz="0" w:space="0" w:color="auto"/>
                                        <w:left w:val="none" w:sz="0" w:space="0" w:color="auto"/>
                                        <w:bottom w:val="none" w:sz="0" w:space="0" w:color="auto"/>
                                        <w:right w:val="none" w:sz="0" w:space="0" w:color="auto"/>
                                      </w:divBdr>
                                    </w:div>
                                    <w:div w:id="758253676">
                                      <w:marLeft w:val="15"/>
                                      <w:marRight w:val="75"/>
                                      <w:marTop w:val="0"/>
                                      <w:marBottom w:val="0"/>
                                      <w:divBdr>
                                        <w:top w:val="single" w:sz="2" w:space="0" w:color="333333"/>
                                        <w:left w:val="single" w:sz="2" w:space="0" w:color="333333"/>
                                        <w:bottom w:val="single" w:sz="2" w:space="0" w:color="333333"/>
                                        <w:right w:val="single" w:sz="2" w:space="0" w:color="333333"/>
                                      </w:divBdr>
                                    </w:div>
                                    <w:div w:id="503740945">
                                      <w:marLeft w:val="0"/>
                                      <w:marRight w:val="0"/>
                                      <w:marTop w:val="0"/>
                                      <w:marBottom w:val="0"/>
                                      <w:divBdr>
                                        <w:top w:val="none" w:sz="0" w:space="0" w:color="auto"/>
                                        <w:left w:val="none" w:sz="0" w:space="0" w:color="auto"/>
                                        <w:bottom w:val="none" w:sz="0" w:space="0" w:color="auto"/>
                                        <w:right w:val="none" w:sz="0" w:space="0" w:color="auto"/>
                                      </w:divBdr>
                                    </w:div>
                                    <w:div w:id="129709075">
                                      <w:marLeft w:val="15"/>
                                      <w:marRight w:val="75"/>
                                      <w:marTop w:val="0"/>
                                      <w:marBottom w:val="0"/>
                                      <w:divBdr>
                                        <w:top w:val="single" w:sz="2" w:space="0" w:color="333333"/>
                                        <w:left w:val="single" w:sz="2" w:space="0" w:color="333333"/>
                                        <w:bottom w:val="single" w:sz="2" w:space="0" w:color="333333"/>
                                        <w:right w:val="single" w:sz="2" w:space="0" w:color="333333"/>
                                      </w:divBdr>
                                    </w:div>
                                    <w:div w:id="1638949801">
                                      <w:marLeft w:val="0"/>
                                      <w:marRight w:val="0"/>
                                      <w:marTop w:val="0"/>
                                      <w:marBottom w:val="0"/>
                                      <w:divBdr>
                                        <w:top w:val="none" w:sz="0" w:space="0" w:color="auto"/>
                                        <w:left w:val="none" w:sz="0" w:space="0" w:color="auto"/>
                                        <w:bottom w:val="none" w:sz="0" w:space="0" w:color="auto"/>
                                        <w:right w:val="none" w:sz="0" w:space="0" w:color="auto"/>
                                      </w:divBdr>
                                    </w:div>
                                    <w:div w:id="2083329001">
                                      <w:marLeft w:val="15"/>
                                      <w:marRight w:val="75"/>
                                      <w:marTop w:val="0"/>
                                      <w:marBottom w:val="0"/>
                                      <w:divBdr>
                                        <w:top w:val="single" w:sz="2" w:space="0" w:color="333333"/>
                                        <w:left w:val="single" w:sz="2" w:space="0" w:color="333333"/>
                                        <w:bottom w:val="single" w:sz="2" w:space="0" w:color="333333"/>
                                        <w:right w:val="single" w:sz="2" w:space="0" w:color="333333"/>
                                      </w:divBdr>
                                    </w:div>
                                    <w:div w:id="1713191545">
                                      <w:marLeft w:val="0"/>
                                      <w:marRight w:val="0"/>
                                      <w:marTop w:val="0"/>
                                      <w:marBottom w:val="0"/>
                                      <w:divBdr>
                                        <w:top w:val="none" w:sz="0" w:space="0" w:color="auto"/>
                                        <w:left w:val="none" w:sz="0" w:space="0" w:color="auto"/>
                                        <w:bottom w:val="none" w:sz="0" w:space="0" w:color="auto"/>
                                        <w:right w:val="none" w:sz="0" w:space="0" w:color="auto"/>
                                      </w:divBdr>
                                    </w:div>
                                  </w:divsChild>
                                </w:div>
                                <w:div w:id="463038110">
                                  <w:marLeft w:val="0"/>
                                  <w:marRight w:val="0"/>
                                  <w:marTop w:val="0"/>
                                  <w:marBottom w:val="0"/>
                                  <w:divBdr>
                                    <w:top w:val="none" w:sz="0" w:space="0" w:color="auto"/>
                                    <w:left w:val="none" w:sz="0" w:space="0" w:color="auto"/>
                                    <w:bottom w:val="none" w:sz="0" w:space="0" w:color="auto"/>
                                    <w:right w:val="none" w:sz="0" w:space="0" w:color="auto"/>
                                  </w:divBdr>
                                  <w:divsChild>
                                    <w:div w:id="258489756">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8006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808253">
          <w:marLeft w:val="0"/>
          <w:marRight w:val="0"/>
          <w:marTop w:val="0"/>
          <w:marBottom w:val="600"/>
          <w:divBdr>
            <w:top w:val="none" w:sz="0" w:space="0" w:color="auto"/>
            <w:left w:val="none" w:sz="0" w:space="0" w:color="auto"/>
            <w:bottom w:val="none" w:sz="0" w:space="0" w:color="auto"/>
            <w:right w:val="none" w:sz="0" w:space="0" w:color="auto"/>
          </w:divBdr>
          <w:divsChild>
            <w:div w:id="1806003435">
              <w:marLeft w:val="0"/>
              <w:marRight w:val="0"/>
              <w:marTop w:val="300"/>
              <w:marBottom w:val="0"/>
              <w:divBdr>
                <w:top w:val="none" w:sz="0" w:space="0" w:color="auto"/>
                <w:left w:val="none" w:sz="0" w:space="0" w:color="auto"/>
                <w:bottom w:val="none" w:sz="0" w:space="0" w:color="auto"/>
                <w:right w:val="none" w:sz="0" w:space="0" w:color="auto"/>
              </w:divBdr>
            </w:div>
            <w:div w:id="198857238">
              <w:marLeft w:val="0"/>
              <w:marRight w:val="0"/>
              <w:marTop w:val="0"/>
              <w:marBottom w:val="0"/>
              <w:divBdr>
                <w:top w:val="none" w:sz="0" w:space="0" w:color="auto"/>
                <w:left w:val="none" w:sz="0" w:space="0" w:color="auto"/>
                <w:bottom w:val="none" w:sz="0" w:space="0" w:color="auto"/>
                <w:right w:val="none" w:sz="0" w:space="0" w:color="auto"/>
              </w:divBdr>
              <w:divsChild>
                <w:div w:id="1198348648">
                  <w:marLeft w:val="0"/>
                  <w:marRight w:val="0"/>
                  <w:marTop w:val="0"/>
                  <w:marBottom w:val="0"/>
                  <w:divBdr>
                    <w:top w:val="none" w:sz="0" w:space="0" w:color="auto"/>
                    <w:left w:val="none" w:sz="0" w:space="0" w:color="auto"/>
                    <w:bottom w:val="none" w:sz="0" w:space="0" w:color="auto"/>
                    <w:right w:val="none" w:sz="0" w:space="0" w:color="auto"/>
                  </w:divBdr>
                  <w:divsChild>
                    <w:div w:id="1302998705">
                      <w:marLeft w:val="0"/>
                      <w:marRight w:val="0"/>
                      <w:marTop w:val="0"/>
                      <w:marBottom w:val="0"/>
                      <w:divBdr>
                        <w:top w:val="none" w:sz="0" w:space="0" w:color="auto"/>
                        <w:left w:val="none" w:sz="0" w:space="0" w:color="auto"/>
                        <w:bottom w:val="none" w:sz="0" w:space="0" w:color="auto"/>
                        <w:right w:val="none" w:sz="0" w:space="0" w:color="auto"/>
                      </w:divBdr>
                      <w:divsChild>
                        <w:div w:id="254630984">
                          <w:marLeft w:val="0"/>
                          <w:marRight w:val="0"/>
                          <w:marTop w:val="0"/>
                          <w:marBottom w:val="0"/>
                          <w:divBdr>
                            <w:top w:val="none" w:sz="0" w:space="0" w:color="auto"/>
                            <w:left w:val="none" w:sz="0" w:space="0" w:color="auto"/>
                            <w:bottom w:val="none" w:sz="0" w:space="0" w:color="auto"/>
                            <w:right w:val="none" w:sz="0" w:space="0" w:color="auto"/>
                          </w:divBdr>
                          <w:divsChild>
                            <w:div w:id="495074362">
                              <w:marLeft w:val="0"/>
                              <w:marRight w:val="0"/>
                              <w:marTop w:val="0"/>
                              <w:marBottom w:val="0"/>
                              <w:divBdr>
                                <w:top w:val="none" w:sz="0" w:space="0" w:color="auto"/>
                                <w:left w:val="none" w:sz="0" w:space="0" w:color="auto"/>
                                <w:bottom w:val="none" w:sz="0" w:space="0" w:color="auto"/>
                                <w:right w:val="none" w:sz="0" w:space="0" w:color="auto"/>
                              </w:divBdr>
                            </w:div>
                          </w:divsChild>
                        </w:div>
                        <w:div w:id="1235319873">
                          <w:marLeft w:val="150"/>
                          <w:marRight w:val="150"/>
                          <w:marTop w:val="150"/>
                          <w:marBottom w:val="150"/>
                          <w:divBdr>
                            <w:top w:val="none" w:sz="0" w:space="0" w:color="auto"/>
                            <w:left w:val="none" w:sz="0" w:space="0" w:color="auto"/>
                            <w:bottom w:val="none" w:sz="0" w:space="0" w:color="auto"/>
                            <w:right w:val="none" w:sz="0" w:space="0" w:color="auto"/>
                          </w:divBdr>
                        </w:div>
                        <w:div w:id="1394885202">
                          <w:marLeft w:val="0"/>
                          <w:marRight w:val="0"/>
                          <w:marTop w:val="0"/>
                          <w:marBottom w:val="0"/>
                          <w:divBdr>
                            <w:top w:val="none" w:sz="0" w:space="0" w:color="auto"/>
                            <w:left w:val="none" w:sz="0" w:space="0" w:color="auto"/>
                            <w:bottom w:val="none" w:sz="0" w:space="0" w:color="auto"/>
                            <w:right w:val="none" w:sz="0" w:space="0" w:color="auto"/>
                          </w:divBdr>
                          <w:divsChild>
                            <w:div w:id="1849369938">
                              <w:marLeft w:val="0"/>
                              <w:marRight w:val="0"/>
                              <w:marTop w:val="0"/>
                              <w:marBottom w:val="0"/>
                              <w:divBdr>
                                <w:top w:val="none" w:sz="0" w:space="0" w:color="auto"/>
                                <w:left w:val="none" w:sz="0" w:space="0" w:color="auto"/>
                                <w:bottom w:val="none" w:sz="0" w:space="0" w:color="auto"/>
                                <w:right w:val="none" w:sz="0" w:space="0" w:color="auto"/>
                              </w:divBdr>
                              <w:divsChild>
                                <w:div w:id="1413047530">
                                  <w:marLeft w:val="0"/>
                                  <w:marRight w:val="0"/>
                                  <w:marTop w:val="0"/>
                                  <w:marBottom w:val="0"/>
                                  <w:divBdr>
                                    <w:top w:val="none" w:sz="0" w:space="0" w:color="auto"/>
                                    <w:left w:val="none" w:sz="0" w:space="0" w:color="auto"/>
                                    <w:bottom w:val="none" w:sz="0" w:space="0" w:color="auto"/>
                                    <w:right w:val="none" w:sz="0" w:space="0" w:color="auto"/>
                                  </w:divBdr>
                                  <w:divsChild>
                                    <w:div w:id="1293057047">
                                      <w:marLeft w:val="15"/>
                                      <w:marRight w:val="75"/>
                                      <w:marTop w:val="0"/>
                                      <w:marBottom w:val="0"/>
                                      <w:divBdr>
                                        <w:top w:val="single" w:sz="2" w:space="0" w:color="333333"/>
                                        <w:left w:val="single" w:sz="2" w:space="0" w:color="333333"/>
                                        <w:bottom w:val="single" w:sz="2" w:space="0" w:color="333333"/>
                                        <w:right w:val="single" w:sz="2" w:space="0" w:color="333333"/>
                                      </w:divBdr>
                                    </w:div>
                                    <w:div w:id="701513595">
                                      <w:marLeft w:val="0"/>
                                      <w:marRight w:val="0"/>
                                      <w:marTop w:val="0"/>
                                      <w:marBottom w:val="0"/>
                                      <w:divBdr>
                                        <w:top w:val="none" w:sz="0" w:space="0" w:color="auto"/>
                                        <w:left w:val="none" w:sz="0" w:space="0" w:color="auto"/>
                                        <w:bottom w:val="none" w:sz="0" w:space="0" w:color="auto"/>
                                        <w:right w:val="none" w:sz="0" w:space="0" w:color="auto"/>
                                      </w:divBdr>
                                    </w:div>
                                    <w:div w:id="1527525328">
                                      <w:marLeft w:val="300"/>
                                      <w:marRight w:val="0"/>
                                      <w:marTop w:val="0"/>
                                      <w:marBottom w:val="0"/>
                                      <w:divBdr>
                                        <w:top w:val="none" w:sz="0" w:space="0" w:color="auto"/>
                                        <w:left w:val="none" w:sz="0" w:space="0" w:color="auto"/>
                                        <w:bottom w:val="none" w:sz="0" w:space="0" w:color="auto"/>
                                        <w:right w:val="none" w:sz="0" w:space="0" w:color="auto"/>
                                      </w:divBdr>
                                    </w:div>
                                    <w:div w:id="1157265243">
                                      <w:marLeft w:val="15"/>
                                      <w:marRight w:val="75"/>
                                      <w:marTop w:val="0"/>
                                      <w:marBottom w:val="0"/>
                                      <w:divBdr>
                                        <w:top w:val="single" w:sz="2" w:space="0" w:color="333333"/>
                                        <w:left w:val="single" w:sz="2" w:space="0" w:color="333333"/>
                                        <w:bottom w:val="single" w:sz="2" w:space="0" w:color="333333"/>
                                        <w:right w:val="single" w:sz="2" w:space="0" w:color="333333"/>
                                      </w:divBdr>
                                    </w:div>
                                    <w:div w:id="331491305">
                                      <w:marLeft w:val="0"/>
                                      <w:marRight w:val="0"/>
                                      <w:marTop w:val="0"/>
                                      <w:marBottom w:val="0"/>
                                      <w:divBdr>
                                        <w:top w:val="none" w:sz="0" w:space="0" w:color="auto"/>
                                        <w:left w:val="none" w:sz="0" w:space="0" w:color="auto"/>
                                        <w:bottom w:val="none" w:sz="0" w:space="0" w:color="auto"/>
                                        <w:right w:val="none" w:sz="0" w:space="0" w:color="auto"/>
                                      </w:divBdr>
                                    </w:div>
                                    <w:div w:id="576549628">
                                      <w:marLeft w:val="15"/>
                                      <w:marRight w:val="75"/>
                                      <w:marTop w:val="0"/>
                                      <w:marBottom w:val="0"/>
                                      <w:divBdr>
                                        <w:top w:val="single" w:sz="2" w:space="0" w:color="333333"/>
                                        <w:left w:val="single" w:sz="2" w:space="0" w:color="333333"/>
                                        <w:bottom w:val="single" w:sz="2" w:space="0" w:color="333333"/>
                                        <w:right w:val="single" w:sz="2" w:space="0" w:color="333333"/>
                                      </w:divBdr>
                                    </w:div>
                                    <w:div w:id="1718697247">
                                      <w:marLeft w:val="0"/>
                                      <w:marRight w:val="0"/>
                                      <w:marTop w:val="0"/>
                                      <w:marBottom w:val="0"/>
                                      <w:divBdr>
                                        <w:top w:val="none" w:sz="0" w:space="0" w:color="auto"/>
                                        <w:left w:val="none" w:sz="0" w:space="0" w:color="auto"/>
                                        <w:bottom w:val="none" w:sz="0" w:space="0" w:color="auto"/>
                                        <w:right w:val="none" w:sz="0" w:space="0" w:color="auto"/>
                                      </w:divBdr>
                                    </w:div>
                                    <w:div w:id="1907178099">
                                      <w:marLeft w:val="15"/>
                                      <w:marRight w:val="75"/>
                                      <w:marTop w:val="0"/>
                                      <w:marBottom w:val="0"/>
                                      <w:divBdr>
                                        <w:top w:val="single" w:sz="2" w:space="0" w:color="333333"/>
                                        <w:left w:val="single" w:sz="2" w:space="0" w:color="333333"/>
                                        <w:bottom w:val="single" w:sz="2" w:space="0" w:color="333333"/>
                                        <w:right w:val="single" w:sz="2" w:space="0" w:color="333333"/>
                                      </w:divBdr>
                                    </w:div>
                                    <w:div w:id="1882547232">
                                      <w:marLeft w:val="0"/>
                                      <w:marRight w:val="0"/>
                                      <w:marTop w:val="0"/>
                                      <w:marBottom w:val="0"/>
                                      <w:divBdr>
                                        <w:top w:val="none" w:sz="0" w:space="0" w:color="auto"/>
                                        <w:left w:val="none" w:sz="0" w:space="0" w:color="auto"/>
                                        <w:bottom w:val="none" w:sz="0" w:space="0" w:color="auto"/>
                                        <w:right w:val="none" w:sz="0" w:space="0" w:color="auto"/>
                                      </w:divBdr>
                                    </w:div>
                                  </w:divsChild>
                                </w:div>
                                <w:div w:id="1966614493">
                                  <w:marLeft w:val="0"/>
                                  <w:marRight w:val="0"/>
                                  <w:marTop w:val="0"/>
                                  <w:marBottom w:val="0"/>
                                  <w:divBdr>
                                    <w:top w:val="none" w:sz="0" w:space="0" w:color="auto"/>
                                    <w:left w:val="none" w:sz="0" w:space="0" w:color="auto"/>
                                    <w:bottom w:val="none" w:sz="0" w:space="0" w:color="auto"/>
                                    <w:right w:val="none" w:sz="0" w:space="0" w:color="auto"/>
                                  </w:divBdr>
                                  <w:divsChild>
                                    <w:div w:id="2111049884">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0692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144357">
          <w:marLeft w:val="0"/>
          <w:marRight w:val="0"/>
          <w:marTop w:val="0"/>
          <w:marBottom w:val="600"/>
          <w:divBdr>
            <w:top w:val="none" w:sz="0" w:space="0" w:color="auto"/>
            <w:left w:val="none" w:sz="0" w:space="0" w:color="auto"/>
            <w:bottom w:val="none" w:sz="0" w:space="0" w:color="auto"/>
            <w:right w:val="none" w:sz="0" w:space="0" w:color="auto"/>
          </w:divBdr>
          <w:divsChild>
            <w:div w:id="720634822">
              <w:marLeft w:val="0"/>
              <w:marRight w:val="0"/>
              <w:marTop w:val="300"/>
              <w:marBottom w:val="0"/>
              <w:divBdr>
                <w:top w:val="none" w:sz="0" w:space="0" w:color="auto"/>
                <w:left w:val="none" w:sz="0" w:space="0" w:color="auto"/>
                <w:bottom w:val="none" w:sz="0" w:space="0" w:color="auto"/>
                <w:right w:val="none" w:sz="0" w:space="0" w:color="auto"/>
              </w:divBdr>
            </w:div>
            <w:div w:id="1884370312">
              <w:marLeft w:val="0"/>
              <w:marRight w:val="0"/>
              <w:marTop w:val="0"/>
              <w:marBottom w:val="0"/>
              <w:divBdr>
                <w:top w:val="none" w:sz="0" w:space="0" w:color="auto"/>
                <w:left w:val="none" w:sz="0" w:space="0" w:color="auto"/>
                <w:bottom w:val="none" w:sz="0" w:space="0" w:color="auto"/>
                <w:right w:val="none" w:sz="0" w:space="0" w:color="auto"/>
              </w:divBdr>
              <w:divsChild>
                <w:div w:id="489760046">
                  <w:marLeft w:val="0"/>
                  <w:marRight w:val="0"/>
                  <w:marTop w:val="0"/>
                  <w:marBottom w:val="0"/>
                  <w:divBdr>
                    <w:top w:val="none" w:sz="0" w:space="0" w:color="auto"/>
                    <w:left w:val="none" w:sz="0" w:space="0" w:color="auto"/>
                    <w:bottom w:val="none" w:sz="0" w:space="0" w:color="auto"/>
                    <w:right w:val="none" w:sz="0" w:space="0" w:color="auto"/>
                  </w:divBdr>
                  <w:divsChild>
                    <w:div w:id="432634863">
                      <w:marLeft w:val="0"/>
                      <w:marRight w:val="0"/>
                      <w:marTop w:val="0"/>
                      <w:marBottom w:val="0"/>
                      <w:divBdr>
                        <w:top w:val="none" w:sz="0" w:space="0" w:color="auto"/>
                        <w:left w:val="none" w:sz="0" w:space="0" w:color="auto"/>
                        <w:bottom w:val="none" w:sz="0" w:space="0" w:color="auto"/>
                        <w:right w:val="none" w:sz="0" w:space="0" w:color="auto"/>
                      </w:divBdr>
                      <w:divsChild>
                        <w:div w:id="1685404278">
                          <w:marLeft w:val="0"/>
                          <w:marRight w:val="0"/>
                          <w:marTop w:val="0"/>
                          <w:marBottom w:val="0"/>
                          <w:divBdr>
                            <w:top w:val="none" w:sz="0" w:space="0" w:color="auto"/>
                            <w:left w:val="none" w:sz="0" w:space="0" w:color="auto"/>
                            <w:bottom w:val="none" w:sz="0" w:space="0" w:color="auto"/>
                            <w:right w:val="none" w:sz="0" w:space="0" w:color="auto"/>
                          </w:divBdr>
                          <w:divsChild>
                            <w:div w:id="1327051458">
                              <w:marLeft w:val="0"/>
                              <w:marRight w:val="0"/>
                              <w:marTop w:val="0"/>
                              <w:marBottom w:val="0"/>
                              <w:divBdr>
                                <w:top w:val="none" w:sz="0" w:space="0" w:color="auto"/>
                                <w:left w:val="none" w:sz="0" w:space="0" w:color="auto"/>
                                <w:bottom w:val="none" w:sz="0" w:space="0" w:color="auto"/>
                                <w:right w:val="none" w:sz="0" w:space="0" w:color="auto"/>
                              </w:divBdr>
                            </w:div>
                          </w:divsChild>
                        </w:div>
                        <w:div w:id="1338196686">
                          <w:marLeft w:val="150"/>
                          <w:marRight w:val="150"/>
                          <w:marTop w:val="150"/>
                          <w:marBottom w:val="150"/>
                          <w:divBdr>
                            <w:top w:val="none" w:sz="0" w:space="0" w:color="auto"/>
                            <w:left w:val="none" w:sz="0" w:space="0" w:color="auto"/>
                            <w:bottom w:val="none" w:sz="0" w:space="0" w:color="auto"/>
                            <w:right w:val="none" w:sz="0" w:space="0" w:color="auto"/>
                          </w:divBdr>
                        </w:div>
                        <w:div w:id="1060254220">
                          <w:marLeft w:val="0"/>
                          <w:marRight w:val="0"/>
                          <w:marTop w:val="0"/>
                          <w:marBottom w:val="0"/>
                          <w:divBdr>
                            <w:top w:val="none" w:sz="0" w:space="0" w:color="auto"/>
                            <w:left w:val="none" w:sz="0" w:space="0" w:color="auto"/>
                            <w:bottom w:val="none" w:sz="0" w:space="0" w:color="auto"/>
                            <w:right w:val="none" w:sz="0" w:space="0" w:color="auto"/>
                          </w:divBdr>
                          <w:divsChild>
                            <w:div w:id="1775712809">
                              <w:marLeft w:val="0"/>
                              <w:marRight w:val="0"/>
                              <w:marTop w:val="0"/>
                              <w:marBottom w:val="0"/>
                              <w:divBdr>
                                <w:top w:val="none" w:sz="0" w:space="0" w:color="auto"/>
                                <w:left w:val="none" w:sz="0" w:space="0" w:color="auto"/>
                                <w:bottom w:val="none" w:sz="0" w:space="0" w:color="auto"/>
                                <w:right w:val="none" w:sz="0" w:space="0" w:color="auto"/>
                              </w:divBdr>
                              <w:divsChild>
                                <w:div w:id="610741927">
                                  <w:marLeft w:val="0"/>
                                  <w:marRight w:val="0"/>
                                  <w:marTop w:val="0"/>
                                  <w:marBottom w:val="0"/>
                                  <w:divBdr>
                                    <w:top w:val="none" w:sz="0" w:space="0" w:color="auto"/>
                                    <w:left w:val="none" w:sz="0" w:space="0" w:color="auto"/>
                                    <w:bottom w:val="none" w:sz="0" w:space="0" w:color="auto"/>
                                    <w:right w:val="none" w:sz="0" w:space="0" w:color="auto"/>
                                  </w:divBdr>
                                  <w:divsChild>
                                    <w:div w:id="1105540738">
                                      <w:marLeft w:val="15"/>
                                      <w:marRight w:val="75"/>
                                      <w:marTop w:val="0"/>
                                      <w:marBottom w:val="0"/>
                                      <w:divBdr>
                                        <w:top w:val="single" w:sz="2" w:space="0" w:color="333333"/>
                                        <w:left w:val="single" w:sz="2" w:space="0" w:color="333333"/>
                                        <w:bottom w:val="single" w:sz="2" w:space="0" w:color="333333"/>
                                        <w:right w:val="single" w:sz="2" w:space="0" w:color="333333"/>
                                      </w:divBdr>
                                    </w:div>
                                    <w:div w:id="689182863">
                                      <w:marLeft w:val="0"/>
                                      <w:marRight w:val="0"/>
                                      <w:marTop w:val="0"/>
                                      <w:marBottom w:val="0"/>
                                      <w:divBdr>
                                        <w:top w:val="none" w:sz="0" w:space="0" w:color="auto"/>
                                        <w:left w:val="none" w:sz="0" w:space="0" w:color="auto"/>
                                        <w:bottom w:val="none" w:sz="0" w:space="0" w:color="auto"/>
                                        <w:right w:val="none" w:sz="0" w:space="0" w:color="auto"/>
                                      </w:divBdr>
                                    </w:div>
                                    <w:div w:id="708140273">
                                      <w:marLeft w:val="15"/>
                                      <w:marRight w:val="75"/>
                                      <w:marTop w:val="0"/>
                                      <w:marBottom w:val="0"/>
                                      <w:divBdr>
                                        <w:top w:val="single" w:sz="2" w:space="0" w:color="333333"/>
                                        <w:left w:val="single" w:sz="2" w:space="0" w:color="333333"/>
                                        <w:bottom w:val="single" w:sz="2" w:space="0" w:color="333333"/>
                                        <w:right w:val="single" w:sz="2" w:space="0" w:color="333333"/>
                                      </w:divBdr>
                                    </w:div>
                                    <w:div w:id="863128382">
                                      <w:marLeft w:val="0"/>
                                      <w:marRight w:val="0"/>
                                      <w:marTop w:val="0"/>
                                      <w:marBottom w:val="0"/>
                                      <w:divBdr>
                                        <w:top w:val="none" w:sz="0" w:space="0" w:color="auto"/>
                                        <w:left w:val="none" w:sz="0" w:space="0" w:color="auto"/>
                                        <w:bottom w:val="none" w:sz="0" w:space="0" w:color="auto"/>
                                        <w:right w:val="none" w:sz="0" w:space="0" w:color="auto"/>
                                      </w:divBdr>
                                    </w:div>
                                    <w:div w:id="575552867">
                                      <w:marLeft w:val="300"/>
                                      <w:marRight w:val="0"/>
                                      <w:marTop w:val="0"/>
                                      <w:marBottom w:val="0"/>
                                      <w:divBdr>
                                        <w:top w:val="none" w:sz="0" w:space="0" w:color="auto"/>
                                        <w:left w:val="none" w:sz="0" w:space="0" w:color="auto"/>
                                        <w:bottom w:val="none" w:sz="0" w:space="0" w:color="auto"/>
                                        <w:right w:val="none" w:sz="0" w:space="0" w:color="auto"/>
                                      </w:divBdr>
                                    </w:div>
                                    <w:div w:id="492062459">
                                      <w:marLeft w:val="15"/>
                                      <w:marRight w:val="75"/>
                                      <w:marTop w:val="0"/>
                                      <w:marBottom w:val="0"/>
                                      <w:divBdr>
                                        <w:top w:val="single" w:sz="2" w:space="0" w:color="333333"/>
                                        <w:left w:val="single" w:sz="2" w:space="0" w:color="333333"/>
                                        <w:bottom w:val="single" w:sz="2" w:space="0" w:color="333333"/>
                                        <w:right w:val="single" w:sz="2" w:space="0" w:color="333333"/>
                                      </w:divBdr>
                                    </w:div>
                                    <w:div w:id="583760605">
                                      <w:marLeft w:val="0"/>
                                      <w:marRight w:val="0"/>
                                      <w:marTop w:val="0"/>
                                      <w:marBottom w:val="0"/>
                                      <w:divBdr>
                                        <w:top w:val="none" w:sz="0" w:space="0" w:color="auto"/>
                                        <w:left w:val="none" w:sz="0" w:space="0" w:color="auto"/>
                                        <w:bottom w:val="none" w:sz="0" w:space="0" w:color="auto"/>
                                        <w:right w:val="none" w:sz="0" w:space="0" w:color="auto"/>
                                      </w:divBdr>
                                    </w:div>
                                    <w:div w:id="378089684">
                                      <w:marLeft w:val="15"/>
                                      <w:marRight w:val="75"/>
                                      <w:marTop w:val="0"/>
                                      <w:marBottom w:val="0"/>
                                      <w:divBdr>
                                        <w:top w:val="single" w:sz="2" w:space="0" w:color="333333"/>
                                        <w:left w:val="single" w:sz="2" w:space="0" w:color="333333"/>
                                        <w:bottom w:val="single" w:sz="2" w:space="0" w:color="333333"/>
                                        <w:right w:val="single" w:sz="2" w:space="0" w:color="333333"/>
                                      </w:divBdr>
                                    </w:div>
                                    <w:div w:id="998578999">
                                      <w:marLeft w:val="0"/>
                                      <w:marRight w:val="0"/>
                                      <w:marTop w:val="0"/>
                                      <w:marBottom w:val="0"/>
                                      <w:divBdr>
                                        <w:top w:val="none" w:sz="0" w:space="0" w:color="auto"/>
                                        <w:left w:val="none" w:sz="0" w:space="0" w:color="auto"/>
                                        <w:bottom w:val="none" w:sz="0" w:space="0" w:color="auto"/>
                                        <w:right w:val="none" w:sz="0" w:space="0" w:color="auto"/>
                                      </w:divBdr>
                                    </w:div>
                                  </w:divsChild>
                                </w:div>
                                <w:div w:id="445973237">
                                  <w:marLeft w:val="0"/>
                                  <w:marRight w:val="0"/>
                                  <w:marTop w:val="0"/>
                                  <w:marBottom w:val="0"/>
                                  <w:divBdr>
                                    <w:top w:val="none" w:sz="0" w:space="0" w:color="auto"/>
                                    <w:left w:val="none" w:sz="0" w:space="0" w:color="auto"/>
                                    <w:bottom w:val="none" w:sz="0" w:space="0" w:color="auto"/>
                                    <w:right w:val="none" w:sz="0" w:space="0" w:color="auto"/>
                                  </w:divBdr>
                                  <w:divsChild>
                                    <w:div w:id="1606382892">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3941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059890">
          <w:marLeft w:val="0"/>
          <w:marRight w:val="0"/>
          <w:marTop w:val="0"/>
          <w:marBottom w:val="600"/>
          <w:divBdr>
            <w:top w:val="none" w:sz="0" w:space="0" w:color="auto"/>
            <w:left w:val="none" w:sz="0" w:space="0" w:color="auto"/>
            <w:bottom w:val="none" w:sz="0" w:space="0" w:color="auto"/>
            <w:right w:val="none" w:sz="0" w:space="0" w:color="auto"/>
          </w:divBdr>
          <w:divsChild>
            <w:div w:id="919680358">
              <w:marLeft w:val="0"/>
              <w:marRight w:val="0"/>
              <w:marTop w:val="300"/>
              <w:marBottom w:val="0"/>
              <w:divBdr>
                <w:top w:val="none" w:sz="0" w:space="0" w:color="auto"/>
                <w:left w:val="none" w:sz="0" w:space="0" w:color="auto"/>
                <w:bottom w:val="none" w:sz="0" w:space="0" w:color="auto"/>
                <w:right w:val="none" w:sz="0" w:space="0" w:color="auto"/>
              </w:divBdr>
            </w:div>
            <w:div w:id="1201748628">
              <w:marLeft w:val="0"/>
              <w:marRight w:val="0"/>
              <w:marTop w:val="0"/>
              <w:marBottom w:val="0"/>
              <w:divBdr>
                <w:top w:val="none" w:sz="0" w:space="0" w:color="auto"/>
                <w:left w:val="none" w:sz="0" w:space="0" w:color="auto"/>
                <w:bottom w:val="none" w:sz="0" w:space="0" w:color="auto"/>
                <w:right w:val="none" w:sz="0" w:space="0" w:color="auto"/>
              </w:divBdr>
              <w:divsChild>
                <w:div w:id="383451875">
                  <w:marLeft w:val="0"/>
                  <w:marRight w:val="0"/>
                  <w:marTop w:val="0"/>
                  <w:marBottom w:val="0"/>
                  <w:divBdr>
                    <w:top w:val="none" w:sz="0" w:space="0" w:color="auto"/>
                    <w:left w:val="none" w:sz="0" w:space="0" w:color="auto"/>
                    <w:bottom w:val="none" w:sz="0" w:space="0" w:color="auto"/>
                    <w:right w:val="none" w:sz="0" w:space="0" w:color="auto"/>
                  </w:divBdr>
                  <w:divsChild>
                    <w:div w:id="760877368">
                      <w:marLeft w:val="0"/>
                      <w:marRight w:val="0"/>
                      <w:marTop w:val="0"/>
                      <w:marBottom w:val="0"/>
                      <w:divBdr>
                        <w:top w:val="none" w:sz="0" w:space="0" w:color="auto"/>
                        <w:left w:val="none" w:sz="0" w:space="0" w:color="auto"/>
                        <w:bottom w:val="none" w:sz="0" w:space="0" w:color="auto"/>
                        <w:right w:val="none" w:sz="0" w:space="0" w:color="auto"/>
                      </w:divBdr>
                      <w:divsChild>
                        <w:div w:id="768694747">
                          <w:marLeft w:val="0"/>
                          <w:marRight w:val="0"/>
                          <w:marTop w:val="0"/>
                          <w:marBottom w:val="0"/>
                          <w:divBdr>
                            <w:top w:val="none" w:sz="0" w:space="0" w:color="auto"/>
                            <w:left w:val="none" w:sz="0" w:space="0" w:color="auto"/>
                            <w:bottom w:val="none" w:sz="0" w:space="0" w:color="auto"/>
                            <w:right w:val="none" w:sz="0" w:space="0" w:color="auto"/>
                          </w:divBdr>
                          <w:divsChild>
                            <w:div w:id="424305198">
                              <w:marLeft w:val="0"/>
                              <w:marRight w:val="0"/>
                              <w:marTop w:val="0"/>
                              <w:marBottom w:val="0"/>
                              <w:divBdr>
                                <w:top w:val="none" w:sz="0" w:space="0" w:color="auto"/>
                                <w:left w:val="none" w:sz="0" w:space="0" w:color="auto"/>
                                <w:bottom w:val="none" w:sz="0" w:space="0" w:color="auto"/>
                                <w:right w:val="none" w:sz="0" w:space="0" w:color="auto"/>
                              </w:divBdr>
                            </w:div>
                          </w:divsChild>
                        </w:div>
                        <w:div w:id="1234895405">
                          <w:marLeft w:val="150"/>
                          <w:marRight w:val="150"/>
                          <w:marTop w:val="150"/>
                          <w:marBottom w:val="150"/>
                          <w:divBdr>
                            <w:top w:val="none" w:sz="0" w:space="0" w:color="auto"/>
                            <w:left w:val="none" w:sz="0" w:space="0" w:color="auto"/>
                            <w:bottom w:val="none" w:sz="0" w:space="0" w:color="auto"/>
                            <w:right w:val="none" w:sz="0" w:space="0" w:color="auto"/>
                          </w:divBdr>
                        </w:div>
                        <w:div w:id="266542347">
                          <w:marLeft w:val="0"/>
                          <w:marRight w:val="0"/>
                          <w:marTop w:val="0"/>
                          <w:marBottom w:val="0"/>
                          <w:divBdr>
                            <w:top w:val="none" w:sz="0" w:space="0" w:color="auto"/>
                            <w:left w:val="none" w:sz="0" w:space="0" w:color="auto"/>
                            <w:bottom w:val="none" w:sz="0" w:space="0" w:color="auto"/>
                            <w:right w:val="none" w:sz="0" w:space="0" w:color="auto"/>
                          </w:divBdr>
                          <w:divsChild>
                            <w:div w:id="211775259">
                              <w:marLeft w:val="0"/>
                              <w:marRight w:val="0"/>
                              <w:marTop w:val="0"/>
                              <w:marBottom w:val="0"/>
                              <w:divBdr>
                                <w:top w:val="none" w:sz="0" w:space="0" w:color="auto"/>
                                <w:left w:val="none" w:sz="0" w:space="0" w:color="auto"/>
                                <w:bottom w:val="none" w:sz="0" w:space="0" w:color="auto"/>
                                <w:right w:val="none" w:sz="0" w:space="0" w:color="auto"/>
                              </w:divBdr>
                              <w:divsChild>
                                <w:div w:id="1079446471">
                                  <w:marLeft w:val="0"/>
                                  <w:marRight w:val="0"/>
                                  <w:marTop w:val="0"/>
                                  <w:marBottom w:val="0"/>
                                  <w:divBdr>
                                    <w:top w:val="none" w:sz="0" w:space="0" w:color="auto"/>
                                    <w:left w:val="none" w:sz="0" w:space="0" w:color="auto"/>
                                    <w:bottom w:val="none" w:sz="0" w:space="0" w:color="auto"/>
                                    <w:right w:val="none" w:sz="0" w:space="0" w:color="auto"/>
                                  </w:divBdr>
                                  <w:divsChild>
                                    <w:div w:id="1180047409">
                                      <w:marLeft w:val="15"/>
                                      <w:marRight w:val="75"/>
                                      <w:marTop w:val="0"/>
                                      <w:marBottom w:val="0"/>
                                      <w:divBdr>
                                        <w:top w:val="single" w:sz="2" w:space="0" w:color="333333"/>
                                        <w:left w:val="single" w:sz="2" w:space="0" w:color="333333"/>
                                        <w:bottom w:val="single" w:sz="2" w:space="0" w:color="333333"/>
                                        <w:right w:val="single" w:sz="2" w:space="0" w:color="333333"/>
                                      </w:divBdr>
                                    </w:div>
                                    <w:div w:id="770509546">
                                      <w:marLeft w:val="0"/>
                                      <w:marRight w:val="0"/>
                                      <w:marTop w:val="0"/>
                                      <w:marBottom w:val="0"/>
                                      <w:divBdr>
                                        <w:top w:val="none" w:sz="0" w:space="0" w:color="auto"/>
                                        <w:left w:val="none" w:sz="0" w:space="0" w:color="auto"/>
                                        <w:bottom w:val="none" w:sz="0" w:space="0" w:color="auto"/>
                                        <w:right w:val="none" w:sz="0" w:space="0" w:color="auto"/>
                                      </w:divBdr>
                                    </w:div>
                                    <w:div w:id="1171407642">
                                      <w:marLeft w:val="300"/>
                                      <w:marRight w:val="0"/>
                                      <w:marTop w:val="0"/>
                                      <w:marBottom w:val="0"/>
                                      <w:divBdr>
                                        <w:top w:val="none" w:sz="0" w:space="0" w:color="auto"/>
                                        <w:left w:val="none" w:sz="0" w:space="0" w:color="auto"/>
                                        <w:bottom w:val="none" w:sz="0" w:space="0" w:color="auto"/>
                                        <w:right w:val="none" w:sz="0" w:space="0" w:color="auto"/>
                                      </w:divBdr>
                                    </w:div>
                                    <w:div w:id="1775445174">
                                      <w:marLeft w:val="15"/>
                                      <w:marRight w:val="75"/>
                                      <w:marTop w:val="0"/>
                                      <w:marBottom w:val="0"/>
                                      <w:divBdr>
                                        <w:top w:val="single" w:sz="2" w:space="0" w:color="333333"/>
                                        <w:left w:val="single" w:sz="2" w:space="0" w:color="333333"/>
                                        <w:bottom w:val="single" w:sz="2" w:space="0" w:color="333333"/>
                                        <w:right w:val="single" w:sz="2" w:space="0" w:color="333333"/>
                                      </w:divBdr>
                                    </w:div>
                                    <w:div w:id="1945187465">
                                      <w:marLeft w:val="0"/>
                                      <w:marRight w:val="0"/>
                                      <w:marTop w:val="0"/>
                                      <w:marBottom w:val="0"/>
                                      <w:divBdr>
                                        <w:top w:val="none" w:sz="0" w:space="0" w:color="auto"/>
                                        <w:left w:val="none" w:sz="0" w:space="0" w:color="auto"/>
                                        <w:bottom w:val="none" w:sz="0" w:space="0" w:color="auto"/>
                                        <w:right w:val="none" w:sz="0" w:space="0" w:color="auto"/>
                                      </w:divBdr>
                                    </w:div>
                                    <w:div w:id="2145272940">
                                      <w:marLeft w:val="15"/>
                                      <w:marRight w:val="75"/>
                                      <w:marTop w:val="0"/>
                                      <w:marBottom w:val="0"/>
                                      <w:divBdr>
                                        <w:top w:val="single" w:sz="2" w:space="0" w:color="333333"/>
                                        <w:left w:val="single" w:sz="2" w:space="0" w:color="333333"/>
                                        <w:bottom w:val="single" w:sz="2" w:space="0" w:color="333333"/>
                                        <w:right w:val="single" w:sz="2" w:space="0" w:color="333333"/>
                                      </w:divBdr>
                                    </w:div>
                                    <w:div w:id="85538568">
                                      <w:marLeft w:val="0"/>
                                      <w:marRight w:val="0"/>
                                      <w:marTop w:val="0"/>
                                      <w:marBottom w:val="0"/>
                                      <w:divBdr>
                                        <w:top w:val="none" w:sz="0" w:space="0" w:color="auto"/>
                                        <w:left w:val="none" w:sz="0" w:space="0" w:color="auto"/>
                                        <w:bottom w:val="none" w:sz="0" w:space="0" w:color="auto"/>
                                        <w:right w:val="none" w:sz="0" w:space="0" w:color="auto"/>
                                      </w:divBdr>
                                    </w:div>
                                    <w:div w:id="1186480281">
                                      <w:marLeft w:val="15"/>
                                      <w:marRight w:val="75"/>
                                      <w:marTop w:val="0"/>
                                      <w:marBottom w:val="0"/>
                                      <w:divBdr>
                                        <w:top w:val="single" w:sz="2" w:space="0" w:color="333333"/>
                                        <w:left w:val="single" w:sz="2" w:space="0" w:color="333333"/>
                                        <w:bottom w:val="single" w:sz="2" w:space="0" w:color="333333"/>
                                        <w:right w:val="single" w:sz="2" w:space="0" w:color="333333"/>
                                      </w:divBdr>
                                    </w:div>
                                    <w:div w:id="1029915130">
                                      <w:marLeft w:val="0"/>
                                      <w:marRight w:val="0"/>
                                      <w:marTop w:val="0"/>
                                      <w:marBottom w:val="0"/>
                                      <w:divBdr>
                                        <w:top w:val="none" w:sz="0" w:space="0" w:color="auto"/>
                                        <w:left w:val="none" w:sz="0" w:space="0" w:color="auto"/>
                                        <w:bottom w:val="none" w:sz="0" w:space="0" w:color="auto"/>
                                        <w:right w:val="none" w:sz="0" w:space="0" w:color="auto"/>
                                      </w:divBdr>
                                    </w:div>
                                  </w:divsChild>
                                </w:div>
                                <w:div w:id="814025662">
                                  <w:marLeft w:val="0"/>
                                  <w:marRight w:val="0"/>
                                  <w:marTop w:val="0"/>
                                  <w:marBottom w:val="0"/>
                                  <w:divBdr>
                                    <w:top w:val="none" w:sz="0" w:space="0" w:color="auto"/>
                                    <w:left w:val="none" w:sz="0" w:space="0" w:color="auto"/>
                                    <w:bottom w:val="none" w:sz="0" w:space="0" w:color="auto"/>
                                    <w:right w:val="none" w:sz="0" w:space="0" w:color="auto"/>
                                  </w:divBdr>
                                  <w:divsChild>
                                    <w:div w:id="1464814024">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6408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502343">
          <w:marLeft w:val="0"/>
          <w:marRight w:val="0"/>
          <w:marTop w:val="0"/>
          <w:marBottom w:val="600"/>
          <w:divBdr>
            <w:top w:val="none" w:sz="0" w:space="0" w:color="auto"/>
            <w:left w:val="none" w:sz="0" w:space="0" w:color="auto"/>
            <w:bottom w:val="none" w:sz="0" w:space="0" w:color="auto"/>
            <w:right w:val="none" w:sz="0" w:space="0" w:color="auto"/>
          </w:divBdr>
          <w:divsChild>
            <w:div w:id="818572956">
              <w:marLeft w:val="0"/>
              <w:marRight w:val="0"/>
              <w:marTop w:val="300"/>
              <w:marBottom w:val="0"/>
              <w:divBdr>
                <w:top w:val="none" w:sz="0" w:space="0" w:color="auto"/>
                <w:left w:val="none" w:sz="0" w:space="0" w:color="auto"/>
                <w:bottom w:val="none" w:sz="0" w:space="0" w:color="auto"/>
                <w:right w:val="none" w:sz="0" w:space="0" w:color="auto"/>
              </w:divBdr>
            </w:div>
            <w:div w:id="1445879397">
              <w:marLeft w:val="0"/>
              <w:marRight w:val="0"/>
              <w:marTop w:val="0"/>
              <w:marBottom w:val="0"/>
              <w:divBdr>
                <w:top w:val="none" w:sz="0" w:space="0" w:color="auto"/>
                <w:left w:val="none" w:sz="0" w:space="0" w:color="auto"/>
                <w:bottom w:val="none" w:sz="0" w:space="0" w:color="auto"/>
                <w:right w:val="none" w:sz="0" w:space="0" w:color="auto"/>
              </w:divBdr>
              <w:divsChild>
                <w:div w:id="48043439">
                  <w:marLeft w:val="0"/>
                  <w:marRight w:val="0"/>
                  <w:marTop w:val="0"/>
                  <w:marBottom w:val="0"/>
                  <w:divBdr>
                    <w:top w:val="none" w:sz="0" w:space="0" w:color="auto"/>
                    <w:left w:val="none" w:sz="0" w:space="0" w:color="auto"/>
                    <w:bottom w:val="none" w:sz="0" w:space="0" w:color="auto"/>
                    <w:right w:val="none" w:sz="0" w:space="0" w:color="auto"/>
                  </w:divBdr>
                  <w:divsChild>
                    <w:div w:id="1485392931">
                      <w:marLeft w:val="0"/>
                      <w:marRight w:val="0"/>
                      <w:marTop w:val="0"/>
                      <w:marBottom w:val="0"/>
                      <w:divBdr>
                        <w:top w:val="none" w:sz="0" w:space="0" w:color="auto"/>
                        <w:left w:val="none" w:sz="0" w:space="0" w:color="auto"/>
                        <w:bottom w:val="none" w:sz="0" w:space="0" w:color="auto"/>
                        <w:right w:val="none" w:sz="0" w:space="0" w:color="auto"/>
                      </w:divBdr>
                      <w:divsChild>
                        <w:div w:id="393048969">
                          <w:marLeft w:val="0"/>
                          <w:marRight w:val="0"/>
                          <w:marTop w:val="0"/>
                          <w:marBottom w:val="0"/>
                          <w:divBdr>
                            <w:top w:val="none" w:sz="0" w:space="0" w:color="auto"/>
                            <w:left w:val="none" w:sz="0" w:space="0" w:color="auto"/>
                            <w:bottom w:val="none" w:sz="0" w:space="0" w:color="auto"/>
                            <w:right w:val="none" w:sz="0" w:space="0" w:color="auto"/>
                          </w:divBdr>
                          <w:divsChild>
                            <w:div w:id="1982076600">
                              <w:marLeft w:val="0"/>
                              <w:marRight w:val="0"/>
                              <w:marTop w:val="0"/>
                              <w:marBottom w:val="0"/>
                              <w:divBdr>
                                <w:top w:val="none" w:sz="0" w:space="0" w:color="auto"/>
                                <w:left w:val="none" w:sz="0" w:space="0" w:color="auto"/>
                                <w:bottom w:val="none" w:sz="0" w:space="0" w:color="auto"/>
                                <w:right w:val="none" w:sz="0" w:space="0" w:color="auto"/>
                              </w:divBdr>
                            </w:div>
                          </w:divsChild>
                        </w:div>
                        <w:div w:id="2118793300">
                          <w:marLeft w:val="150"/>
                          <w:marRight w:val="150"/>
                          <w:marTop w:val="150"/>
                          <w:marBottom w:val="150"/>
                          <w:divBdr>
                            <w:top w:val="none" w:sz="0" w:space="0" w:color="auto"/>
                            <w:left w:val="none" w:sz="0" w:space="0" w:color="auto"/>
                            <w:bottom w:val="none" w:sz="0" w:space="0" w:color="auto"/>
                            <w:right w:val="none" w:sz="0" w:space="0" w:color="auto"/>
                          </w:divBdr>
                        </w:div>
                        <w:div w:id="20979853">
                          <w:marLeft w:val="0"/>
                          <w:marRight w:val="0"/>
                          <w:marTop w:val="0"/>
                          <w:marBottom w:val="0"/>
                          <w:divBdr>
                            <w:top w:val="none" w:sz="0" w:space="0" w:color="auto"/>
                            <w:left w:val="none" w:sz="0" w:space="0" w:color="auto"/>
                            <w:bottom w:val="none" w:sz="0" w:space="0" w:color="auto"/>
                            <w:right w:val="none" w:sz="0" w:space="0" w:color="auto"/>
                          </w:divBdr>
                          <w:divsChild>
                            <w:div w:id="537817543">
                              <w:marLeft w:val="0"/>
                              <w:marRight w:val="0"/>
                              <w:marTop w:val="0"/>
                              <w:marBottom w:val="0"/>
                              <w:divBdr>
                                <w:top w:val="none" w:sz="0" w:space="0" w:color="auto"/>
                                <w:left w:val="none" w:sz="0" w:space="0" w:color="auto"/>
                                <w:bottom w:val="none" w:sz="0" w:space="0" w:color="auto"/>
                                <w:right w:val="none" w:sz="0" w:space="0" w:color="auto"/>
                              </w:divBdr>
                              <w:divsChild>
                                <w:div w:id="991063094">
                                  <w:marLeft w:val="0"/>
                                  <w:marRight w:val="0"/>
                                  <w:marTop w:val="0"/>
                                  <w:marBottom w:val="0"/>
                                  <w:divBdr>
                                    <w:top w:val="none" w:sz="0" w:space="0" w:color="auto"/>
                                    <w:left w:val="none" w:sz="0" w:space="0" w:color="auto"/>
                                    <w:bottom w:val="none" w:sz="0" w:space="0" w:color="auto"/>
                                    <w:right w:val="none" w:sz="0" w:space="0" w:color="auto"/>
                                  </w:divBdr>
                                  <w:divsChild>
                                    <w:div w:id="1422988566">
                                      <w:marLeft w:val="15"/>
                                      <w:marRight w:val="75"/>
                                      <w:marTop w:val="0"/>
                                      <w:marBottom w:val="0"/>
                                      <w:divBdr>
                                        <w:top w:val="single" w:sz="2" w:space="0" w:color="333333"/>
                                        <w:left w:val="single" w:sz="2" w:space="0" w:color="333333"/>
                                        <w:bottom w:val="single" w:sz="2" w:space="0" w:color="333333"/>
                                        <w:right w:val="single" w:sz="2" w:space="0" w:color="333333"/>
                                      </w:divBdr>
                                    </w:div>
                                    <w:div w:id="1841509039">
                                      <w:marLeft w:val="0"/>
                                      <w:marRight w:val="0"/>
                                      <w:marTop w:val="0"/>
                                      <w:marBottom w:val="0"/>
                                      <w:divBdr>
                                        <w:top w:val="none" w:sz="0" w:space="0" w:color="auto"/>
                                        <w:left w:val="none" w:sz="0" w:space="0" w:color="auto"/>
                                        <w:bottom w:val="none" w:sz="0" w:space="0" w:color="auto"/>
                                        <w:right w:val="none" w:sz="0" w:space="0" w:color="auto"/>
                                      </w:divBdr>
                                    </w:div>
                                    <w:div w:id="118037539">
                                      <w:marLeft w:val="15"/>
                                      <w:marRight w:val="75"/>
                                      <w:marTop w:val="0"/>
                                      <w:marBottom w:val="0"/>
                                      <w:divBdr>
                                        <w:top w:val="single" w:sz="2" w:space="0" w:color="333333"/>
                                        <w:left w:val="single" w:sz="2" w:space="0" w:color="333333"/>
                                        <w:bottom w:val="single" w:sz="2" w:space="0" w:color="333333"/>
                                        <w:right w:val="single" w:sz="2" w:space="0" w:color="333333"/>
                                      </w:divBdr>
                                    </w:div>
                                    <w:div w:id="1760590722">
                                      <w:marLeft w:val="0"/>
                                      <w:marRight w:val="0"/>
                                      <w:marTop w:val="0"/>
                                      <w:marBottom w:val="0"/>
                                      <w:divBdr>
                                        <w:top w:val="none" w:sz="0" w:space="0" w:color="auto"/>
                                        <w:left w:val="none" w:sz="0" w:space="0" w:color="auto"/>
                                        <w:bottom w:val="none" w:sz="0" w:space="0" w:color="auto"/>
                                        <w:right w:val="none" w:sz="0" w:space="0" w:color="auto"/>
                                      </w:divBdr>
                                    </w:div>
                                    <w:div w:id="1620068171">
                                      <w:marLeft w:val="300"/>
                                      <w:marRight w:val="0"/>
                                      <w:marTop w:val="0"/>
                                      <w:marBottom w:val="0"/>
                                      <w:divBdr>
                                        <w:top w:val="none" w:sz="0" w:space="0" w:color="auto"/>
                                        <w:left w:val="none" w:sz="0" w:space="0" w:color="auto"/>
                                        <w:bottom w:val="none" w:sz="0" w:space="0" w:color="auto"/>
                                        <w:right w:val="none" w:sz="0" w:space="0" w:color="auto"/>
                                      </w:divBdr>
                                    </w:div>
                                    <w:div w:id="926499807">
                                      <w:marLeft w:val="15"/>
                                      <w:marRight w:val="75"/>
                                      <w:marTop w:val="0"/>
                                      <w:marBottom w:val="0"/>
                                      <w:divBdr>
                                        <w:top w:val="single" w:sz="2" w:space="0" w:color="333333"/>
                                        <w:left w:val="single" w:sz="2" w:space="0" w:color="333333"/>
                                        <w:bottom w:val="single" w:sz="2" w:space="0" w:color="333333"/>
                                        <w:right w:val="single" w:sz="2" w:space="0" w:color="333333"/>
                                      </w:divBdr>
                                    </w:div>
                                    <w:div w:id="1790322515">
                                      <w:marLeft w:val="0"/>
                                      <w:marRight w:val="0"/>
                                      <w:marTop w:val="0"/>
                                      <w:marBottom w:val="0"/>
                                      <w:divBdr>
                                        <w:top w:val="none" w:sz="0" w:space="0" w:color="auto"/>
                                        <w:left w:val="none" w:sz="0" w:space="0" w:color="auto"/>
                                        <w:bottom w:val="none" w:sz="0" w:space="0" w:color="auto"/>
                                        <w:right w:val="none" w:sz="0" w:space="0" w:color="auto"/>
                                      </w:divBdr>
                                    </w:div>
                                    <w:div w:id="1098410718">
                                      <w:marLeft w:val="15"/>
                                      <w:marRight w:val="75"/>
                                      <w:marTop w:val="0"/>
                                      <w:marBottom w:val="0"/>
                                      <w:divBdr>
                                        <w:top w:val="single" w:sz="2" w:space="0" w:color="333333"/>
                                        <w:left w:val="single" w:sz="2" w:space="0" w:color="333333"/>
                                        <w:bottom w:val="single" w:sz="2" w:space="0" w:color="333333"/>
                                        <w:right w:val="single" w:sz="2" w:space="0" w:color="333333"/>
                                      </w:divBdr>
                                    </w:div>
                                    <w:div w:id="1949776821">
                                      <w:marLeft w:val="0"/>
                                      <w:marRight w:val="0"/>
                                      <w:marTop w:val="0"/>
                                      <w:marBottom w:val="0"/>
                                      <w:divBdr>
                                        <w:top w:val="none" w:sz="0" w:space="0" w:color="auto"/>
                                        <w:left w:val="none" w:sz="0" w:space="0" w:color="auto"/>
                                        <w:bottom w:val="none" w:sz="0" w:space="0" w:color="auto"/>
                                        <w:right w:val="none" w:sz="0" w:space="0" w:color="auto"/>
                                      </w:divBdr>
                                    </w:div>
                                  </w:divsChild>
                                </w:div>
                                <w:div w:id="32779752">
                                  <w:marLeft w:val="0"/>
                                  <w:marRight w:val="0"/>
                                  <w:marTop w:val="0"/>
                                  <w:marBottom w:val="0"/>
                                  <w:divBdr>
                                    <w:top w:val="none" w:sz="0" w:space="0" w:color="auto"/>
                                    <w:left w:val="none" w:sz="0" w:space="0" w:color="auto"/>
                                    <w:bottom w:val="none" w:sz="0" w:space="0" w:color="auto"/>
                                    <w:right w:val="none" w:sz="0" w:space="0" w:color="auto"/>
                                  </w:divBdr>
                                  <w:divsChild>
                                    <w:div w:id="1902398204">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1529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407189">
          <w:marLeft w:val="0"/>
          <w:marRight w:val="0"/>
          <w:marTop w:val="0"/>
          <w:marBottom w:val="600"/>
          <w:divBdr>
            <w:top w:val="none" w:sz="0" w:space="0" w:color="auto"/>
            <w:left w:val="none" w:sz="0" w:space="0" w:color="auto"/>
            <w:bottom w:val="none" w:sz="0" w:space="0" w:color="auto"/>
            <w:right w:val="none" w:sz="0" w:space="0" w:color="auto"/>
          </w:divBdr>
          <w:divsChild>
            <w:div w:id="748310366">
              <w:marLeft w:val="0"/>
              <w:marRight w:val="0"/>
              <w:marTop w:val="300"/>
              <w:marBottom w:val="0"/>
              <w:divBdr>
                <w:top w:val="none" w:sz="0" w:space="0" w:color="auto"/>
                <w:left w:val="none" w:sz="0" w:space="0" w:color="auto"/>
                <w:bottom w:val="none" w:sz="0" w:space="0" w:color="auto"/>
                <w:right w:val="none" w:sz="0" w:space="0" w:color="auto"/>
              </w:divBdr>
            </w:div>
            <w:div w:id="1049258784">
              <w:marLeft w:val="0"/>
              <w:marRight w:val="0"/>
              <w:marTop w:val="0"/>
              <w:marBottom w:val="0"/>
              <w:divBdr>
                <w:top w:val="none" w:sz="0" w:space="0" w:color="auto"/>
                <w:left w:val="none" w:sz="0" w:space="0" w:color="auto"/>
                <w:bottom w:val="none" w:sz="0" w:space="0" w:color="auto"/>
                <w:right w:val="none" w:sz="0" w:space="0" w:color="auto"/>
              </w:divBdr>
              <w:divsChild>
                <w:div w:id="1197042207">
                  <w:marLeft w:val="0"/>
                  <w:marRight w:val="0"/>
                  <w:marTop w:val="0"/>
                  <w:marBottom w:val="0"/>
                  <w:divBdr>
                    <w:top w:val="none" w:sz="0" w:space="0" w:color="auto"/>
                    <w:left w:val="none" w:sz="0" w:space="0" w:color="auto"/>
                    <w:bottom w:val="none" w:sz="0" w:space="0" w:color="auto"/>
                    <w:right w:val="none" w:sz="0" w:space="0" w:color="auto"/>
                  </w:divBdr>
                  <w:divsChild>
                    <w:div w:id="71779354">
                      <w:marLeft w:val="0"/>
                      <w:marRight w:val="0"/>
                      <w:marTop w:val="0"/>
                      <w:marBottom w:val="0"/>
                      <w:divBdr>
                        <w:top w:val="none" w:sz="0" w:space="0" w:color="auto"/>
                        <w:left w:val="none" w:sz="0" w:space="0" w:color="auto"/>
                        <w:bottom w:val="none" w:sz="0" w:space="0" w:color="auto"/>
                        <w:right w:val="none" w:sz="0" w:space="0" w:color="auto"/>
                      </w:divBdr>
                      <w:divsChild>
                        <w:div w:id="250359288">
                          <w:marLeft w:val="0"/>
                          <w:marRight w:val="0"/>
                          <w:marTop w:val="0"/>
                          <w:marBottom w:val="0"/>
                          <w:divBdr>
                            <w:top w:val="none" w:sz="0" w:space="0" w:color="auto"/>
                            <w:left w:val="none" w:sz="0" w:space="0" w:color="auto"/>
                            <w:bottom w:val="none" w:sz="0" w:space="0" w:color="auto"/>
                            <w:right w:val="none" w:sz="0" w:space="0" w:color="auto"/>
                          </w:divBdr>
                          <w:divsChild>
                            <w:div w:id="2013289836">
                              <w:marLeft w:val="0"/>
                              <w:marRight w:val="0"/>
                              <w:marTop w:val="0"/>
                              <w:marBottom w:val="0"/>
                              <w:divBdr>
                                <w:top w:val="none" w:sz="0" w:space="0" w:color="auto"/>
                                <w:left w:val="none" w:sz="0" w:space="0" w:color="auto"/>
                                <w:bottom w:val="none" w:sz="0" w:space="0" w:color="auto"/>
                                <w:right w:val="none" w:sz="0" w:space="0" w:color="auto"/>
                              </w:divBdr>
                            </w:div>
                          </w:divsChild>
                        </w:div>
                        <w:div w:id="600139158">
                          <w:marLeft w:val="150"/>
                          <w:marRight w:val="150"/>
                          <w:marTop w:val="150"/>
                          <w:marBottom w:val="150"/>
                          <w:divBdr>
                            <w:top w:val="none" w:sz="0" w:space="0" w:color="auto"/>
                            <w:left w:val="none" w:sz="0" w:space="0" w:color="auto"/>
                            <w:bottom w:val="none" w:sz="0" w:space="0" w:color="auto"/>
                            <w:right w:val="none" w:sz="0" w:space="0" w:color="auto"/>
                          </w:divBdr>
                        </w:div>
                        <w:div w:id="1522669800">
                          <w:marLeft w:val="0"/>
                          <w:marRight w:val="0"/>
                          <w:marTop w:val="0"/>
                          <w:marBottom w:val="0"/>
                          <w:divBdr>
                            <w:top w:val="none" w:sz="0" w:space="0" w:color="auto"/>
                            <w:left w:val="none" w:sz="0" w:space="0" w:color="auto"/>
                            <w:bottom w:val="none" w:sz="0" w:space="0" w:color="auto"/>
                            <w:right w:val="none" w:sz="0" w:space="0" w:color="auto"/>
                          </w:divBdr>
                          <w:divsChild>
                            <w:div w:id="1935284785">
                              <w:marLeft w:val="0"/>
                              <w:marRight w:val="0"/>
                              <w:marTop w:val="0"/>
                              <w:marBottom w:val="0"/>
                              <w:divBdr>
                                <w:top w:val="none" w:sz="0" w:space="0" w:color="auto"/>
                                <w:left w:val="none" w:sz="0" w:space="0" w:color="auto"/>
                                <w:bottom w:val="none" w:sz="0" w:space="0" w:color="auto"/>
                                <w:right w:val="none" w:sz="0" w:space="0" w:color="auto"/>
                              </w:divBdr>
                              <w:divsChild>
                                <w:div w:id="1053429414">
                                  <w:marLeft w:val="0"/>
                                  <w:marRight w:val="0"/>
                                  <w:marTop w:val="0"/>
                                  <w:marBottom w:val="0"/>
                                  <w:divBdr>
                                    <w:top w:val="none" w:sz="0" w:space="0" w:color="auto"/>
                                    <w:left w:val="none" w:sz="0" w:space="0" w:color="auto"/>
                                    <w:bottom w:val="none" w:sz="0" w:space="0" w:color="auto"/>
                                    <w:right w:val="none" w:sz="0" w:space="0" w:color="auto"/>
                                  </w:divBdr>
                                  <w:divsChild>
                                    <w:div w:id="706367652">
                                      <w:marLeft w:val="15"/>
                                      <w:marRight w:val="75"/>
                                      <w:marTop w:val="0"/>
                                      <w:marBottom w:val="0"/>
                                      <w:divBdr>
                                        <w:top w:val="single" w:sz="2" w:space="0" w:color="333333"/>
                                        <w:left w:val="single" w:sz="2" w:space="0" w:color="333333"/>
                                        <w:bottom w:val="single" w:sz="2" w:space="0" w:color="333333"/>
                                        <w:right w:val="single" w:sz="2" w:space="0" w:color="333333"/>
                                      </w:divBdr>
                                    </w:div>
                                    <w:div w:id="960770474">
                                      <w:marLeft w:val="0"/>
                                      <w:marRight w:val="0"/>
                                      <w:marTop w:val="0"/>
                                      <w:marBottom w:val="0"/>
                                      <w:divBdr>
                                        <w:top w:val="none" w:sz="0" w:space="0" w:color="auto"/>
                                        <w:left w:val="none" w:sz="0" w:space="0" w:color="auto"/>
                                        <w:bottom w:val="none" w:sz="0" w:space="0" w:color="auto"/>
                                        <w:right w:val="none" w:sz="0" w:space="0" w:color="auto"/>
                                      </w:divBdr>
                                    </w:div>
                                    <w:div w:id="1691683812">
                                      <w:marLeft w:val="300"/>
                                      <w:marRight w:val="0"/>
                                      <w:marTop w:val="0"/>
                                      <w:marBottom w:val="0"/>
                                      <w:divBdr>
                                        <w:top w:val="none" w:sz="0" w:space="0" w:color="auto"/>
                                        <w:left w:val="none" w:sz="0" w:space="0" w:color="auto"/>
                                        <w:bottom w:val="none" w:sz="0" w:space="0" w:color="auto"/>
                                        <w:right w:val="none" w:sz="0" w:space="0" w:color="auto"/>
                                      </w:divBdr>
                                    </w:div>
                                    <w:div w:id="1214922377">
                                      <w:marLeft w:val="15"/>
                                      <w:marRight w:val="75"/>
                                      <w:marTop w:val="0"/>
                                      <w:marBottom w:val="0"/>
                                      <w:divBdr>
                                        <w:top w:val="single" w:sz="2" w:space="0" w:color="333333"/>
                                        <w:left w:val="single" w:sz="2" w:space="0" w:color="333333"/>
                                        <w:bottom w:val="single" w:sz="2" w:space="0" w:color="333333"/>
                                        <w:right w:val="single" w:sz="2" w:space="0" w:color="333333"/>
                                      </w:divBdr>
                                    </w:div>
                                    <w:div w:id="580867917">
                                      <w:marLeft w:val="0"/>
                                      <w:marRight w:val="0"/>
                                      <w:marTop w:val="0"/>
                                      <w:marBottom w:val="0"/>
                                      <w:divBdr>
                                        <w:top w:val="none" w:sz="0" w:space="0" w:color="auto"/>
                                        <w:left w:val="none" w:sz="0" w:space="0" w:color="auto"/>
                                        <w:bottom w:val="none" w:sz="0" w:space="0" w:color="auto"/>
                                        <w:right w:val="none" w:sz="0" w:space="0" w:color="auto"/>
                                      </w:divBdr>
                                    </w:div>
                                    <w:div w:id="1228952408">
                                      <w:marLeft w:val="15"/>
                                      <w:marRight w:val="75"/>
                                      <w:marTop w:val="0"/>
                                      <w:marBottom w:val="0"/>
                                      <w:divBdr>
                                        <w:top w:val="single" w:sz="2" w:space="0" w:color="333333"/>
                                        <w:left w:val="single" w:sz="2" w:space="0" w:color="333333"/>
                                        <w:bottom w:val="single" w:sz="2" w:space="0" w:color="333333"/>
                                        <w:right w:val="single" w:sz="2" w:space="0" w:color="333333"/>
                                      </w:divBdr>
                                    </w:div>
                                    <w:div w:id="39063640">
                                      <w:marLeft w:val="0"/>
                                      <w:marRight w:val="0"/>
                                      <w:marTop w:val="0"/>
                                      <w:marBottom w:val="0"/>
                                      <w:divBdr>
                                        <w:top w:val="none" w:sz="0" w:space="0" w:color="auto"/>
                                        <w:left w:val="none" w:sz="0" w:space="0" w:color="auto"/>
                                        <w:bottom w:val="none" w:sz="0" w:space="0" w:color="auto"/>
                                        <w:right w:val="none" w:sz="0" w:space="0" w:color="auto"/>
                                      </w:divBdr>
                                    </w:div>
                                    <w:div w:id="165486702">
                                      <w:marLeft w:val="15"/>
                                      <w:marRight w:val="75"/>
                                      <w:marTop w:val="0"/>
                                      <w:marBottom w:val="0"/>
                                      <w:divBdr>
                                        <w:top w:val="single" w:sz="2" w:space="0" w:color="333333"/>
                                        <w:left w:val="single" w:sz="2" w:space="0" w:color="333333"/>
                                        <w:bottom w:val="single" w:sz="2" w:space="0" w:color="333333"/>
                                        <w:right w:val="single" w:sz="2" w:space="0" w:color="333333"/>
                                      </w:divBdr>
                                    </w:div>
                                    <w:div w:id="997076573">
                                      <w:marLeft w:val="0"/>
                                      <w:marRight w:val="0"/>
                                      <w:marTop w:val="0"/>
                                      <w:marBottom w:val="0"/>
                                      <w:divBdr>
                                        <w:top w:val="none" w:sz="0" w:space="0" w:color="auto"/>
                                        <w:left w:val="none" w:sz="0" w:space="0" w:color="auto"/>
                                        <w:bottom w:val="none" w:sz="0" w:space="0" w:color="auto"/>
                                        <w:right w:val="none" w:sz="0" w:space="0" w:color="auto"/>
                                      </w:divBdr>
                                    </w:div>
                                  </w:divsChild>
                                </w:div>
                                <w:div w:id="296298111">
                                  <w:marLeft w:val="0"/>
                                  <w:marRight w:val="0"/>
                                  <w:marTop w:val="0"/>
                                  <w:marBottom w:val="0"/>
                                  <w:divBdr>
                                    <w:top w:val="none" w:sz="0" w:space="0" w:color="auto"/>
                                    <w:left w:val="none" w:sz="0" w:space="0" w:color="auto"/>
                                    <w:bottom w:val="none" w:sz="0" w:space="0" w:color="auto"/>
                                    <w:right w:val="none" w:sz="0" w:space="0" w:color="auto"/>
                                  </w:divBdr>
                                  <w:divsChild>
                                    <w:div w:id="1939946059">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5766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081822">
          <w:marLeft w:val="0"/>
          <w:marRight w:val="0"/>
          <w:marTop w:val="0"/>
          <w:marBottom w:val="600"/>
          <w:divBdr>
            <w:top w:val="none" w:sz="0" w:space="0" w:color="auto"/>
            <w:left w:val="none" w:sz="0" w:space="0" w:color="auto"/>
            <w:bottom w:val="none" w:sz="0" w:space="0" w:color="auto"/>
            <w:right w:val="none" w:sz="0" w:space="0" w:color="auto"/>
          </w:divBdr>
          <w:divsChild>
            <w:div w:id="1200047443">
              <w:marLeft w:val="0"/>
              <w:marRight w:val="0"/>
              <w:marTop w:val="300"/>
              <w:marBottom w:val="0"/>
              <w:divBdr>
                <w:top w:val="none" w:sz="0" w:space="0" w:color="auto"/>
                <w:left w:val="none" w:sz="0" w:space="0" w:color="auto"/>
                <w:bottom w:val="none" w:sz="0" w:space="0" w:color="auto"/>
                <w:right w:val="none" w:sz="0" w:space="0" w:color="auto"/>
              </w:divBdr>
            </w:div>
            <w:div w:id="272128580">
              <w:marLeft w:val="0"/>
              <w:marRight w:val="0"/>
              <w:marTop w:val="0"/>
              <w:marBottom w:val="0"/>
              <w:divBdr>
                <w:top w:val="none" w:sz="0" w:space="0" w:color="auto"/>
                <w:left w:val="none" w:sz="0" w:space="0" w:color="auto"/>
                <w:bottom w:val="none" w:sz="0" w:space="0" w:color="auto"/>
                <w:right w:val="none" w:sz="0" w:space="0" w:color="auto"/>
              </w:divBdr>
              <w:divsChild>
                <w:div w:id="1037579682">
                  <w:marLeft w:val="0"/>
                  <w:marRight w:val="0"/>
                  <w:marTop w:val="0"/>
                  <w:marBottom w:val="0"/>
                  <w:divBdr>
                    <w:top w:val="none" w:sz="0" w:space="0" w:color="auto"/>
                    <w:left w:val="none" w:sz="0" w:space="0" w:color="auto"/>
                    <w:bottom w:val="none" w:sz="0" w:space="0" w:color="auto"/>
                    <w:right w:val="none" w:sz="0" w:space="0" w:color="auto"/>
                  </w:divBdr>
                  <w:divsChild>
                    <w:div w:id="2003047797">
                      <w:marLeft w:val="0"/>
                      <w:marRight w:val="0"/>
                      <w:marTop w:val="0"/>
                      <w:marBottom w:val="0"/>
                      <w:divBdr>
                        <w:top w:val="none" w:sz="0" w:space="0" w:color="auto"/>
                        <w:left w:val="none" w:sz="0" w:space="0" w:color="auto"/>
                        <w:bottom w:val="none" w:sz="0" w:space="0" w:color="auto"/>
                        <w:right w:val="none" w:sz="0" w:space="0" w:color="auto"/>
                      </w:divBdr>
                      <w:divsChild>
                        <w:div w:id="472600242">
                          <w:marLeft w:val="0"/>
                          <w:marRight w:val="0"/>
                          <w:marTop w:val="0"/>
                          <w:marBottom w:val="0"/>
                          <w:divBdr>
                            <w:top w:val="none" w:sz="0" w:space="0" w:color="auto"/>
                            <w:left w:val="none" w:sz="0" w:space="0" w:color="auto"/>
                            <w:bottom w:val="none" w:sz="0" w:space="0" w:color="auto"/>
                            <w:right w:val="none" w:sz="0" w:space="0" w:color="auto"/>
                          </w:divBdr>
                          <w:divsChild>
                            <w:div w:id="269045753">
                              <w:marLeft w:val="0"/>
                              <w:marRight w:val="0"/>
                              <w:marTop w:val="0"/>
                              <w:marBottom w:val="0"/>
                              <w:divBdr>
                                <w:top w:val="none" w:sz="0" w:space="0" w:color="auto"/>
                                <w:left w:val="none" w:sz="0" w:space="0" w:color="auto"/>
                                <w:bottom w:val="none" w:sz="0" w:space="0" w:color="auto"/>
                                <w:right w:val="none" w:sz="0" w:space="0" w:color="auto"/>
                              </w:divBdr>
                            </w:div>
                          </w:divsChild>
                        </w:div>
                        <w:div w:id="252857960">
                          <w:marLeft w:val="150"/>
                          <w:marRight w:val="150"/>
                          <w:marTop w:val="150"/>
                          <w:marBottom w:val="150"/>
                          <w:divBdr>
                            <w:top w:val="none" w:sz="0" w:space="0" w:color="auto"/>
                            <w:left w:val="none" w:sz="0" w:space="0" w:color="auto"/>
                            <w:bottom w:val="none" w:sz="0" w:space="0" w:color="auto"/>
                            <w:right w:val="none" w:sz="0" w:space="0" w:color="auto"/>
                          </w:divBdr>
                        </w:div>
                        <w:div w:id="379020775">
                          <w:marLeft w:val="0"/>
                          <w:marRight w:val="0"/>
                          <w:marTop w:val="0"/>
                          <w:marBottom w:val="0"/>
                          <w:divBdr>
                            <w:top w:val="none" w:sz="0" w:space="0" w:color="auto"/>
                            <w:left w:val="none" w:sz="0" w:space="0" w:color="auto"/>
                            <w:bottom w:val="none" w:sz="0" w:space="0" w:color="auto"/>
                            <w:right w:val="none" w:sz="0" w:space="0" w:color="auto"/>
                          </w:divBdr>
                          <w:divsChild>
                            <w:div w:id="1899973287">
                              <w:marLeft w:val="0"/>
                              <w:marRight w:val="0"/>
                              <w:marTop w:val="0"/>
                              <w:marBottom w:val="0"/>
                              <w:divBdr>
                                <w:top w:val="none" w:sz="0" w:space="0" w:color="auto"/>
                                <w:left w:val="none" w:sz="0" w:space="0" w:color="auto"/>
                                <w:bottom w:val="none" w:sz="0" w:space="0" w:color="auto"/>
                                <w:right w:val="none" w:sz="0" w:space="0" w:color="auto"/>
                              </w:divBdr>
                              <w:divsChild>
                                <w:div w:id="1565530609">
                                  <w:marLeft w:val="0"/>
                                  <w:marRight w:val="0"/>
                                  <w:marTop w:val="0"/>
                                  <w:marBottom w:val="0"/>
                                  <w:divBdr>
                                    <w:top w:val="none" w:sz="0" w:space="0" w:color="auto"/>
                                    <w:left w:val="none" w:sz="0" w:space="0" w:color="auto"/>
                                    <w:bottom w:val="none" w:sz="0" w:space="0" w:color="auto"/>
                                    <w:right w:val="none" w:sz="0" w:space="0" w:color="auto"/>
                                  </w:divBdr>
                                  <w:divsChild>
                                    <w:div w:id="1747805527">
                                      <w:marLeft w:val="15"/>
                                      <w:marRight w:val="75"/>
                                      <w:marTop w:val="0"/>
                                      <w:marBottom w:val="0"/>
                                      <w:divBdr>
                                        <w:top w:val="single" w:sz="2" w:space="0" w:color="333333"/>
                                        <w:left w:val="single" w:sz="2" w:space="0" w:color="333333"/>
                                        <w:bottom w:val="single" w:sz="2" w:space="0" w:color="333333"/>
                                        <w:right w:val="single" w:sz="2" w:space="0" w:color="333333"/>
                                      </w:divBdr>
                                    </w:div>
                                    <w:div w:id="1493839110">
                                      <w:marLeft w:val="0"/>
                                      <w:marRight w:val="0"/>
                                      <w:marTop w:val="0"/>
                                      <w:marBottom w:val="0"/>
                                      <w:divBdr>
                                        <w:top w:val="none" w:sz="0" w:space="0" w:color="auto"/>
                                        <w:left w:val="none" w:sz="0" w:space="0" w:color="auto"/>
                                        <w:bottom w:val="none" w:sz="0" w:space="0" w:color="auto"/>
                                        <w:right w:val="none" w:sz="0" w:space="0" w:color="auto"/>
                                      </w:divBdr>
                                    </w:div>
                                    <w:div w:id="1282880682">
                                      <w:marLeft w:val="300"/>
                                      <w:marRight w:val="0"/>
                                      <w:marTop w:val="0"/>
                                      <w:marBottom w:val="0"/>
                                      <w:divBdr>
                                        <w:top w:val="none" w:sz="0" w:space="0" w:color="auto"/>
                                        <w:left w:val="none" w:sz="0" w:space="0" w:color="auto"/>
                                        <w:bottom w:val="none" w:sz="0" w:space="0" w:color="auto"/>
                                        <w:right w:val="none" w:sz="0" w:space="0" w:color="auto"/>
                                      </w:divBdr>
                                    </w:div>
                                    <w:div w:id="1675106915">
                                      <w:marLeft w:val="15"/>
                                      <w:marRight w:val="75"/>
                                      <w:marTop w:val="0"/>
                                      <w:marBottom w:val="0"/>
                                      <w:divBdr>
                                        <w:top w:val="single" w:sz="2" w:space="0" w:color="333333"/>
                                        <w:left w:val="single" w:sz="2" w:space="0" w:color="333333"/>
                                        <w:bottom w:val="single" w:sz="2" w:space="0" w:color="333333"/>
                                        <w:right w:val="single" w:sz="2" w:space="0" w:color="333333"/>
                                      </w:divBdr>
                                    </w:div>
                                    <w:div w:id="1755131369">
                                      <w:marLeft w:val="0"/>
                                      <w:marRight w:val="0"/>
                                      <w:marTop w:val="0"/>
                                      <w:marBottom w:val="0"/>
                                      <w:divBdr>
                                        <w:top w:val="none" w:sz="0" w:space="0" w:color="auto"/>
                                        <w:left w:val="none" w:sz="0" w:space="0" w:color="auto"/>
                                        <w:bottom w:val="none" w:sz="0" w:space="0" w:color="auto"/>
                                        <w:right w:val="none" w:sz="0" w:space="0" w:color="auto"/>
                                      </w:divBdr>
                                    </w:div>
                                    <w:div w:id="1562986068">
                                      <w:marLeft w:val="15"/>
                                      <w:marRight w:val="75"/>
                                      <w:marTop w:val="0"/>
                                      <w:marBottom w:val="0"/>
                                      <w:divBdr>
                                        <w:top w:val="single" w:sz="2" w:space="0" w:color="333333"/>
                                        <w:left w:val="single" w:sz="2" w:space="0" w:color="333333"/>
                                        <w:bottom w:val="single" w:sz="2" w:space="0" w:color="333333"/>
                                        <w:right w:val="single" w:sz="2" w:space="0" w:color="333333"/>
                                      </w:divBdr>
                                    </w:div>
                                    <w:div w:id="315501331">
                                      <w:marLeft w:val="0"/>
                                      <w:marRight w:val="0"/>
                                      <w:marTop w:val="0"/>
                                      <w:marBottom w:val="0"/>
                                      <w:divBdr>
                                        <w:top w:val="none" w:sz="0" w:space="0" w:color="auto"/>
                                        <w:left w:val="none" w:sz="0" w:space="0" w:color="auto"/>
                                        <w:bottom w:val="none" w:sz="0" w:space="0" w:color="auto"/>
                                        <w:right w:val="none" w:sz="0" w:space="0" w:color="auto"/>
                                      </w:divBdr>
                                    </w:div>
                                    <w:div w:id="270668771">
                                      <w:marLeft w:val="15"/>
                                      <w:marRight w:val="75"/>
                                      <w:marTop w:val="0"/>
                                      <w:marBottom w:val="0"/>
                                      <w:divBdr>
                                        <w:top w:val="single" w:sz="2" w:space="0" w:color="333333"/>
                                        <w:left w:val="single" w:sz="2" w:space="0" w:color="333333"/>
                                        <w:bottom w:val="single" w:sz="2" w:space="0" w:color="333333"/>
                                        <w:right w:val="single" w:sz="2" w:space="0" w:color="333333"/>
                                      </w:divBdr>
                                    </w:div>
                                    <w:div w:id="134953737">
                                      <w:marLeft w:val="0"/>
                                      <w:marRight w:val="0"/>
                                      <w:marTop w:val="0"/>
                                      <w:marBottom w:val="0"/>
                                      <w:divBdr>
                                        <w:top w:val="none" w:sz="0" w:space="0" w:color="auto"/>
                                        <w:left w:val="none" w:sz="0" w:space="0" w:color="auto"/>
                                        <w:bottom w:val="none" w:sz="0" w:space="0" w:color="auto"/>
                                        <w:right w:val="none" w:sz="0" w:space="0" w:color="auto"/>
                                      </w:divBdr>
                                    </w:div>
                                    <w:div w:id="1466390511">
                                      <w:marLeft w:val="15"/>
                                      <w:marRight w:val="75"/>
                                      <w:marTop w:val="0"/>
                                      <w:marBottom w:val="0"/>
                                      <w:divBdr>
                                        <w:top w:val="single" w:sz="2" w:space="0" w:color="333333"/>
                                        <w:left w:val="single" w:sz="2" w:space="0" w:color="333333"/>
                                        <w:bottom w:val="single" w:sz="2" w:space="0" w:color="333333"/>
                                        <w:right w:val="single" w:sz="2" w:space="0" w:color="333333"/>
                                      </w:divBdr>
                                    </w:div>
                                    <w:div w:id="21445808">
                                      <w:marLeft w:val="0"/>
                                      <w:marRight w:val="0"/>
                                      <w:marTop w:val="0"/>
                                      <w:marBottom w:val="0"/>
                                      <w:divBdr>
                                        <w:top w:val="none" w:sz="0" w:space="0" w:color="auto"/>
                                        <w:left w:val="none" w:sz="0" w:space="0" w:color="auto"/>
                                        <w:bottom w:val="none" w:sz="0" w:space="0" w:color="auto"/>
                                        <w:right w:val="none" w:sz="0" w:space="0" w:color="auto"/>
                                      </w:divBdr>
                                    </w:div>
                                    <w:div w:id="1021394043">
                                      <w:marLeft w:val="300"/>
                                      <w:marRight w:val="0"/>
                                      <w:marTop w:val="0"/>
                                      <w:marBottom w:val="0"/>
                                      <w:divBdr>
                                        <w:top w:val="none" w:sz="0" w:space="0" w:color="auto"/>
                                        <w:left w:val="none" w:sz="0" w:space="0" w:color="auto"/>
                                        <w:bottom w:val="none" w:sz="0" w:space="0" w:color="auto"/>
                                        <w:right w:val="none" w:sz="0" w:space="0" w:color="auto"/>
                                      </w:divBdr>
                                    </w:div>
                                  </w:divsChild>
                                </w:div>
                                <w:div w:id="873345968">
                                  <w:marLeft w:val="0"/>
                                  <w:marRight w:val="0"/>
                                  <w:marTop w:val="0"/>
                                  <w:marBottom w:val="0"/>
                                  <w:divBdr>
                                    <w:top w:val="none" w:sz="0" w:space="0" w:color="auto"/>
                                    <w:left w:val="none" w:sz="0" w:space="0" w:color="auto"/>
                                    <w:bottom w:val="none" w:sz="0" w:space="0" w:color="auto"/>
                                    <w:right w:val="none" w:sz="0" w:space="0" w:color="auto"/>
                                  </w:divBdr>
                                  <w:divsChild>
                                    <w:div w:id="1141121687">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245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787646">
          <w:marLeft w:val="0"/>
          <w:marRight w:val="0"/>
          <w:marTop w:val="0"/>
          <w:marBottom w:val="600"/>
          <w:divBdr>
            <w:top w:val="none" w:sz="0" w:space="0" w:color="auto"/>
            <w:left w:val="none" w:sz="0" w:space="0" w:color="auto"/>
            <w:bottom w:val="none" w:sz="0" w:space="0" w:color="auto"/>
            <w:right w:val="none" w:sz="0" w:space="0" w:color="auto"/>
          </w:divBdr>
          <w:divsChild>
            <w:div w:id="277032201">
              <w:marLeft w:val="0"/>
              <w:marRight w:val="0"/>
              <w:marTop w:val="300"/>
              <w:marBottom w:val="0"/>
              <w:divBdr>
                <w:top w:val="none" w:sz="0" w:space="0" w:color="auto"/>
                <w:left w:val="none" w:sz="0" w:space="0" w:color="auto"/>
                <w:bottom w:val="none" w:sz="0" w:space="0" w:color="auto"/>
                <w:right w:val="none" w:sz="0" w:space="0" w:color="auto"/>
              </w:divBdr>
            </w:div>
            <w:div w:id="33892026">
              <w:marLeft w:val="0"/>
              <w:marRight w:val="0"/>
              <w:marTop w:val="0"/>
              <w:marBottom w:val="0"/>
              <w:divBdr>
                <w:top w:val="none" w:sz="0" w:space="0" w:color="auto"/>
                <w:left w:val="none" w:sz="0" w:space="0" w:color="auto"/>
                <w:bottom w:val="none" w:sz="0" w:space="0" w:color="auto"/>
                <w:right w:val="none" w:sz="0" w:space="0" w:color="auto"/>
              </w:divBdr>
              <w:divsChild>
                <w:div w:id="445391130">
                  <w:marLeft w:val="0"/>
                  <w:marRight w:val="0"/>
                  <w:marTop w:val="0"/>
                  <w:marBottom w:val="0"/>
                  <w:divBdr>
                    <w:top w:val="none" w:sz="0" w:space="0" w:color="auto"/>
                    <w:left w:val="none" w:sz="0" w:space="0" w:color="auto"/>
                    <w:bottom w:val="none" w:sz="0" w:space="0" w:color="auto"/>
                    <w:right w:val="none" w:sz="0" w:space="0" w:color="auto"/>
                  </w:divBdr>
                  <w:divsChild>
                    <w:div w:id="1137453867">
                      <w:marLeft w:val="0"/>
                      <w:marRight w:val="0"/>
                      <w:marTop w:val="0"/>
                      <w:marBottom w:val="0"/>
                      <w:divBdr>
                        <w:top w:val="none" w:sz="0" w:space="0" w:color="auto"/>
                        <w:left w:val="none" w:sz="0" w:space="0" w:color="auto"/>
                        <w:bottom w:val="none" w:sz="0" w:space="0" w:color="auto"/>
                        <w:right w:val="none" w:sz="0" w:space="0" w:color="auto"/>
                      </w:divBdr>
                      <w:divsChild>
                        <w:div w:id="1466002023">
                          <w:marLeft w:val="0"/>
                          <w:marRight w:val="0"/>
                          <w:marTop w:val="0"/>
                          <w:marBottom w:val="0"/>
                          <w:divBdr>
                            <w:top w:val="none" w:sz="0" w:space="0" w:color="auto"/>
                            <w:left w:val="none" w:sz="0" w:space="0" w:color="auto"/>
                            <w:bottom w:val="none" w:sz="0" w:space="0" w:color="auto"/>
                            <w:right w:val="none" w:sz="0" w:space="0" w:color="auto"/>
                          </w:divBdr>
                          <w:divsChild>
                            <w:div w:id="1117799795">
                              <w:marLeft w:val="0"/>
                              <w:marRight w:val="0"/>
                              <w:marTop w:val="0"/>
                              <w:marBottom w:val="0"/>
                              <w:divBdr>
                                <w:top w:val="none" w:sz="0" w:space="0" w:color="auto"/>
                                <w:left w:val="none" w:sz="0" w:space="0" w:color="auto"/>
                                <w:bottom w:val="none" w:sz="0" w:space="0" w:color="auto"/>
                                <w:right w:val="none" w:sz="0" w:space="0" w:color="auto"/>
                              </w:divBdr>
                            </w:div>
                          </w:divsChild>
                        </w:div>
                        <w:div w:id="347146528">
                          <w:marLeft w:val="150"/>
                          <w:marRight w:val="150"/>
                          <w:marTop w:val="150"/>
                          <w:marBottom w:val="150"/>
                          <w:divBdr>
                            <w:top w:val="none" w:sz="0" w:space="0" w:color="auto"/>
                            <w:left w:val="none" w:sz="0" w:space="0" w:color="auto"/>
                            <w:bottom w:val="none" w:sz="0" w:space="0" w:color="auto"/>
                            <w:right w:val="none" w:sz="0" w:space="0" w:color="auto"/>
                          </w:divBdr>
                        </w:div>
                        <w:div w:id="651372975">
                          <w:marLeft w:val="0"/>
                          <w:marRight w:val="0"/>
                          <w:marTop w:val="0"/>
                          <w:marBottom w:val="0"/>
                          <w:divBdr>
                            <w:top w:val="none" w:sz="0" w:space="0" w:color="auto"/>
                            <w:left w:val="none" w:sz="0" w:space="0" w:color="auto"/>
                            <w:bottom w:val="none" w:sz="0" w:space="0" w:color="auto"/>
                            <w:right w:val="none" w:sz="0" w:space="0" w:color="auto"/>
                          </w:divBdr>
                          <w:divsChild>
                            <w:div w:id="649986369">
                              <w:marLeft w:val="0"/>
                              <w:marRight w:val="0"/>
                              <w:marTop w:val="0"/>
                              <w:marBottom w:val="0"/>
                              <w:divBdr>
                                <w:top w:val="none" w:sz="0" w:space="0" w:color="auto"/>
                                <w:left w:val="none" w:sz="0" w:space="0" w:color="auto"/>
                                <w:bottom w:val="none" w:sz="0" w:space="0" w:color="auto"/>
                                <w:right w:val="none" w:sz="0" w:space="0" w:color="auto"/>
                              </w:divBdr>
                              <w:divsChild>
                                <w:div w:id="757217735">
                                  <w:marLeft w:val="0"/>
                                  <w:marRight w:val="0"/>
                                  <w:marTop w:val="0"/>
                                  <w:marBottom w:val="0"/>
                                  <w:divBdr>
                                    <w:top w:val="none" w:sz="0" w:space="0" w:color="auto"/>
                                    <w:left w:val="none" w:sz="0" w:space="0" w:color="auto"/>
                                    <w:bottom w:val="none" w:sz="0" w:space="0" w:color="auto"/>
                                    <w:right w:val="none" w:sz="0" w:space="0" w:color="auto"/>
                                  </w:divBdr>
                                  <w:divsChild>
                                    <w:div w:id="470680896">
                                      <w:marLeft w:val="15"/>
                                      <w:marRight w:val="75"/>
                                      <w:marTop w:val="0"/>
                                      <w:marBottom w:val="0"/>
                                      <w:divBdr>
                                        <w:top w:val="single" w:sz="2" w:space="0" w:color="333333"/>
                                        <w:left w:val="single" w:sz="2" w:space="0" w:color="333333"/>
                                        <w:bottom w:val="single" w:sz="2" w:space="0" w:color="333333"/>
                                        <w:right w:val="single" w:sz="2" w:space="0" w:color="333333"/>
                                      </w:divBdr>
                                    </w:div>
                                    <w:div w:id="2065055323">
                                      <w:marLeft w:val="0"/>
                                      <w:marRight w:val="0"/>
                                      <w:marTop w:val="0"/>
                                      <w:marBottom w:val="0"/>
                                      <w:divBdr>
                                        <w:top w:val="none" w:sz="0" w:space="0" w:color="auto"/>
                                        <w:left w:val="none" w:sz="0" w:space="0" w:color="auto"/>
                                        <w:bottom w:val="none" w:sz="0" w:space="0" w:color="auto"/>
                                        <w:right w:val="none" w:sz="0" w:space="0" w:color="auto"/>
                                      </w:divBdr>
                                    </w:div>
                                    <w:div w:id="1105538392">
                                      <w:marLeft w:val="15"/>
                                      <w:marRight w:val="75"/>
                                      <w:marTop w:val="0"/>
                                      <w:marBottom w:val="0"/>
                                      <w:divBdr>
                                        <w:top w:val="single" w:sz="2" w:space="0" w:color="333333"/>
                                        <w:left w:val="single" w:sz="2" w:space="0" w:color="333333"/>
                                        <w:bottom w:val="single" w:sz="2" w:space="0" w:color="333333"/>
                                        <w:right w:val="single" w:sz="2" w:space="0" w:color="333333"/>
                                      </w:divBdr>
                                    </w:div>
                                    <w:div w:id="364907179">
                                      <w:marLeft w:val="0"/>
                                      <w:marRight w:val="0"/>
                                      <w:marTop w:val="0"/>
                                      <w:marBottom w:val="0"/>
                                      <w:divBdr>
                                        <w:top w:val="none" w:sz="0" w:space="0" w:color="auto"/>
                                        <w:left w:val="none" w:sz="0" w:space="0" w:color="auto"/>
                                        <w:bottom w:val="none" w:sz="0" w:space="0" w:color="auto"/>
                                        <w:right w:val="none" w:sz="0" w:space="0" w:color="auto"/>
                                      </w:divBdr>
                                    </w:div>
                                    <w:div w:id="1579092534">
                                      <w:marLeft w:val="15"/>
                                      <w:marRight w:val="75"/>
                                      <w:marTop w:val="0"/>
                                      <w:marBottom w:val="0"/>
                                      <w:divBdr>
                                        <w:top w:val="single" w:sz="2" w:space="0" w:color="333333"/>
                                        <w:left w:val="single" w:sz="2" w:space="0" w:color="333333"/>
                                        <w:bottom w:val="single" w:sz="2" w:space="0" w:color="333333"/>
                                        <w:right w:val="single" w:sz="2" w:space="0" w:color="333333"/>
                                      </w:divBdr>
                                    </w:div>
                                    <w:div w:id="829053680">
                                      <w:marLeft w:val="0"/>
                                      <w:marRight w:val="0"/>
                                      <w:marTop w:val="0"/>
                                      <w:marBottom w:val="0"/>
                                      <w:divBdr>
                                        <w:top w:val="none" w:sz="0" w:space="0" w:color="auto"/>
                                        <w:left w:val="none" w:sz="0" w:space="0" w:color="auto"/>
                                        <w:bottom w:val="none" w:sz="0" w:space="0" w:color="auto"/>
                                        <w:right w:val="none" w:sz="0" w:space="0" w:color="auto"/>
                                      </w:divBdr>
                                    </w:div>
                                    <w:div w:id="1295212137">
                                      <w:marLeft w:val="15"/>
                                      <w:marRight w:val="75"/>
                                      <w:marTop w:val="0"/>
                                      <w:marBottom w:val="0"/>
                                      <w:divBdr>
                                        <w:top w:val="single" w:sz="2" w:space="0" w:color="333333"/>
                                        <w:left w:val="single" w:sz="2" w:space="0" w:color="333333"/>
                                        <w:bottom w:val="single" w:sz="2" w:space="0" w:color="333333"/>
                                        <w:right w:val="single" w:sz="2" w:space="0" w:color="333333"/>
                                      </w:divBdr>
                                    </w:div>
                                    <w:div w:id="260257117">
                                      <w:marLeft w:val="0"/>
                                      <w:marRight w:val="0"/>
                                      <w:marTop w:val="0"/>
                                      <w:marBottom w:val="0"/>
                                      <w:divBdr>
                                        <w:top w:val="none" w:sz="0" w:space="0" w:color="auto"/>
                                        <w:left w:val="none" w:sz="0" w:space="0" w:color="auto"/>
                                        <w:bottom w:val="none" w:sz="0" w:space="0" w:color="auto"/>
                                        <w:right w:val="none" w:sz="0" w:space="0" w:color="auto"/>
                                      </w:divBdr>
                                    </w:div>
                                    <w:div w:id="1216510439">
                                      <w:marLeft w:val="300"/>
                                      <w:marRight w:val="0"/>
                                      <w:marTop w:val="0"/>
                                      <w:marBottom w:val="0"/>
                                      <w:divBdr>
                                        <w:top w:val="none" w:sz="0" w:space="0" w:color="auto"/>
                                        <w:left w:val="none" w:sz="0" w:space="0" w:color="auto"/>
                                        <w:bottom w:val="none" w:sz="0" w:space="0" w:color="auto"/>
                                        <w:right w:val="none" w:sz="0" w:space="0" w:color="auto"/>
                                      </w:divBdr>
                                    </w:div>
                                  </w:divsChild>
                                </w:div>
                                <w:div w:id="888034324">
                                  <w:marLeft w:val="0"/>
                                  <w:marRight w:val="0"/>
                                  <w:marTop w:val="0"/>
                                  <w:marBottom w:val="0"/>
                                  <w:divBdr>
                                    <w:top w:val="none" w:sz="0" w:space="0" w:color="auto"/>
                                    <w:left w:val="none" w:sz="0" w:space="0" w:color="auto"/>
                                    <w:bottom w:val="none" w:sz="0" w:space="0" w:color="auto"/>
                                    <w:right w:val="none" w:sz="0" w:space="0" w:color="auto"/>
                                  </w:divBdr>
                                  <w:divsChild>
                                    <w:div w:id="695039873">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8713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795970">
          <w:marLeft w:val="0"/>
          <w:marRight w:val="0"/>
          <w:marTop w:val="0"/>
          <w:marBottom w:val="600"/>
          <w:divBdr>
            <w:top w:val="none" w:sz="0" w:space="0" w:color="auto"/>
            <w:left w:val="none" w:sz="0" w:space="0" w:color="auto"/>
            <w:bottom w:val="none" w:sz="0" w:space="0" w:color="auto"/>
            <w:right w:val="none" w:sz="0" w:space="0" w:color="auto"/>
          </w:divBdr>
          <w:divsChild>
            <w:div w:id="131752">
              <w:marLeft w:val="0"/>
              <w:marRight w:val="0"/>
              <w:marTop w:val="300"/>
              <w:marBottom w:val="0"/>
              <w:divBdr>
                <w:top w:val="none" w:sz="0" w:space="0" w:color="auto"/>
                <w:left w:val="none" w:sz="0" w:space="0" w:color="auto"/>
                <w:bottom w:val="none" w:sz="0" w:space="0" w:color="auto"/>
                <w:right w:val="none" w:sz="0" w:space="0" w:color="auto"/>
              </w:divBdr>
            </w:div>
            <w:div w:id="550848249">
              <w:marLeft w:val="0"/>
              <w:marRight w:val="0"/>
              <w:marTop w:val="0"/>
              <w:marBottom w:val="0"/>
              <w:divBdr>
                <w:top w:val="none" w:sz="0" w:space="0" w:color="auto"/>
                <w:left w:val="none" w:sz="0" w:space="0" w:color="auto"/>
                <w:bottom w:val="none" w:sz="0" w:space="0" w:color="auto"/>
                <w:right w:val="none" w:sz="0" w:space="0" w:color="auto"/>
              </w:divBdr>
              <w:divsChild>
                <w:div w:id="586427766">
                  <w:marLeft w:val="0"/>
                  <w:marRight w:val="0"/>
                  <w:marTop w:val="0"/>
                  <w:marBottom w:val="0"/>
                  <w:divBdr>
                    <w:top w:val="none" w:sz="0" w:space="0" w:color="auto"/>
                    <w:left w:val="none" w:sz="0" w:space="0" w:color="auto"/>
                    <w:bottom w:val="none" w:sz="0" w:space="0" w:color="auto"/>
                    <w:right w:val="none" w:sz="0" w:space="0" w:color="auto"/>
                  </w:divBdr>
                  <w:divsChild>
                    <w:div w:id="116486383">
                      <w:marLeft w:val="0"/>
                      <w:marRight w:val="0"/>
                      <w:marTop w:val="0"/>
                      <w:marBottom w:val="0"/>
                      <w:divBdr>
                        <w:top w:val="none" w:sz="0" w:space="0" w:color="auto"/>
                        <w:left w:val="none" w:sz="0" w:space="0" w:color="auto"/>
                        <w:bottom w:val="none" w:sz="0" w:space="0" w:color="auto"/>
                        <w:right w:val="none" w:sz="0" w:space="0" w:color="auto"/>
                      </w:divBdr>
                      <w:divsChild>
                        <w:div w:id="1105344231">
                          <w:marLeft w:val="0"/>
                          <w:marRight w:val="0"/>
                          <w:marTop w:val="0"/>
                          <w:marBottom w:val="0"/>
                          <w:divBdr>
                            <w:top w:val="none" w:sz="0" w:space="0" w:color="auto"/>
                            <w:left w:val="none" w:sz="0" w:space="0" w:color="auto"/>
                            <w:bottom w:val="none" w:sz="0" w:space="0" w:color="auto"/>
                            <w:right w:val="none" w:sz="0" w:space="0" w:color="auto"/>
                          </w:divBdr>
                          <w:divsChild>
                            <w:div w:id="1855612129">
                              <w:marLeft w:val="0"/>
                              <w:marRight w:val="0"/>
                              <w:marTop w:val="0"/>
                              <w:marBottom w:val="0"/>
                              <w:divBdr>
                                <w:top w:val="none" w:sz="0" w:space="0" w:color="auto"/>
                                <w:left w:val="none" w:sz="0" w:space="0" w:color="auto"/>
                                <w:bottom w:val="none" w:sz="0" w:space="0" w:color="auto"/>
                                <w:right w:val="none" w:sz="0" w:space="0" w:color="auto"/>
                              </w:divBdr>
                            </w:div>
                          </w:divsChild>
                        </w:div>
                        <w:div w:id="1385638392">
                          <w:marLeft w:val="150"/>
                          <w:marRight w:val="150"/>
                          <w:marTop w:val="150"/>
                          <w:marBottom w:val="150"/>
                          <w:divBdr>
                            <w:top w:val="none" w:sz="0" w:space="0" w:color="auto"/>
                            <w:left w:val="none" w:sz="0" w:space="0" w:color="auto"/>
                            <w:bottom w:val="none" w:sz="0" w:space="0" w:color="auto"/>
                            <w:right w:val="none" w:sz="0" w:space="0" w:color="auto"/>
                          </w:divBdr>
                        </w:div>
                        <w:div w:id="162478878">
                          <w:marLeft w:val="0"/>
                          <w:marRight w:val="0"/>
                          <w:marTop w:val="0"/>
                          <w:marBottom w:val="0"/>
                          <w:divBdr>
                            <w:top w:val="none" w:sz="0" w:space="0" w:color="auto"/>
                            <w:left w:val="none" w:sz="0" w:space="0" w:color="auto"/>
                            <w:bottom w:val="none" w:sz="0" w:space="0" w:color="auto"/>
                            <w:right w:val="none" w:sz="0" w:space="0" w:color="auto"/>
                          </w:divBdr>
                          <w:divsChild>
                            <w:div w:id="6105031">
                              <w:marLeft w:val="0"/>
                              <w:marRight w:val="0"/>
                              <w:marTop w:val="0"/>
                              <w:marBottom w:val="0"/>
                              <w:divBdr>
                                <w:top w:val="none" w:sz="0" w:space="0" w:color="auto"/>
                                <w:left w:val="none" w:sz="0" w:space="0" w:color="auto"/>
                                <w:bottom w:val="none" w:sz="0" w:space="0" w:color="auto"/>
                                <w:right w:val="none" w:sz="0" w:space="0" w:color="auto"/>
                              </w:divBdr>
                              <w:divsChild>
                                <w:div w:id="178547166">
                                  <w:marLeft w:val="0"/>
                                  <w:marRight w:val="0"/>
                                  <w:marTop w:val="0"/>
                                  <w:marBottom w:val="0"/>
                                  <w:divBdr>
                                    <w:top w:val="none" w:sz="0" w:space="0" w:color="auto"/>
                                    <w:left w:val="none" w:sz="0" w:space="0" w:color="auto"/>
                                    <w:bottom w:val="none" w:sz="0" w:space="0" w:color="auto"/>
                                    <w:right w:val="none" w:sz="0" w:space="0" w:color="auto"/>
                                  </w:divBdr>
                                  <w:divsChild>
                                    <w:div w:id="1054886294">
                                      <w:marLeft w:val="15"/>
                                      <w:marRight w:val="75"/>
                                      <w:marTop w:val="0"/>
                                      <w:marBottom w:val="0"/>
                                      <w:divBdr>
                                        <w:top w:val="single" w:sz="2" w:space="0" w:color="333333"/>
                                        <w:left w:val="single" w:sz="2" w:space="0" w:color="333333"/>
                                        <w:bottom w:val="single" w:sz="2" w:space="0" w:color="333333"/>
                                        <w:right w:val="single" w:sz="2" w:space="0" w:color="333333"/>
                                      </w:divBdr>
                                    </w:div>
                                    <w:div w:id="607860342">
                                      <w:marLeft w:val="0"/>
                                      <w:marRight w:val="0"/>
                                      <w:marTop w:val="0"/>
                                      <w:marBottom w:val="0"/>
                                      <w:divBdr>
                                        <w:top w:val="none" w:sz="0" w:space="0" w:color="auto"/>
                                        <w:left w:val="none" w:sz="0" w:space="0" w:color="auto"/>
                                        <w:bottom w:val="none" w:sz="0" w:space="0" w:color="auto"/>
                                        <w:right w:val="none" w:sz="0" w:space="0" w:color="auto"/>
                                      </w:divBdr>
                                    </w:div>
                                    <w:div w:id="1814828359">
                                      <w:marLeft w:val="15"/>
                                      <w:marRight w:val="75"/>
                                      <w:marTop w:val="0"/>
                                      <w:marBottom w:val="0"/>
                                      <w:divBdr>
                                        <w:top w:val="single" w:sz="2" w:space="0" w:color="333333"/>
                                        <w:left w:val="single" w:sz="2" w:space="0" w:color="333333"/>
                                        <w:bottom w:val="single" w:sz="2" w:space="0" w:color="333333"/>
                                        <w:right w:val="single" w:sz="2" w:space="0" w:color="333333"/>
                                      </w:divBdr>
                                    </w:div>
                                    <w:div w:id="1709908957">
                                      <w:marLeft w:val="0"/>
                                      <w:marRight w:val="0"/>
                                      <w:marTop w:val="0"/>
                                      <w:marBottom w:val="0"/>
                                      <w:divBdr>
                                        <w:top w:val="none" w:sz="0" w:space="0" w:color="auto"/>
                                        <w:left w:val="none" w:sz="0" w:space="0" w:color="auto"/>
                                        <w:bottom w:val="none" w:sz="0" w:space="0" w:color="auto"/>
                                        <w:right w:val="none" w:sz="0" w:space="0" w:color="auto"/>
                                      </w:divBdr>
                                    </w:div>
                                    <w:div w:id="1711294512">
                                      <w:marLeft w:val="300"/>
                                      <w:marRight w:val="0"/>
                                      <w:marTop w:val="0"/>
                                      <w:marBottom w:val="0"/>
                                      <w:divBdr>
                                        <w:top w:val="none" w:sz="0" w:space="0" w:color="auto"/>
                                        <w:left w:val="none" w:sz="0" w:space="0" w:color="auto"/>
                                        <w:bottom w:val="none" w:sz="0" w:space="0" w:color="auto"/>
                                        <w:right w:val="none" w:sz="0" w:space="0" w:color="auto"/>
                                      </w:divBdr>
                                    </w:div>
                                    <w:div w:id="93599974">
                                      <w:marLeft w:val="15"/>
                                      <w:marRight w:val="75"/>
                                      <w:marTop w:val="0"/>
                                      <w:marBottom w:val="0"/>
                                      <w:divBdr>
                                        <w:top w:val="single" w:sz="2" w:space="0" w:color="333333"/>
                                        <w:left w:val="single" w:sz="2" w:space="0" w:color="333333"/>
                                        <w:bottom w:val="single" w:sz="2" w:space="0" w:color="333333"/>
                                        <w:right w:val="single" w:sz="2" w:space="0" w:color="333333"/>
                                      </w:divBdr>
                                    </w:div>
                                    <w:div w:id="1778793858">
                                      <w:marLeft w:val="0"/>
                                      <w:marRight w:val="0"/>
                                      <w:marTop w:val="0"/>
                                      <w:marBottom w:val="0"/>
                                      <w:divBdr>
                                        <w:top w:val="none" w:sz="0" w:space="0" w:color="auto"/>
                                        <w:left w:val="none" w:sz="0" w:space="0" w:color="auto"/>
                                        <w:bottom w:val="none" w:sz="0" w:space="0" w:color="auto"/>
                                        <w:right w:val="none" w:sz="0" w:space="0" w:color="auto"/>
                                      </w:divBdr>
                                    </w:div>
                                    <w:div w:id="1006400617">
                                      <w:marLeft w:val="15"/>
                                      <w:marRight w:val="75"/>
                                      <w:marTop w:val="0"/>
                                      <w:marBottom w:val="0"/>
                                      <w:divBdr>
                                        <w:top w:val="single" w:sz="2" w:space="0" w:color="333333"/>
                                        <w:left w:val="single" w:sz="2" w:space="0" w:color="333333"/>
                                        <w:bottom w:val="single" w:sz="2" w:space="0" w:color="333333"/>
                                        <w:right w:val="single" w:sz="2" w:space="0" w:color="333333"/>
                                      </w:divBdr>
                                    </w:div>
                                    <w:div w:id="164366554">
                                      <w:marLeft w:val="0"/>
                                      <w:marRight w:val="0"/>
                                      <w:marTop w:val="0"/>
                                      <w:marBottom w:val="0"/>
                                      <w:divBdr>
                                        <w:top w:val="none" w:sz="0" w:space="0" w:color="auto"/>
                                        <w:left w:val="none" w:sz="0" w:space="0" w:color="auto"/>
                                        <w:bottom w:val="none" w:sz="0" w:space="0" w:color="auto"/>
                                        <w:right w:val="none" w:sz="0" w:space="0" w:color="auto"/>
                                      </w:divBdr>
                                    </w:div>
                                  </w:divsChild>
                                </w:div>
                                <w:div w:id="483161980">
                                  <w:marLeft w:val="0"/>
                                  <w:marRight w:val="0"/>
                                  <w:marTop w:val="0"/>
                                  <w:marBottom w:val="0"/>
                                  <w:divBdr>
                                    <w:top w:val="none" w:sz="0" w:space="0" w:color="auto"/>
                                    <w:left w:val="none" w:sz="0" w:space="0" w:color="auto"/>
                                    <w:bottom w:val="none" w:sz="0" w:space="0" w:color="auto"/>
                                    <w:right w:val="none" w:sz="0" w:space="0" w:color="auto"/>
                                  </w:divBdr>
                                  <w:divsChild>
                                    <w:div w:id="271673065">
                                      <w:marLeft w:val="150"/>
                                      <w:marRight w:val="150"/>
                                      <w:marTop w:val="150"/>
                                      <w:marBottom w:val="150"/>
                                      <w:divBdr>
                                        <w:top w:val="single" w:sz="12" w:space="15" w:color="000000"/>
                                        <w:left w:val="single" w:sz="12" w:space="15" w:color="000000"/>
                                        <w:bottom w:val="single" w:sz="12" w:space="15" w:color="000000"/>
                                        <w:right w:val="single" w:sz="12" w:space="15" w:color="000000"/>
                                      </w:divBdr>
                                    </w:div>
                                  </w:divsChild>
                                </w:div>
                              </w:divsChild>
                            </w:div>
                          </w:divsChild>
                        </w:div>
                      </w:divsChild>
                    </w:div>
                  </w:divsChild>
                </w:div>
              </w:divsChild>
            </w:div>
          </w:divsChild>
        </w:div>
      </w:divsChild>
    </w:div>
    <w:div w:id="433747736">
      <w:bodyDiv w:val="1"/>
      <w:marLeft w:val="0"/>
      <w:marRight w:val="0"/>
      <w:marTop w:val="0"/>
      <w:marBottom w:val="0"/>
      <w:divBdr>
        <w:top w:val="none" w:sz="0" w:space="0" w:color="auto"/>
        <w:left w:val="none" w:sz="0" w:space="0" w:color="auto"/>
        <w:bottom w:val="none" w:sz="0" w:space="0" w:color="auto"/>
        <w:right w:val="none" w:sz="0" w:space="0" w:color="auto"/>
      </w:divBdr>
    </w:div>
    <w:div w:id="467629057">
      <w:bodyDiv w:val="1"/>
      <w:marLeft w:val="0"/>
      <w:marRight w:val="0"/>
      <w:marTop w:val="0"/>
      <w:marBottom w:val="0"/>
      <w:divBdr>
        <w:top w:val="none" w:sz="0" w:space="0" w:color="auto"/>
        <w:left w:val="none" w:sz="0" w:space="0" w:color="auto"/>
        <w:bottom w:val="none" w:sz="0" w:space="0" w:color="auto"/>
        <w:right w:val="none" w:sz="0" w:space="0" w:color="auto"/>
      </w:divBdr>
      <w:divsChild>
        <w:div w:id="545029944">
          <w:marLeft w:val="0"/>
          <w:marRight w:val="0"/>
          <w:marTop w:val="0"/>
          <w:marBottom w:val="600"/>
          <w:divBdr>
            <w:top w:val="none" w:sz="0" w:space="0" w:color="auto"/>
            <w:left w:val="none" w:sz="0" w:space="0" w:color="auto"/>
            <w:bottom w:val="none" w:sz="0" w:space="0" w:color="auto"/>
            <w:right w:val="none" w:sz="0" w:space="0" w:color="auto"/>
          </w:divBdr>
          <w:divsChild>
            <w:div w:id="1698581016">
              <w:marLeft w:val="0"/>
              <w:marRight w:val="0"/>
              <w:marTop w:val="0"/>
              <w:marBottom w:val="0"/>
              <w:divBdr>
                <w:top w:val="none" w:sz="0" w:space="0" w:color="auto"/>
                <w:left w:val="none" w:sz="0" w:space="0" w:color="auto"/>
                <w:bottom w:val="none" w:sz="0" w:space="0" w:color="auto"/>
                <w:right w:val="none" w:sz="0" w:space="0" w:color="auto"/>
              </w:divBdr>
              <w:divsChild>
                <w:div w:id="396130639">
                  <w:marLeft w:val="0"/>
                  <w:marRight w:val="0"/>
                  <w:marTop w:val="0"/>
                  <w:marBottom w:val="0"/>
                  <w:divBdr>
                    <w:top w:val="none" w:sz="0" w:space="0" w:color="auto"/>
                    <w:left w:val="none" w:sz="0" w:space="0" w:color="auto"/>
                    <w:bottom w:val="none" w:sz="0" w:space="0" w:color="auto"/>
                    <w:right w:val="none" w:sz="0" w:space="0" w:color="auto"/>
                  </w:divBdr>
                  <w:divsChild>
                    <w:div w:id="406459534">
                      <w:marLeft w:val="0"/>
                      <w:marRight w:val="0"/>
                      <w:marTop w:val="0"/>
                      <w:marBottom w:val="0"/>
                      <w:divBdr>
                        <w:top w:val="none" w:sz="0" w:space="0" w:color="auto"/>
                        <w:left w:val="none" w:sz="0" w:space="0" w:color="auto"/>
                        <w:bottom w:val="none" w:sz="0" w:space="0" w:color="auto"/>
                        <w:right w:val="none" w:sz="0" w:space="0" w:color="auto"/>
                      </w:divBdr>
                      <w:divsChild>
                        <w:div w:id="1067193378">
                          <w:marLeft w:val="0"/>
                          <w:marRight w:val="0"/>
                          <w:marTop w:val="0"/>
                          <w:marBottom w:val="0"/>
                          <w:divBdr>
                            <w:top w:val="none" w:sz="0" w:space="0" w:color="auto"/>
                            <w:left w:val="none" w:sz="0" w:space="0" w:color="auto"/>
                            <w:bottom w:val="none" w:sz="0" w:space="0" w:color="auto"/>
                            <w:right w:val="none" w:sz="0" w:space="0" w:color="auto"/>
                          </w:divBdr>
                          <w:divsChild>
                            <w:div w:id="487135439">
                              <w:marLeft w:val="0"/>
                              <w:marRight w:val="0"/>
                              <w:marTop w:val="0"/>
                              <w:marBottom w:val="0"/>
                              <w:divBdr>
                                <w:top w:val="none" w:sz="0" w:space="0" w:color="auto"/>
                                <w:left w:val="none" w:sz="0" w:space="0" w:color="auto"/>
                                <w:bottom w:val="none" w:sz="0" w:space="0" w:color="auto"/>
                                <w:right w:val="none" w:sz="0" w:space="0" w:color="auto"/>
                              </w:divBdr>
                            </w:div>
                          </w:divsChild>
                        </w:div>
                        <w:div w:id="1947422891">
                          <w:marLeft w:val="150"/>
                          <w:marRight w:val="150"/>
                          <w:marTop w:val="150"/>
                          <w:marBottom w:val="150"/>
                          <w:divBdr>
                            <w:top w:val="none" w:sz="0" w:space="0" w:color="auto"/>
                            <w:left w:val="none" w:sz="0" w:space="0" w:color="auto"/>
                            <w:bottom w:val="none" w:sz="0" w:space="0" w:color="auto"/>
                            <w:right w:val="none" w:sz="0" w:space="0" w:color="auto"/>
                          </w:divBdr>
                        </w:div>
                        <w:div w:id="2103918020">
                          <w:marLeft w:val="0"/>
                          <w:marRight w:val="0"/>
                          <w:marTop w:val="0"/>
                          <w:marBottom w:val="0"/>
                          <w:divBdr>
                            <w:top w:val="none" w:sz="0" w:space="0" w:color="auto"/>
                            <w:left w:val="none" w:sz="0" w:space="0" w:color="auto"/>
                            <w:bottom w:val="none" w:sz="0" w:space="0" w:color="auto"/>
                            <w:right w:val="none" w:sz="0" w:space="0" w:color="auto"/>
                          </w:divBdr>
                          <w:divsChild>
                            <w:div w:id="396783003">
                              <w:marLeft w:val="0"/>
                              <w:marRight w:val="0"/>
                              <w:marTop w:val="0"/>
                              <w:marBottom w:val="0"/>
                              <w:divBdr>
                                <w:top w:val="none" w:sz="0" w:space="0" w:color="auto"/>
                                <w:left w:val="none" w:sz="0" w:space="0" w:color="auto"/>
                                <w:bottom w:val="none" w:sz="0" w:space="0" w:color="auto"/>
                                <w:right w:val="none" w:sz="0" w:space="0" w:color="auto"/>
                              </w:divBdr>
                              <w:divsChild>
                                <w:div w:id="691537930">
                                  <w:marLeft w:val="0"/>
                                  <w:marRight w:val="0"/>
                                  <w:marTop w:val="0"/>
                                  <w:marBottom w:val="0"/>
                                  <w:divBdr>
                                    <w:top w:val="none" w:sz="0" w:space="0" w:color="auto"/>
                                    <w:left w:val="none" w:sz="0" w:space="0" w:color="auto"/>
                                    <w:bottom w:val="none" w:sz="0" w:space="0" w:color="auto"/>
                                    <w:right w:val="none" w:sz="0" w:space="0" w:color="auto"/>
                                  </w:divBdr>
                                  <w:divsChild>
                                    <w:div w:id="2144034287">
                                      <w:marLeft w:val="15"/>
                                      <w:marRight w:val="75"/>
                                      <w:marTop w:val="0"/>
                                      <w:marBottom w:val="0"/>
                                      <w:divBdr>
                                        <w:top w:val="single" w:sz="2" w:space="0" w:color="333333"/>
                                        <w:left w:val="single" w:sz="2" w:space="0" w:color="333333"/>
                                        <w:bottom w:val="single" w:sz="2" w:space="0" w:color="333333"/>
                                        <w:right w:val="single" w:sz="2" w:space="0" w:color="333333"/>
                                      </w:divBdr>
                                    </w:div>
                                    <w:div w:id="1173883465">
                                      <w:marLeft w:val="0"/>
                                      <w:marRight w:val="0"/>
                                      <w:marTop w:val="0"/>
                                      <w:marBottom w:val="0"/>
                                      <w:divBdr>
                                        <w:top w:val="none" w:sz="0" w:space="0" w:color="auto"/>
                                        <w:left w:val="none" w:sz="0" w:space="0" w:color="auto"/>
                                        <w:bottom w:val="none" w:sz="0" w:space="0" w:color="auto"/>
                                        <w:right w:val="none" w:sz="0" w:space="0" w:color="auto"/>
                                      </w:divBdr>
                                    </w:div>
                                    <w:div w:id="643237115">
                                      <w:marLeft w:val="15"/>
                                      <w:marRight w:val="75"/>
                                      <w:marTop w:val="0"/>
                                      <w:marBottom w:val="0"/>
                                      <w:divBdr>
                                        <w:top w:val="single" w:sz="2" w:space="0" w:color="333333"/>
                                        <w:left w:val="single" w:sz="2" w:space="0" w:color="333333"/>
                                        <w:bottom w:val="single" w:sz="2" w:space="0" w:color="333333"/>
                                        <w:right w:val="single" w:sz="2" w:space="0" w:color="333333"/>
                                      </w:divBdr>
                                    </w:div>
                                    <w:div w:id="649291263">
                                      <w:marLeft w:val="0"/>
                                      <w:marRight w:val="0"/>
                                      <w:marTop w:val="0"/>
                                      <w:marBottom w:val="0"/>
                                      <w:divBdr>
                                        <w:top w:val="none" w:sz="0" w:space="0" w:color="auto"/>
                                        <w:left w:val="none" w:sz="0" w:space="0" w:color="auto"/>
                                        <w:bottom w:val="none" w:sz="0" w:space="0" w:color="auto"/>
                                        <w:right w:val="none" w:sz="0" w:space="0" w:color="auto"/>
                                      </w:divBdr>
                                    </w:div>
                                    <w:div w:id="342558211">
                                      <w:marLeft w:val="300"/>
                                      <w:marRight w:val="0"/>
                                      <w:marTop w:val="0"/>
                                      <w:marBottom w:val="0"/>
                                      <w:divBdr>
                                        <w:top w:val="none" w:sz="0" w:space="0" w:color="auto"/>
                                        <w:left w:val="none" w:sz="0" w:space="0" w:color="auto"/>
                                        <w:bottom w:val="none" w:sz="0" w:space="0" w:color="auto"/>
                                        <w:right w:val="none" w:sz="0" w:space="0" w:color="auto"/>
                                      </w:divBdr>
                                    </w:div>
                                    <w:div w:id="826439573">
                                      <w:marLeft w:val="15"/>
                                      <w:marRight w:val="75"/>
                                      <w:marTop w:val="0"/>
                                      <w:marBottom w:val="0"/>
                                      <w:divBdr>
                                        <w:top w:val="single" w:sz="2" w:space="0" w:color="333333"/>
                                        <w:left w:val="single" w:sz="2" w:space="0" w:color="333333"/>
                                        <w:bottom w:val="single" w:sz="2" w:space="0" w:color="333333"/>
                                        <w:right w:val="single" w:sz="2" w:space="0" w:color="333333"/>
                                      </w:divBdr>
                                    </w:div>
                                    <w:div w:id="1207110608">
                                      <w:marLeft w:val="0"/>
                                      <w:marRight w:val="0"/>
                                      <w:marTop w:val="0"/>
                                      <w:marBottom w:val="0"/>
                                      <w:divBdr>
                                        <w:top w:val="none" w:sz="0" w:space="0" w:color="auto"/>
                                        <w:left w:val="none" w:sz="0" w:space="0" w:color="auto"/>
                                        <w:bottom w:val="none" w:sz="0" w:space="0" w:color="auto"/>
                                        <w:right w:val="none" w:sz="0" w:space="0" w:color="auto"/>
                                      </w:divBdr>
                                    </w:div>
                                    <w:div w:id="766733503">
                                      <w:marLeft w:val="15"/>
                                      <w:marRight w:val="75"/>
                                      <w:marTop w:val="0"/>
                                      <w:marBottom w:val="0"/>
                                      <w:divBdr>
                                        <w:top w:val="single" w:sz="2" w:space="0" w:color="333333"/>
                                        <w:left w:val="single" w:sz="2" w:space="0" w:color="333333"/>
                                        <w:bottom w:val="single" w:sz="2" w:space="0" w:color="333333"/>
                                        <w:right w:val="single" w:sz="2" w:space="0" w:color="333333"/>
                                      </w:divBdr>
                                    </w:div>
                                    <w:div w:id="377825731">
                                      <w:marLeft w:val="0"/>
                                      <w:marRight w:val="0"/>
                                      <w:marTop w:val="0"/>
                                      <w:marBottom w:val="0"/>
                                      <w:divBdr>
                                        <w:top w:val="none" w:sz="0" w:space="0" w:color="auto"/>
                                        <w:left w:val="none" w:sz="0" w:space="0" w:color="auto"/>
                                        <w:bottom w:val="none" w:sz="0" w:space="0" w:color="auto"/>
                                        <w:right w:val="none" w:sz="0" w:space="0" w:color="auto"/>
                                      </w:divBdr>
                                    </w:div>
                                  </w:divsChild>
                                </w:div>
                                <w:div w:id="368578972">
                                  <w:marLeft w:val="0"/>
                                  <w:marRight w:val="0"/>
                                  <w:marTop w:val="0"/>
                                  <w:marBottom w:val="0"/>
                                  <w:divBdr>
                                    <w:top w:val="none" w:sz="0" w:space="0" w:color="auto"/>
                                    <w:left w:val="none" w:sz="0" w:space="0" w:color="auto"/>
                                    <w:bottom w:val="none" w:sz="0" w:space="0" w:color="auto"/>
                                    <w:right w:val="none" w:sz="0" w:space="0" w:color="auto"/>
                                  </w:divBdr>
                                  <w:divsChild>
                                    <w:div w:id="1759600760">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8475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324648">
          <w:marLeft w:val="0"/>
          <w:marRight w:val="0"/>
          <w:marTop w:val="0"/>
          <w:marBottom w:val="600"/>
          <w:divBdr>
            <w:top w:val="none" w:sz="0" w:space="0" w:color="auto"/>
            <w:left w:val="none" w:sz="0" w:space="0" w:color="auto"/>
            <w:bottom w:val="none" w:sz="0" w:space="0" w:color="auto"/>
            <w:right w:val="none" w:sz="0" w:space="0" w:color="auto"/>
          </w:divBdr>
          <w:divsChild>
            <w:div w:id="1196505651">
              <w:marLeft w:val="0"/>
              <w:marRight w:val="0"/>
              <w:marTop w:val="300"/>
              <w:marBottom w:val="0"/>
              <w:divBdr>
                <w:top w:val="none" w:sz="0" w:space="0" w:color="auto"/>
                <w:left w:val="none" w:sz="0" w:space="0" w:color="auto"/>
                <w:bottom w:val="none" w:sz="0" w:space="0" w:color="auto"/>
                <w:right w:val="none" w:sz="0" w:space="0" w:color="auto"/>
              </w:divBdr>
            </w:div>
            <w:div w:id="258609583">
              <w:marLeft w:val="0"/>
              <w:marRight w:val="0"/>
              <w:marTop w:val="0"/>
              <w:marBottom w:val="0"/>
              <w:divBdr>
                <w:top w:val="none" w:sz="0" w:space="0" w:color="auto"/>
                <w:left w:val="none" w:sz="0" w:space="0" w:color="auto"/>
                <w:bottom w:val="none" w:sz="0" w:space="0" w:color="auto"/>
                <w:right w:val="none" w:sz="0" w:space="0" w:color="auto"/>
              </w:divBdr>
              <w:divsChild>
                <w:div w:id="1728990103">
                  <w:marLeft w:val="0"/>
                  <w:marRight w:val="0"/>
                  <w:marTop w:val="0"/>
                  <w:marBottom w:val="0"/>
                  <w:divBdr>
                    <w:top w:val="none" w:sz="0" w:space="0" w:color="auto"/>
                    <w:left w:val="none" w:sz="0" w:space="0" w:color="auto"/>
                    <w:bottom w:val="none" w:sz="0" w:space="0" w:color="auto"/>
                    <w:right w:val="none" w:sz="0" w:space="0" w:color="auto"/>
                  </w:divBdr>
                  <w:divsChild>
                    <w:div w:id="466239665">
                      <w:marLeft w:val="0"/>
                      <w:marRight w:val="0"/>
                      <w:marTop w:val="0"/>
                      <w:marBottom w:val="0"/>
                      <w:divBdr>
                        <w:top w:val="none" w:sz="0" w:space="0" w:color="auto"/>
                        <w:left w:val="none" w:sz="0" w:space="0" w:color="auto"/>
                        <w:bottom w:val="none" w:sz="0" w:space="0" w:color="auto"/>
                        <w:right w:val="none" w:sz="0" w:space="0" w:color="auto"/>
                      </w:divBdr>
                      <w:divsChild>
                        <w:div w:id="32389775">
                          <w:marLeft w:val="0"/>
                          <w:marRight w:val="0"/>
                          <w:marTop w:val="0"/>
                          <w:marBottom w:val="0"/>
                          <w:divBdr>
                            <w:top w:val="none" w:sz="0" w:space="0" w:color="auto"/>
                            <w:left w:val="none" w:sz="0" w:space="0" w:color="auto"/>
                            <w:bottom w:val="none" w:sz="0" w:space="0" w:color="auto"/>
                            <w:right w:val="none" w:sz="0" w:space="0" w:color="auto"/>
                          </w:divBdr>
                          <w:divsChild>
                            <w:div w:id="1329166972">
                              <w:marLeft w:val="0"/>
                              <w:marRight w:val="0"/>
                              <w:marTop w:val="0"/>
                              <w:marBottom w:val="0"/>
                              <w:divBdr>
                                <w:top w:val="none" w:sz="0" w:space="0" w:color="auto"/>
                                <w:left w:val="none" w:sz="0" w:space="0" w:color="auto"/>
                                <w:bottom w:val="none" w:sz="0" w:space="0" w:color="auto"/>
                                <w:right w:val="none" w:sz="0" w:space="0" w:color="auto"/>
                              </w:divBdr>
                            </w:div>
                          </w:divsChild>
                        </w:div>
                        <w:div w:id="210852206">
                          <w:marLeft w:val="150"/>
                          <w:marRight w:val="150"/>
                          <w:marTop w:val="150"/>
                          <w:marBottom w:val="150"/>
                          <w:divBdr>
                            <w:top w:val="none" w:sz="0" w:space="0" w:color="auto"/>
                            <w:left w:val="none" w:sz="0" w:space="0" w:color="auto"/>
                            <w:bottom w:val="none" w:sz="0" w:space="0" w:color="auto"/>
                            <w:right w:val="none" w:sz="0" w:space="0" w:color="auto"/>
                          </w:divBdr>
                        </w:div>
                        <w:div w:id="743331693">
                          <w:marLeft w:val="0"/>
                          <w:marRight w:val="0"/>
                          <w:marTop w:val="0"/>
                          <w:marBottom w:val="0"/>
                          <w:divBdr>
                            <w:top w:val="none" w:sz="0" w:space="0" w:color="auto"/>
                            <w:left w:val="none" w:sz="0" w:space="0" w:color="auto"/>
                            <w:bottom w:val="none" w:sz="0" w:space="0" w:color="auto"/>
                            <w:right w:val="none" w:sz="0" w:space="0" w:color="auto"/>
                          </w:divBdr>
                          <w:divsChild>
                            <w:div w:id="1559245271">
                              <w:marLeft w:val="0"/>
                              <w:marRight w:val="0"/>
                              <w:marTop w:val="0"/>
                              <w:marBottom w:val="0"/>
                              <w:divBdr>
                                <w:top w:val="none" w:sz="0" w:space="0" w:color="auto"/>
                                <w:left w:val="none" w:sz="0" w:space="0" w:color="auto"/>
                                <w:bottom w:val="none" w:sz="0" w:space="0" w:color="auto"/>
                                <w:right w:val="none" w:sz="0" w:space="0" w:color="auto"/>
                              </w:divBdr>
                              <w:divsChild>
                                <w:div w:id="1440029269">
                                  <w:marLeft w:val="0"/>
                                  <w:marRight w:val="0"/>
                                  <w:marTop w:val="0"/>
                                  <w:marBottom w:val="0"/>
                                  <w:divBdr>
                                    <w:top w:val="none" w:sz="0" w:space="0" w:color="auto"/>
                                    <w:left w:val="none" w:sz="0" w:space="0" w:color="auto"/>
                                    <w:bottom w:val="none" w:sz="0" w:space="0" w:color="auto"/>
                                    <w:right w:val="none" w:sz="0" w:space="0" w:color="auto"/>
                                  </w:divBdr>
                                  <w:divsChild>
                                    <w:div w:id="755906244">
                                      <w:marLeft w:val="15"/>
                                      <w:marRight w:val="75"/>
                                      <w:marTop w:val="0"/>
                                      <w:marBottom w:val="0"/>
                                      <w:divBdr>
                                        <w:top w:val="single" w:sz="2" w:space="0" w:color="333333"/>
                                        <w:left w:val="single" w:sz="2" w:space="0" w:color="333333"/>
                                        <w:bottom w:val="single" w:sz="2" w:space="0" w:color="333333"/>
                                        <w:right w:val="single" w:sz="2" w:space="0" w:color="333333"/>
                                      </w:divBdr>
                                    </w:div>
                                    <w:div w:id="224267651">
                                      <w:marLeft w:val="0"/>
                                      <w:marRight w:val="0"/>
                                      <w:marTop w:val="0"/>
                                      <w:marBottom w:val="0"/>
                                      <w:divBdr>
                                        <w:top w:val="none" w:sz="0" w:space="0" w:color="auto"/>
                                        <w:left w:val="none" w:sz="0" w:space="0" w:color="auto"/>
                                        <w:bottom w:val="none" w:sz="0" w:space="0" w:color="auto"/>
                                        <w:right w:val="none" w:sz="0" w:space="0" w:color="auto"/>
                                      </w:divBdr>
                                    </w:div>
                                    <w:div w:id="1811482104">
                                      <w:marLeft w:val="15"/>
                                      <w:marRight w:val="75"/>
                                      <w:marTop w:val="0"/>
                                      <w:marBottom w:val="0"/>
                                      <w:divBdr>
                                        <w:top w:val="single" w:sz="2" w:space="0" w:color="333333"/>
                                        <w:left w:val="single" w:sz="2" w:space="0" w:color="333333"/>
                                        <w:bottom w:val="single" w:sz="2" w:space="0" w:color="333333"/>
                                        <w:right w:val="single" w:sz="2" w:space="0" w:color="333333"/>
                                      </w:divBdr>
                                    </w:div>
                                    <w:div w:id="307830575">
                                      <w:marLeft w:val="0"/>
                                      <w:marRight w:val="0"/>
                                      <w:marTop w:val="0"/>
                                      <w:marBottom w:val="0"/>
                                      <w:divBdr>
                                        <w:top w:val="none" w:sz="0" w:space="0" w:color="auto"/>
                                        <w:left w:val="none" w:sz="0" w:space="0" w:color="auto"/>
                                        <w:bottom w:val="none" w:sz="0" w:space="0" w:color="auto"/>
                                        <w:right w:val="none" w:sz="0" w:space="0" w:color="auto"/>
                                      </w:divBdr>
                                    </w:div>
                                    <w:div w:id="1390152867">
                                      <w:marLeft w:val="15"/>
                                      <w:marRight w:val="75"/>
                                      <w:marTop w:val="0"/>
                                      <w:marBottom w:val="0"/>
                                      <w:divBdr>
                                        <w:top w:val="single" w:sz="2" w:space="0" w:color="333333"/>
                                        <w:left w:val="single" w:sz="2" w:space="0" w:color="333333"/>
                                        <w:bottom w:val="single" w:sz="2" w:space="0" w:color="333333"/>
                                        <w:right w:val="single" w:sz="2" w:space="0" w:color="333333"/>
                                      </w:divBdr>
                                    </w:div>
                                    <w:div w:id="1129855479">
                                      <w:marLeft w:val="0"/>
                                      <w:marRight w:val="0"/>
                                      <w:marTop w:val="0"/>
                                      <w:marBottom w:val="0"/>
                                      <w:divBdr>
                                        <w:top w:val="none" w:sz="0" w:space="0" w:color="auto"/>
                                        <w:left w:val="none" w:sz="0" w:space="0" w:color="auto"/>
                                        <w:bottom w:val="none" w:sz="0" w:space="0" w:color="auto"/>
                                        <w:right w:val="none" w:sz="0" w:space="0" w:color="auto"/>
                                      </w:divBdr>
                                    </w:div>
                                    <w:div w:id="1067147370">
                                      <w:marLeft w:val="300"/>
                                      <w:marRight w:val="0"/>
                                      <w:marTop w:val="0"/>
                                      <w:marBottom w:val="0"/>
                                      <w:divBdr>
                                        <w:top w:val="none" w:sz="0" w:space="0" w:color="auto"/>
                                        <w:left w:val="none" w:sz="0" w:space="0" w:color="auto"/>
                                        <w:bottom w:val="none" w:sz="0" w:space="0" w:color="auto"/>
                                        <w:right w:val="none" w:sz="0" w:space="0" w:color="auto"/>
                                      </w:divBdr>
                                    </w:div>
                                    <w:div w:id="1940605583">
                                      <w:marLeft w:val="15"/>
                                      <w:marRight w:val="75"/>
                                      <w:marTop w:val="0"/>
                                      <w:marBottom w:val="0"/>
                                      <w:divBdr>
                                        <w:top w:val="single" w:sz="2" w:space="0" w:color="333333"/>
                                        <w:left w:val="single" w:sz="2" w:space="0" w:color="333333"/>
                                        <w:bottom w:val="single" w:sz="2" w:space="0" w:color="333333"/>
                                        <w:right w:val="single" w:sz="2" w:space="0" w:color="333333"/>
                                      </w:divBdr>
                                    </w:div>
                                    <w:div w:id="1777484276">
                                      <w:marLeft w:val="0"/>
                                      <w:marRight w:val="0"/>
                                      <w:marTop w:val="0"/>
                                      <w:marBottom w:val="0"/>
                                      <w:divBdr>
                                        <w:top w:val="none" w:sz="0" w:space="0" w:color="auto"/>
                                        <w:left w:val="none" w:sz="0" w:space="0" w:color="auto"/>
                                        <w:bottom w:val="none" w:sz="0" w:space="0" w:color="auto"/>
                                        <w:right w:val="none" w:sz="0" w:space="0" w:color="auto"/>
                                      </w:divBdr>
                                    </w:div>
                                  </w:divsChild>
                                </w:div>
                                <w:div w:id="1779638133">
                                  <w:marLeft w:val="0"/>
                                  <w:marRight w:val="0"/>
                                  <w:marTop w:val="0"/>
                                  <w:marBottom w:val="0"/>
                                  <w:divBdr>
                                    <w:top w:val="none" w:sz="0" w:space="0" w:color="auto"/>
                                    <w:left w:val="none" w:sz="0" w:space="0" w:color="auto"/>
                                    <w:bottom w:val="none" w:sz="0" w:space="0" w:color="auto"/>
                                    <w:right w:val="none" w:sz="0" w:space="0" w:color="auto"/>
                                  </w:divBdr>
                                  <w:divsChild>
                                    <w:div w:id="805589727">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2014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677176">
          <w:marLeft w:val="0"/>
          <w:marRight w:val="0"/>
          <w:marTop w:val="0"/>
          <w:marBottom w:val="600"/>
          <w:divBdr>
            <w:top w:val="none" w:sz="0" w:space="0" w:color="auto"/>
            <w:left w:val="none" w:sz="0" w:space="0" w:color="auto"/>
            <w:bottom w:val="none" w:sz="0" w:space="0" w:color="auto"/>
            <w:right w:val="none" w:sz="0" w:space="0" w:color="auto"/>
          </w:divBdr>
          <w:divsChild>
            <w:div w:id="1077094676">
              <w:marLeft w:val="0"/>
              <w:marRight w:val="0"/>
              <w:marTop w:val="300"/>
              <w:marBottom w:val="0"/>
              <w:divBdr>
                <w:top w:val="none" w:sz="0" w:space="0" w:color="auto"/>
                <w:left w:val="none" w:sz="0" w:space="0" w:color="auto"/>
                <w:bottom w:val="none" w:sz="0" w:space="0" w:color="auto"/>
                <w:right w:val="none" w:sz="0" w:space="0" w:color="auto"/>
              </w:divBdr>
            </w:div>
            <w:div w:id="1316908715">
              <w:marLeft w:val="0"/>
              <w:marRight w:val="0"/>
              <w:marTop w:val="0"/>
              <w:marBottom w:val="0"/>
              <w:divBdr>
                <w:top w:val="none" w:sz="0" w:space="0" w:color="auto"/>
                <w:left w:val="none" w:sz="0" w:space="0" w:color="auto"/>
                <w:bottom w:val="none" w:sz="0" w:space="0" w:color="auto"/>
                <w:right w:val="none" w:sz="0" w:space="0" w:color="auto"/>
              </w:divBdr>
              <w:divsChild>
                <w:div w:id="165675580">
                  <w:marLeft w:val="0"/>
                  <w:marRight w:val="0"/>
                  <w:marTop w:val="0"/>
                  <w:marBottom w:val="0"/>
                  <w:divBdr>
                    <w:top w:val="none" w:sz="0" w:space="0" w:color="auto"/>
                    <w:left w:val="none" w:sz="0" w:space="0" w:color="auto"/>
                    <w:bottom w:val="none" w:sz="0" w:space="0" w:color="auto"/>
                    <w:right w:val="none" w:sz="0" w:space="0" w:color="auto"/>
                  </w:divBdr>
                  <w:divsChild>
                    <w:div w:id="249701218">
                      <w:marLeft w:val="0"/>
                      <w:marRight w:val="0"/>
                      <w:marTop w:val="0"/>
                      <w:marBottom w:val="0"/>
                      <w:divBdr>
                        <w:top w:val="none" w:sz="0" w:space="0" w:color="auto"/>
                        <w:left w:val="none" w:sz="0" w:space="0" w:color="auto"/>
                        <w:bottom w:val="none" w:sz="0" w:space="0" w:color="auto"/>
                        <w:right w:val="none" w:sz="0" w:space="0" w:color="auto"/>
                      </w:divBdr>
                      <w:divsChild>
                        <w:div w:id="1471169800">
                          <w:marLeft w:val="0"/>
                          <w:marRight w:val="0"/>
                          <w:marTop w:val="0"/>
                          <w:marBottom w:val="0"/>
                          <w:divBdr>
                            <w:top w:val="none" w:sz="0" w:space="0" w:color="auto"/>
                            <w:left w:val="none" w:sz="0" w:space="0" w:color="auto"/>
                            <w:bottom w:val="none" w:sz="0" w:space="0" w:color="auto"/>
                            <w:right w:val="none" w:sz="0" w:space="0" w:color="auto"/>
                          </w:divBdr>
                          <w:divsChild>
                            <w:div w:id="68502772">
                              <w:marLeft w:val="0"/>
                              <w:marRight w:val="0"/>
                              <w:marTop w:val="0"/>
                              <w:marBottom w:val="0"/>
                              <w:divBdr>
                                <w:top w:val="none" w:sz="0" w:space="0" w:color="auto"/>
                                <w:left w:val="none" w:sz="0" w:space="0" w:color="auto"/>
                                <w:bottom w:val="none" w:sz="0" w:space="0" w:color="auto"/>
                                <w:right w:val="none" w:sz="0" w:space="0" w:color="auto"/>
                              </w:divBdr>
                            </w:div>
                          </w:divsChild>
                        </w:div>
                        <w:div w:id="1873493038">
                          <w:marLeft w:val="150"/>
                          <w:marRight w:val="150"/>
                          <w:marTop w:val="150"/>
                          <w:marBottom w:val="150"/>
                          <w:divBdr>
                            <w:top w:val="none" w:sz="0" w:space="0" w:color="auto"/>
                            <w:left w:val="none" w:sz="0" w:space="0" w:color="auto"/>
                            <w:bottom w:val="none" w:sz="0" w:space="0" w:color="auto"/>
                            <w:right w:val="none" w:sz="0" w:space="0" w:color="auto"/>
                          </w:divBdr>
                        </w:div>
                        <w:div w:id="931737413">
                          <w:marLeft w:val="0"/>
                          <w:marRight w:val="0"/>
                          <w:marTop w:val="0"/>
                          <w:marBottom w:val="0"/>
                          <w:divBdr>
                            <w:top w:val="none" w:sz="0" w:space="0" w:color="auto"/>
                            <w:left w:val="none" w:sz="0" w:space="0" w:color="auto"/>
                            <w:bottom w:val="none" w:sz="0" w:space="0" w:color="auto"/>
                            <w:right w:val="none" w:sz="0" w:space="0" w:color="auto"/>
                          </w:divBdr>
                          <w:divsChild>
                            <w:div w:id="2118984764">
                              <w:marLeft w:val="0"/>
                              <w:marRight w:val="0"/>
                              <w:marTop w:val="0"/>
                              <w:marBottom w:val="0"/>
                              <w:divBdr>
                                <w:top w:val="none" w:sz="0" w:space="0" w:color="auto"/>
                                <w:left w:val="none" w:sz="0" w:space="0" w:color="auto"/>
                                <w:bottom w:val="none" w:sz="0" w:space="0" w:color="auto"/>
                                <w:right w:val="none" w:sz="0" w:space="0" w:color="auto"/>
                              </w:divBdr>
                              <w:divsChild>
                                <w:div w:id="313416046">
                                  <w:marLeft w:val="0"/>
                                  <w:marRight w:val="0"/>
                                  <w:marTop w:val="0"/>
                                  <w:marBottom w:val="0"/>
                                  <w:divBdr>
                                    <w:top w:val="none" w:sz="0" w:space="0" w:color="auto"/>
                                    <w:left w:val="none" w:sz="0" w:space="0" w:color="auto"/>
                                    <w:bottom w:val="none" w:sz="0" w:space="0" w:color="auto"/>
                                    <w:right w:val="none" w:sz="0" w:space="0" w:color="auto"/>
                                  </w:divBdr>
                                  <w:divsChild>
                                    <w:div w:id="460733183">
                                      <w:marLeft w:val="15"/>
                                      <w:marRight w:val="75"/>
                                      <w:marTop w:val="0"/>
                                      <w:marBottom w:val="0"/>
                                      <w:divBdr>
                                        <w:top w:val="single" w:sz="2" w:space="0" w:color="333333"/>
                                        <w:left w:val="single" w:sz="2" w:space="0" w:color="333333"/>
                                        <w:bottom w:val="single" w:sz="2" w:space="0" w:color="333333"/>
                                        <w:right w:val="single" w:sz="2" w:space="0" w:color="333333"/>
                                      </w:divBdr>
                                    </w:div>
                                    <w:div w:id="1612517283">
                                      <w:marLeft w:val="0"/>
                                      <w:marRight w:val="0"/>
                                      <w:marTop w:val="0"/>
                                      <w:marBottom w:val="0"/>
                                      <w:divBdr>
                                        <w:top w:val="none" w:sz="0" w:space="0" w:color="auto"/>
                                        <w:left w:val="none" w:sz="0" w:space="0" w:color="auto"/>
                                        <w:bottom w:val="none" w:sz="0" w:space="0" w:color="auto"/>
                                        <w:right w:val="none" w:sz="0" w:space="0" w:color="auto"/>
                                      </w:divBdr>
                                    </w:div>
                                    <w:div w:id="1872916426">
                                      <w:marLeft w:val="300"/>
                                      <w:marRight w:val="0"/>
                                      <w:marTop w:val="0"/>
                                      <w:marBottom w:val="0"/>
                                      <w:divBdr>
                                        <w:top w:val="none" w:sz="0" w:space="0" w:color="auto"/>
                                        <w:left w:val="none" w:sz="0" w:space="0" w:color="auto"/>
                                        <w:bottom w:val="none" w:sz="0" w:space="0" w:color="auto"/>
                                        <w:right w:val="none" w:sz="0" w:space="0" w:color="auto"/>
                                      </w:divBdr>
                                    </w:div>
                                    <w:div w:id="1009330024">
                                      <w:marLeft w:val="15"/>
                                      <w:marRight w:val="75"/>
                                      <w:marTop w:val="0"/>
                                      <w:marBottom w:val="0"/>
                                      <w:divBdr>
                                        <w:top w:val="single" w:sz="2" w:space="0" w:color="333333"/>
                                        <w:left w:val="single" w:sz="2" w:space="0" w:color="333333"/>
                                        <w:bottom w:val="single" w:sz="2" w:space="0" w:color="333333"/>
                                        <w:right w:val="single" w:sz="2" w:space="0" w:color="333333"/>
                                      </w:divBdr>
                                    </w:div>
                                    <w:div w:id="1221555996">
                                      <w:marLeft w:val="0"/>
                                      <w:marRight w:val="0"/>
                                      <w:marTop w:val="0"/>
                                      <w:marBottom w:val="0"/>
                                      <w:divBdr>
                                        <w:top w:val="none" w:sz="0" w:space="0" w:color="auto"/>
                                        <w:left w:val="none" w:sz="0" w:space="0" w:color="auto"/>
                                        <w:bottom w:val="none" w:sz="0" w:space="0" w:color="auto"/>
                                        <w:right w:val="none" w:sz="0" w:space="0" w:color="auto"/>
                                      </w:divBdr>
                                    </w:div>
                                    <w:div w:id="283924824">
                                      <w:marLeft w:val="300"/>
                                      <w:marRight w:val="0"/>
                                      <w:marTop w:val="0"/>
                                      <w:marBottom w:val="0"/>
                                      <w:divBdr>
                                        <w:top w:val="none" w:sz="0" w:space="0" w:color="auto"/>
                                        <w:left w:val="none" w:sz="0" w:space="0" w:color="auto"/>
                                        <w:bottom w:val="none" w:sz="0" w:space="0" w:color="auto"/>
                                        <w:right w:val="none" w:sz="0" w:space="0" w:color="auto"/>
                                      </w:divBdr>
                                    </w:div>
                                    <w:div w:id="505831679">
                                      <w:marLeft w:val="15"/>
                                      <w:marRight w:val="75"/>
                                      <w:marTop w:val="0"/>
                                      <w:marBottom w:val="0"/>
                                      <w:divBdr>
                                        <w:top w:val="single" w:sz="2" w:space="0" w:color="333333"/>
                                        <w:left w:val="single" w:sz="2" w:space="0" w:color="333333"/>
                                        <w:bottom w:val="single" w:sz="2" w:space="0" w:color="333333"/>
                                        <w:right w:val="single" w:sz="2" w:space="0" w:color="333333"/>
                                      </w:divBdr>
                                    </w:div>
                                    <w:div w:id="778067047">
                                      <w:marLeft w:val="0"/>
                                      <w:marRight w:val="0"/>
                                      <w:marTop w:val="0"/>
                                      <w:marBottom w:val="0"/>
                                      <w:divBdr>
                                        <w:top w:val="none" w:sz="0" w:space="0" w:color="auto"/>
                                        <w:left w:val="none" w:sz="0" w:space="0" w:color="auto"/>
                                        <w:bottom w:val="none" w:sz="0" w:space="0" w:color="auto"/>
                                        <w:right w:val="none" w:sz="0" w:space="0" w:color="auto"/>
                                      </w:divBdr>
                                    </w:div>
                                    <w:div w:id="1865752473">
                                      <w:marLeft w:val="15"/>
                                      <w:marRight w:val="75"/>
                                      <w:marTop w:val="0"/>
                                      <w:marBottom w:val="0"/>
                                      <w:divBdr>
                                        <w:top w:val="single" w:sz="2" w:space="0" w:color="333333"/>
                                        <w:left w:val="single" w:sz="2" w:space="0" w:color="333333"/>
                                        <w:bottom w:val="single" w:sz="2" w:space="0" w:color="333333"/>
                                        <w:right w:val="single" w:sz="2" w:space="0" w:color="333333"/>
                                      </w:divBdr>
                                    </w:div>
                                    <w:div w:id="928194044">
                                      <w:marLeft w:val="0"/>
                                      <w:marRight w:val="0"/>
                                      <w:marTop w:val="0"/>
                                      <w:marBottom w:val="0"/>
                                      <w:divBdr>
                                        <w:top w:val="none" w:sz="0" w:space="0" w:color="auto"/>
                                        <w:left w:val="none" w:sz="0" w:space="0" w:color="auto"/>
                                        <w:bottom w:val="none" w:sz="0" w:space="0" w:color="auto"/>
                                        <w:right w:val="none" w:sz="0" w:space="0" w:color="auto"/>
                                      </w:divBdr>
                                    </w:div>
                                    <w:div w:id="1572352826">
                                      <w:marLeft w:val="15"/>
                                      <w:marRight w:val="75"/>
                                      <w:marTop w:val="0"/>
                                      <w:marBottom w:val="0"/>
                                      <w:divBdr>
                                        <w:top w:val="single" w:sz="2" w:space="0" w:color="333333"/>
                                        <w:left w:val="single" w:sz="2" w:space="0" w:color="333333"/>
                                        <w:bottom w:val="single" w:sz="2" w:space="0" w:color="333333"/>
                                        <w:right w:val="single" w:sz="2" w:space="0" w:color="333333"/>
                                      </w:divBdr>
                                    </w:div>
                                    <w:div w:id="1034574047">
                                      <w:marLeft w:val="0"/>
                                      <w:marRight w:val="0"/>
                                      <w:marTop w:val="0"/>
                                      <w:marBottom w:val="0"/>
                                      <w:divBdr>
                                        <w:top w:val="none" w:sz="0" w:space="0" w:color="auto"/>
                                        <w:left w:val="none" w:sz="0" w:space="0" w:color="auto"/>
                                        <w:bottom w:val="none" w:sz="0" w:space="0" w:color="auto"/>
                                        <w:right w:val="none" w:sz="0" w:space="0" w:color="auto"/>
                                      </w:divBdr>
                                    </w:div>
                                  </w:divsChild>
                                </w:div>
                                <w:div w:id="345795518">
                                  <w:marLeft w:val="0"/>
                                  <w:marRight w:val="0"/>
                                  <w:marTop w:val="0"/>
                                  <w:marBottom w:val="0"/>
                                  <w:divBdr>
                                    <w:top w:val="none" w:sz="0" w:space="0" w:color="auto"/>
                                    <w:left w:val="none" w:sz="0" w:space="0" w:color="auto"/>
                                    <w:bottom w:val="none" w:sz="0" w:space="0" w:color="auto"/>
                                    <w:right w:val="none" w:sz="0" w:space="0" w:color="auto"/>
                                  </w:divBdr>
                                  <w:divsChild>
                                    <w:div w:id="2016299073">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9692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351275">
          <w:marLeft w:val="0"/>
          <w:marRight w:val="0"/>
          <w:marTop w:val="0"/>
          <w:marBottom w:val="600"/>
          <w:divBdr>
            <w:top w:val="none" w:sz="0" w:space="0" w:color="auto"/>
            <w:left w:val="none" w:sz="0" w:space="0" w:color="auto"/>
            <w:bottom w:val="none" w:sz="0" w:space="0" w:color="auto"/>
            <w:right w:val="none" w:sz="0" w:space="0" w:color="auto"/>
          </w:divBdr>
          <w:divsChild>
            <w:div w:id="529729872">
              <w:marLeft w:val="0"/>
              <w:marRight w:val="0"/>
              <w:marTop w:val="300"/>
              <w:marBottom w:val="0"/>
              <w:divBdr>
                <w:top w:val="none" w:sz="0" w:space="0" w:color="auto"/>
                <w:left w:val="none" w:sz="0" w:space="0" w:color="auto"/>
                <w:bottom w:val="none" w:sz="0" w:space="0" w:color="auto"/>
                <w:right w:val="none" w:sz="0" w:space="0" w:color="auto"/>
              </w:divBdr>
            </w:div>
            <w:div w:id="1925263741">
              <w:marLeft w:val="0"/>
              <w:marRight w:val="0"/>
              <w:marTop w:val="0"/>
              <w:marBottom w:val="0"/>
              <w:divBdr>
                <w:top w:val="none" w:sz="0" w:space="0" w:color="auto"/>
                <w:left w:val="none" w:sz="0" w:space="0" w:color="auto"/>
                <w:bottom w:val="none" w:sz="0" w:space="0" w:color="auto"/>
                <w:right w:val="none" w:sz="0" w:space="0" w:color="auto"/>
              </w:divBdr>
              <w:divsChild>
                <w:div w:id="1582445635">
                  <w:marLeft w:val="0"/>
                  <w:marRight w:val="0"/>
                  <w:marTop w:val="0"/>
                  <w:marBottom w:val="0"/>
                  <w:divBdr>
                    <w:top w:val="none" w:sz="0" w:space="0" w:color="auto"/>
                    <w:left w:val="none" w:sz="0" w:space="0" w:color="auto"/>
                    <w:bottom w:val="none" w:sz="0" w:space="0" w:color="auto"/>
                    <w:right w:val="none" w:sz="0" w:space="0" w:color="auto"/>
                  </w:divBdr>
                  <w:divsChild>
                    <w:div w:id="92481765">
                      <w:marLeft w:val="0"/>
                      <w:marRight w:val="0"/>
                      <w:marTop w:val="0"/>
                      <w:marBottom w:val="0"/>
                      <w:divBdr>
                        <w:top w:val="none" w:sz="0" w:space="0" w:color="auto"/>
                        <w:left w:val="none" w:sz="0" w:space="0" w:color="auto"/>
                        <w:bottom w:val="none" w:sz="0" w:space="0" w:color="auto"/>
                        <w:right w:val="none" w:sz="0" w:space="0" w:color="auto"/>
                      </w:divBdr>
                      <w:divsChild>
                        <w:div w:id="1533497396">
                          <w:marLeft w:val="0"/>
                          <w:marRight w:val="0"/>
                          <w:marTop w:val="0"/>
                          <w:marBottom w:val="0"/>
                          <w:divBdr>
                            <w:top w:val="none" w:sz="0" w:space="0" w:color="auto"/>
                            <w:left w:val="none" w:sz="0" w:space="0" w:color="auto"/>
                            <w:bottom w:val="none" w:sz="0" w:space="0" w:color="auto"/>
                            <w:right w:val="none" w:sz="0" w:space="0" w:color="auto"/>
                          </w:divBdr>
                          <w:divsChild>
                            <w:div w:id="1045519342">
                              <w:marLeft w:val="0"/>
                              <w:marRight w:val="0"/>
                              <w:marTop w:val="0"/>
                              <w:marBottom w:val="0"/>
                              <w:divBdr>
                                <w:top w:val="none" w:sz="0" w:space="0" w:color="auto"/>
                                <w:left w:val="none" w:sz="0" w:space="0" w:color="auto"/>
                                <w:bottom w:val="none" w:sz="0" w:space="0" w:color="auto"/>
                                <w:right w:val="none" w:sz="0" w:space="0" w:color="auto"/>
                              </w:divBdr>
                            </w:div>
                          </w:divsChild>
                        </w:div>
                        <w:div w:id="2055617450">
                          <w:marLeft w:val="150"/>
                          <w:marRight w:val="150"/>
                          <w:marTop w:val="150"/>
                          <w:marBottom w:val="150"/>
                          <w:divBdr>
                            <w:top w:val="none" w:sz="0" w:space="0" w:color="auto"/>
                            <w:left w:val="none" w:sz="0" w:space="0" w:color="auto"/>
                            <w:bottom w:val="none" w:sz="0" w:space="0" w:color="auto"/>
                            <w:right w:val="none" w:sz="0" w:space="0" w:color="auto"/>
                          </w:divBdr>
                        </w:div>
                        <w:div w:id="754088408">
                          <w:marLeft w:val="0"/>
                          <w:marRight w:val="0"/>
                          <w:marTop w:val="0"/>
                          <w:marBottom w:val="0"/>
                          <w:divBdr>
                            <w:top w:val="none" w:sz="0" w:space="0" w:color="auto"/>
                            <w:left w:val="none" w:sz="0" w:space="0" w:color="auto"/>
                            <w:bottom w:val="none" w:sz="0" w:space="0" w:color="auto"/>
                            <w:right w:val="none" w:sz="0" w:space="0" w:color="auto"/>
                          </w:divBdr>
                          <w:divsChild>
                            <w:div w:id="1486117899">
                              <w:marLeft w:val="0"/>
                              <w:marRight w:val="0"/>
                              <w:marTop w:val="0"/>
                              <w:marBottom w:val="0"/>
                              <w:divBdr>
                                <w:top w:val="none" w:sz="0" w:space="0" w:color="auto"/>
                                <w:left w:val="none" w:sz="0" w:space="0" w:color="auto"/>
                                <w:bottom w:val="none" w:sz="0" w:space="0" w:color="auto"/>
                                <w:right w:val="none" w:sz="0" w:space="0" w:color="auto"/>
                              </w:divBdr>
                              <w:divsChild>
                                <w:div w:id="2087995043">
                                  <w:marLeft w:val="0"/>
                                  <w:marRight w:val="0"/>
                                  <w:marTop w:val="0"/>
                                  <w:marBottom w:val="0"/>
                                  <w:divBdr>
                                    <w:top w:val="none" w:sz="0" w:space="0" w:color="auto"/>
                                    <w:left w:val="none" w:sz="0" w:space="0" w:color="auto"/>
                                    <w:bottom w:val="none" w:sz="0" w:space="0" w:color="auto"/>
                                    <w:right w:val="none" w:sz="0" w:space="0" w:color="auto"/>
                                  </w:divBdr>
                                  <w:divsChild>
                                    <w:div w:id="585461159">
                                      <w:marLeft w:val="15"/>
                                      <w:marRight w:val="75"/>
                                      <w:marTop w:val="0"/>
                                      <w:marBottom w:val="0"/>
                                      <w:divBdr>
                                        <w:top w:val="single" w:sz="2" w:space="0" w:color="333333"/>
                                        <w:left w:val="single" w:sz="2" w:space="0" w:color="333333"/>
                                        <w:bottom w:val="single" w:sz="2" w:space="0" w:color="333333"/>
                                        <w:right w:val="single" w:sz="2" w:space="0" w:color="333333"/>
                                      </w:divBdr>
                                    </w:div>
                                    <w:div w:id="1050226705">
                                      <w:marLeft w:val="0"/>
                                      <w:marRight w:val="0"/>
                                      <w:marTop w:val="0"/>
                                      <w:marBottom w:val="0"/>
                                      <w:divBdr>
                                        <w:top w:val="none" w:sz="0" w:space="0" w:color="auto"/>
                                        <w:left w:val="none" w:sz="0" w:space="0" w:color="auto"/>
                                        <w:bottom w:val="none" w:sz="0" w:space="0" w:color="auto"/>
                                        <w:right w:val="none" w:sz="0" w:space="0" w:color="auto"/>
                                      </w:divBdr>
                                    </w:div>
                                    <w:div w:id="274409012">
                                      <w:marLeft w:val="15"/>
                                      <w:marRight w:val="75"/>
                                      <w:marTop w:val="0"/>
                                      <w:marBottom w:val="0"/>
                                      <w:divBdr>
                                        <w:top w:val="single" w:sz="2" w:space="0" w:color="333333"/>
                                        <w:left w:val="single" w:sz="2" w:space="0" w:color="333333"/>
                                        <w:bottom w:val="single" w:sz="2" w:space="0" w:color="333333"/>
                                        <w:right w:val="single" w:sz="2" w:space="0" w:color="333333"/>
                                      </w:divBdr>
                                    </w:div>
                                    <w:div w:id="665280256">
                                      <w:marLeft w:val="0"/>
                                      <w:marRight w:val="0"/>
                                      <w:marTop w:val="0"/>
                                      <w:marBottom w:val="0"/>
                                      <w:divBdr>
                                        <w:top w:val="none" w:sz="0" w:space="0" w:color="auto"/>
                                        <w:left w:val="none" w:sz="0" w:space="0" w:color="auto"/>
                                        <w:bottom w:val="none" w:sz="0" w:space="0" w:color="auto"/>
                                        <w:right w:val="none" w:sz="0" w:space="0" w:color="auto"/>
                                      </w:divBdr>
                                    </w:div>
                                    <w:div w:id="920257646">
                                      <w:marLeft w:val="15"/>
                                      <w:marRight w:val="75"/>
                                      <w:marTop w:val="0"/>
                                      <w:marBottom w:val="0"/>
                                      <w:divBdr>
                                        <w:top w:val="single" w:sz="2" w:space="0" w:color="333333"/>
                                        <w:left w:val="single" w:sz="2" w:space="0" w:color="333333"/>
                                        <w:bottom w:val="single" w:sz="2" w:space="0" w:color="333333"/>
                                        <w:right w:val="single" w:sz="2" w:space="0" w:color="333333"/>
                                      </w:divBdr>
                                    </w:div>
                                    <w:div w:id="1975409618">
                                      <w:marLeft w:val="0"/>
                                      <w:marRight w:val="0"/>
                                      <w:marTop w:val="0"/>
                                      <w:marBottom w:val="0"/>
                                      <w:divBdr>
                                        <w:top w:val="none" w:sz="0" w:space="0" w:color="auto"/>
                                        <w:left w:val="none" w:sz="0" w:space="0" w:color="auto"/>
                                        <w:bottom w:val="none" w:sz="0" w:space="0" w:color="auto"/>
                                        <w:right w:val="none" w:sz="0" w:space="0" w:color="auto"/>
                                      </w:divBdr>
                                    </w:div>
                                    <w:div w:id="479231182">
                                      <w:marLeft w:val="300"/>
                                      <w:marRight w:val="0"/>
                                      <w:marTop w:val="0"/>
                                      <w:marBottom w:val="0"/>
                                      <w:divBdr>
                                        <w:top w:val="none" w:sz="0" w:space="0" w:color="auto"/>
                                        <w:left w:val="none" w:sz="0" w:space="0" w:color="auto"/>
                                        <w:bottom w:val="none" w:sz="0" w:space="0" w:color="auto"/>
                                        <w:right w:val="none" w:sz="0" w:space="0" w:color="auto"/>
                                      </w:divBdr>
                                    </w:div>
                                    <w:div w:id="649210241">
                                      <w:marLeft w:val="15"/>
                                      <w:marRight w:val="75"/>
                                      <w:marTop w:val="0"/>
                                      <w:marBottom w:val="0"/>
                                      <w:divBdr>
                                        <w:top w:val="single" w:sz="2" w:space="0" w:color="333333"/>
                                        <w:left w:val="single" w:sz="2" w:space="0" w:color="333333"/>
                                        <w:bottom w:val="single" w:sz="2" w:space="0" w:color="333333"/>
                                        <w:right w:val="single" w:sz="2" w:space="0" w:color="333333"/>
                                      </w:divBdr>
                                    </w:div>
                                    <w:div w:id="1320426084">
                                      <w:marLeft w:val="0"/>
                                      <w:marRight w:val="0"/>
                                      <w:marTop w:val="0"/>
                                      <w:marBottom w:val="0"/>
                                      <w:divBdr>
                                        <w:top w:val="none" w:sz="0" w:space="0" w:color="auto"/>
                                        <w:left w:val="none" w:sz="0" w:space="0" w:color="auto"/>
                                        <w:bottom w:val="none" w:sz="0" w:space="0" w:color="auto"/>
                                        <w:right w:val="none" w:sz="0" w:space="0" w:color="auto"/>
                                      </w:divBdr>
                                    </w:div>
                                  </w:divsChild>
                                </w:div>
                                <w:div w:id="1536236131">
                                  <w:marLeft w:val="0"/>
                                  <w:marRight w:val="0"/>
                                  <w:marTop w:val="0"/>
                                  <w:marBottom w:val="0"/>
                                  <w:divBdr>
                                    <w:top w:val="none" w:sz="0" w:space="0" w:color="auto"/>
                                    <w:left w:val="none" w:sz="0" w:space="0" w:color="auto"/>
                                    <w:bottom w:val="none" w:sz="0" w:space="0" w:color="auto"/>
                                    <w:right w:val="none" w:sz="0" w:space="0" w:color="auto"/>
                                  </w:divBdr>
                                  <w:divsChild>
                                    <w:div w:id="1850178178">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9997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716803">
          <w:marLeft w:val="0"/>
          <w:marRight w:val="0"/>
          <w:marTop w:val="0"/>
          <w:marBottom w:val="600"/>
          <w:divBdr>
            <w:top w:val="none" w:sz="0" w:space="0" w:color="auto"/>
            <w:left w:val="none" w:sz="0" w:space="0" w:color="auto"/>
            <w:bottom w:val="none" w:sz="0" w:space="0" w:color="auto"/>
            <w:right w:val="none" w:sz="0" w:space="0" w:color="auto"/>
          </w:divBdr>
          <w:divsChild>
            <w:div w:id="1887446132">
              <w:marLeft w:val="0"/>
              <w:marRight w:val="0"/>
              <w:marTop w:val="300"/>
              <w:marBottom w:val="0"/>
              <w:divBdr>
                <w:top w:val="none" w:sz="0" w:space="0" w:color="auto"/>
                <w:left w:val="none" w:sz="0" w:space="0" w:color="auto"/>
                <w:bottom w:val="none" w:sz="0" w:space="0" w:color="auto"/>
                <w:right w:val="none" w:sz="0" w:space="0" w:color="auto"/>
              </w:divBdr>
            </w:div>
            <w:div w:id="112864198">
              <w:marLeft w:val="0"/>
              <w:marRight w:val="0"/>
              <w:marTop w:val="0"/>
              <w:marBottom w:val="0"/>
              <w:divBdr>
                <w:top w:val="none" w:sz="0" w:space="0" w:color="auto"/>
                <w:left w:val="none" w:sz="0" w:space="0" w:color="auto"/>
                <w:bottom w:val="none" w:sz="0" w:space="0" w:color="auto"/>
                <w:right w:val="none" w:sz="0" w:space="0" w:color="auto"/>
              </w:divBdr>
              <w:divsChild>
                <w:div w:id="152337360">
                  <w:marLeft w:val="0"/>
                  <w:marRight w:val="0"/>
                  <w:marTop w:val="0"/>
                  <w:marBottom w:val="0"/>
                  <w:divBdr>
                    <w:top w:val="none" w:sz="0" w:space="0" w:color="auto"/>
                    <w:left w:val="none" w:sz="0" w:space="0" w:color="auto"/>
                    <w:bottom w:val="none" w:sz="0" w:space="0" w:color="auto"/>
                    <w:right w:val="none" w:sz="0" w:space="0" w:color="auto"/>
                  </w:divBdr>
                  <w:divsChild>
                    <w:div w:id="2020738802">
                      <w:marLeft w:val="0"/>
                      <w:marRight w:val="0"/>
                      <w:marTop w:val="0"/>
                      <w:marBottom w:val="0"/>
                      <w:divBdr>
                        <w:top w:val="none" w:sz="0" w:space="0" w:color="auto"/>
                        <w:left w:val="none" w:sz="0" w:space="0" w:color="auto"/>
                        <w:bottom w:val="none" w:sz="0" w:space="0" w:color="auto"/>
                        <w:right w:val="none" w:sz="0" w:space="0" w:color="auto"/>
                      </w:divBdr>
                      <w:divsChild>
                        <w:div w:id="1208953601">
                          <w:marLeft w:val="0"/>
                          <w:marRight w:val="0"/>
                          <w:marTop w:val="0"/>
                          <w:marBottom w:val="0"/>
                          <w:divBdr>
                            <w:top w:val="none" w:sz="0" w:space="0" w:color="auto"/>
                            <w:left w:val="none" w:sz="0" w:space="0" w:color="auto"/>
                            <w:bottom w:val="none" w:sz="0" w:space="0" w:color="auto"/>
                            <w:right w:val="none" w:sz="0" w:space="0" w:color="auto"/>
                          </w:divBdr>
                          <w:divsChild>
                            <w:div w:id="2096777536">
                              <w:marLeft w:val="0"/>
                              <w:marRight w:val="0"/>
                              <w:marTop w:val="0"/>
                              <w:marBottom w:val="0"/>
                              <w:divBdr>
                                <w:top w:val="none" w:sz="0" w:space="0" w:color="auto"/>
                                <w:left w:val="none" w:sz="0" w:space="0" w:color="auto"/>
                                <w:bottom w:val="none" w:sz="0" w:space="0" w:color="auto"/>
                                <w:right w:val="none" w:sz="0" w:space="0" w:color="auto"/>
                              </w:divBdr>
                            </w:div>
                          </w:divsChild>
                        </w:div>
                        <w:div w:id="1469935233">
                          <w:marLeft w:val="150"/>
                          <w:marRight w:val="150"/>
                          <w:marTop w:val="150"/>
                          <w:marBottom w:val="150"/>
                          <w:divBdr>
                            <w:top w:val="none" w:sz="0" w:space="0" w:color="auto"/>
                            <w:left w:val="none" w:sz="0" w:space="0" w:color="auto"/>
                            <w:bottom w:val="none" w:sz="0" w:space="0" w:color="auto"/>
                            <w:right w:val="none" w:sz="0" w:space="0" w:color="auto"/>
                          </w:divBdr>
                        </w:div>
                        <w:div w:id="1080786172">
                          <w:marLeft w:val="0"/>
                          <w:marRight w:val="0"/>
                          <w:marTop w:val="0"/>
                          <w:marBottom w:val="0"/>
                          <w:divBdr>
                            <w:top w:val="none" w:sz="0" w:space="0" w:color="auto"/>
                            <w:left w:val="none" w:sz="0" w:space="0" w:color="auto"/>
                            <w:bottom w:val="none" w:sz="0" w:space="0" w:color="auto"/>
                            <w:right w:val="none" w:sz="0" w:space="0" w:color="auto"/>
                          </w:divBdr>
                          <w:divsChild>
                            <w:div w:id="1923294702">
                              <w:marLeft w:val="0"/>
                              <w:marRight w:val="0"/>
                              <w:marTop w:val="0"/>
                              <w:marBottom w:val="0"/>
                              <w:divBdr>
                                <w:top w:val="none" w:sz="0" w:space="0" w:color="auto"/>
                                <w:left w:val="none" w:sz="0" w:space="0" w:color="auto"/>
                                <w:bottom w:val="none" w:sz="0" w:space="0" w:color="auto"/>
                                <w:right w:val="none" w:sz="0" w:space="0" w:color="auto"/>
                              </w:divBdr>
                              <w:divsChild>
                                <w:div w:id="1230113887">
                                  <w:marLeft w:val="0"/>
                                  <w:marRight w:val="0"/>
                                  <w:marTop w:val="0"/>
                                  <w:marBottom w:val="0"/>
                                  <w:divBdr>
                                    <w:top w:val="none" w:sz="0" w:space="0" w:color="auto"/>
                                    <w:left w:val="none" w:sz="0" w:space="0" w:color="auto"/>
                                    <w:bottom w:val="none" w:sz="0" w:space="0" w:color="auto"/>
                                    <w:right w:val="none" w:sz="0" w:space="0" w:color="auto"/>
                                  </w:divBdr>
                                  <w:divsChild>
                                    <w:div w:id="1439255465">
                                      <w:marLeft w:val="15"/>
                                      <w:marRight w:val="75"/>
                                      <w:marTop w:val="0"/>
                                      <w:marBottom w:val="0"/>
                                      <w:divBdr>
                                        <w:top w:val="single" w:sz="2" w:space="0" w:color="333333"/>
                                        <w:left w:val="single" w:sz="2" w:space="0" w:color="333333"/>
                                        <w:bottom w:val="single" w:sz="2" w:space="0" w:color="333333"/>
                                        <w:right w:val="single" w:sz="2" w:space="0" w:color="333333"/>
                                      </w:divBdr>
                                    </w:div>
                                    <w:div w:id="853957812">
                                      <w:marLeft w:val="0"/>
                                      <w:marRight w:val="0"/>
                                      <w:marTop w:val="0"/>
                                      <w:marBottom w:val="0"/>
                                      <w:divBdr>
                                        <w:top w:val="none" w:sz="0" w:space="0" w:color="auto"/>
                                        <w:left w:val="none" w:sz="0" w:space="0" w:color="auto"/>
                                        <w:bottom w:val="none" w:sz="0" w:space="0" w:color="auto"/>
                                        <w:right w:val="none" w:sz="0" w:space="0" w:color="auto"/>
                                      </w:divBdr>
                                    </w:div>
                                    <w:div w:id="2109345297">
                                      <w:marLeft w:val="15"/>
                                      <w:marRight w:val="75"/>
                                      <w:marTop w:val="0"/>
                                      <w:marBottom w:val="0"/>
                                      <w:divBdr>
                                        <w:top w:val="single" w:sz="2" w:space="0" w:color="333333"/>
                                        <w:left w:val="single" w:sz="2" w:space="0" w:color="333333"/>
                                        <w:bottom w:val="single" w:sz="2" w:space="0" w:color="333333"/>
                                        <w:right w:val="single" w:sz="2" w:space="0" w:color="333333"/>
                                      </w:divBdr>
                                    </w:div>
                                    <w:div w:id="557400760">
                                      <w:marLeft w:val="0"/>
                                      <w:marRight w:val="0"/>
                                      <w:marTop w:val="0"/>
                                      <w:marBottom w:val="0"/>
                                      <w:divBdr>
                                        <w:top w:val="none" w:sz="0" w:space="0" w:color="auto"/>
                                        <w:left w:val="none" w:sz="0" w:space="0" w:color="auto"/>
                                        <w:bottom w:val="none" w:sz="0" w:space="0" w:color="auto"/>
                                        <w:right w:val="none" w:sz="0" w:space="0" w:color="auto"/>
                                      </w:divBdr>
                                    </w:div>
                                    <w:div w:id="885068810">
                                      <w:marLeft w:val="15"/>
                                      <w:marRight w:val="75"/>
                                      <w:marTop w:val="0"/>
                                      <w:marBottom w:val="0"/>
                                      <w:divBdr>
                                        <w:top w:val="single" w:sz="2" w:space="0" w:color="333333"/>
                                        <w:left w:val="single" w:sz="2" w:space="0" w:color="333333"/>
                                        <w:bottom w:val="single" w:sz="2" w:space="0" w:color="333333"/>
                                        <w:right w:val="single" w:sz="2" w:space="0" w:color="333333"/>
                                      </w:divBdr>
                                    </w:div>
                                    <w:div w:id="1618876895">
                                      <w:marLeft w:val="0"/>
                                      <w:marRight w:val="0"/>
                                      <w:marTop w:val="0"/>
                                      <w:marBottom w:val="0"/>
                                      <w:divBdr>
                                        <w:top w:val="none" w:sz="0" w:space="0" w:color="auto"/>
                                        <w:left w:val="none" w:sz="0" w:space="0" w:color="auto"/>
                                        <w:bottom w:val="none" w:sz="0" w:space="0" w:color="auto"/>
                                        <w:right w:val="none" w:sz="0" w:space="0" w:color="auto"/>
                                      </w:divBdr>
                                    </w:div>
                                    <w:div w:id="280577228">
                                      <w:marLeft w:val="300"/>
                                      <w:marRight w:val="0"/>
                                      <w:marTop w:val="0"/>
                                      <w:marBottom w:val="0"/>
                                      <w:divBdr>
                                        <w:top w:val="none" w:sz="0" w:space="0" w:color="auto"/>
                                        <w:left w:val="none" w:sz="0" w:space="0" w:color="auto"/>
                                        <w:bottom w:val="none" w:sz="0" w:space="0" w:color="auto"/>
                                        <w:right w:val="none" w:sz="0" w:space="0" w:color="auto"/>
                                      </w:divBdr>
                                    </w:div>
                                    <w:div w:id="1378121008">
                                      <w:marLeft w:val="15"/>
                                      <w:marRight w:val="75"/>
                                      <w:marTop w:val="0"/>
                                      <w:marBottom w:val="0"/>
                                      <w:divBdr>
                                        <w:top w:val="single" w:sz="2" w:space="0" w:color="333333"/>
                                        <w:left w:val="single" w:sz="2" w:space="0" w:color="333333"/>
                                        <w:bottom w:val="single" w:sz="2" w:space="0" w:color="333333"/>
                                        <w:right w:val="single" w:sz="2" w:space="0" w:color="333333"/>
                                      </w:divBdr>
                                    </w:div>
                                    <w:div w:id="1703895215">
                                      <w:marLeft w:val="0"/>
                                      <w:marRight w:val="0"/>
                                      <w:marTop w:val="0"/>
                                      <w:marBottom w:val="0"/>
                                      <w:divBdr>
                                        <w:top w:val="none" w:sz="0" w:space="0" w:color="auto"/>
                                        <w:left w:val="none" w:sz="0" w:space="0" w:color="auto"/>
                                        <w:bottom w:val="none" w:sz="0" w:space="0" w:color="auto"/>
                                        <w:right w:val="none" w:sz="0" w:space="0" w:color="auto"/>
                                      </w:divBdr>
                                    </w:div>
                                  </w:divsChild>
                                </w:div>
                                <w:div w:id="474303506">
                                  <w:marLeft w:val="0"/>
                                  <w:marRight w:val="0"/>
                                  <w:marTop w:val="0"/>
                                  <w:marBottom w:val="0"/>
                                  <w:divBdr>
                                    <w:top w:val="none" w:sz="0" w:space="0" w:color="auto"/>
                                    <w:left w:val="none" w:sz="0" w:space="0" w:color="auto"/>
                                    <w:bottom w:val="none" w:sz="0" w:space="0" w:color="auto"/>
                                    <w:right w:val="none" w:sz="0" w:space="0" w:color="auto"/>
                                  </w:divBdr>
                                  <w:divsChild>
                                    <w:div w:id="293027283">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3256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786970">
          <w:marLeft w:val="0"/>
          <w:marRight w:val="0"/>
          <w:marTop w:val="0"/>
          <w:marBottom w:val="600"/>
          <w:divBdr>
            <w:top w:val="none" w:sz="0" w:space="0" w:color="auto"/>
            <w:left w:val="none" w:sz="0" w:space="0" w:color="auto"/>
            <w:bottom w:val="none" w:sz="0" w:space="0" w:color="auto"/>
            <w:right w:val="none" w:sz="0" w:space="0" w:color="auto"/>
          </w:divBdr>
          <w:divsChild>
            <w:div w:id="1729691830">
              <w:marLeft w:val="0"/>
              <w:marRight w:val="0"/>
              <w:marTop w:val="300"/>
              <w:marBottom w:val="0"/>
              <w:divBdr>
                <w:top w:val="none" w:sz="0" w:space="0" w:color="auto"/>
                <w:left w:val="none" w:sz="0" w:space="0" w:color="auto"/>
                <w:bottom w:val="none" w:sz="0" w:space="0" w:color="auto"/>
                <w:right w:val="none" w:sz="0" w:space="0" w:color="auto"/>
              </w:divBdr>
            </w:div>
            <w:div w:id="1640650304">
              <w:marLeft w:val="0"/>
              <w:marRight w:val="0"/>
              <w:marTop w:val="0"/>
              <w:marBottom w:val="0"/>
              <w:divBdr>
                <w:top w:val="none" w:sz="0" w:space="0" w:color="auto"/>
                <w:left w:val="none" w:sz="0" w:space="0" w:color="auto"/>
                <w:bottom w:val="none" w:sz="0" w:space="0" w:color="auto"/>
                <w:right w:val="none" w:sz="0" w:space="0" w:color="auto"/>
              </w:divBdr>
              <w:divsChild>
                <w:div w:id="327098579">
                  <w:marLeft w:val="0"/>
                  <w:marRight w:val="0"/>
                  <w:marTop w:val="0"/>
                  <w:marBottom w:val="0"/>
                  <w:divBdr>
                    <w:top w:val="none" w:sz="0" w:space="0" w:color="auto"/>
                    <w:left w:val="none" w:sz="0" w:space="0" w:color="auto"/>
                    <w:bottom w:val="none" w:sz="0" w:space="0" w:color="auto"/>
                    <w:right w:val="none" w:sz="0" w:space="0" w:color="auto"/>
                  </w:divBdr>
                  <w:divsChild>
                    <w:div w:id="911358186">
                      <w:marLeft w:val="0"/>
                      <w:marRight w:val="0"/>
                      <w:marTop w:val="0"/>
                      <w:marBottom w:val="0"/>
                      <w:divBdr>
                        <w:top w:val="none" w:sz="0" w:space="0" w:color="auto"/>
                        <w:left w:val="none" w:sz="0" w:space="0" w:color="auto"/>
                        <w:bottom w:val="none" w:sz="0" w:space="0" w:color="auto"/>
                        <w:right w:val="none" w:sz="0" w:space="0" w:color="auto"/>
                      </w:divBdr>
                      <w:divsChild>
                        <w:div w:id="856235828">
                          <w:marLeft w:val="0"/>
                          <w:marRight w:val="0"/>
                          <w:marTop w:val="0"/>
                          <w:marBottom w:val="0"/>
                          <w:divBdr>
                            <w:top w:val="none" w:sz="0" w:space="0" w:color="auto"/>
                            <w:left w:val="none" w:sz="0" w:space="0" w:color="auto"/>
                            <w:bottom w:val="none" w:sz="0" w:space="0" w:color="auto"/>
                            <w:right w:val="none" w:sz="0" w:space="0" w:color="auto"/>
                          </w:divBdr>
                          <w:divsChild>
                            <w:div w:id="1448230521">
                              <w:marLeft w:val="0"/>
                              <w:marRight w:val="0"/>
                              <w:marTop w:val="0"/>
                              <w:marBottom w:val="0"/>
                              <w:divBdr>
                                <w:top w:val="none" w:sz="0" w:space="0" w:color="auto"/>
                                <w:left w:val="none" w:sz="0" w:space="0" w:color="auto"/>
                                <w:bottom w:val="none" w:sz="0" w:space="0" w:color="auto"/>
                                <w:right w:val="none" w:sz="0" w:space="0" w:color="auto"/>
                              </w:divBdr>
                            </w:div>
                          </w:divsChild>
                        </w:div>
                        <w:div w:id="264339220">
                          <w:marLeft w:val="150"/>
                          <w:marRight w:val="150"/>
                          <w:marTop w:val="150"/>
                          <w:marBottom w:val="150"/>
                          <w:divBdr>
                            <w:top w:val="none" w:sz="0" w:space="0" w:color="auto"/>
                            <w:left w:val="none" w:sz="0" w:space="0" w:color="auto"/>
                            <w:bottom w:val="none" w:sz="0" w:space="0" w:color="auto"/>
                            <w:right w:val="none" w:sz="0" w:space="0" w:color="auto"/>
                          </w:divBdr>
                        </w:div>
                        <w:div w:id="257642836">
                          <w:marLeft w:val="0"/>
                          <w:marRight w:val="0"/>
                          <w:marTop w:val="0"/>
                          <w:marBottom w:val="0"/>
                          <w:divBdr>
                            <w:top w:val="none" w:sz="0" w:space="0" w:color="auto"/>
                            <w:left w:val="none" w:sz="0" w:space="0" w:color="auto"/>
                            <w:bottom w:val="none" w:sz="0" w:space="0" w:color="auto"/>
                            <w:right w:val="none" w:sz="0" w:space="0" w:color="auto"/>
                          </w:divBdr>
                          <w:divsChild>
                            <w:div w:id="1570530078">
                              <w:marLeft w:val="0"/>
                              <w:marRight w:val="0"/>
                              <w:marTop w:val="0"/>
                              <w:marBottom w:val="0"/>
                              <w:divBdr>
                                <w:top w:val="none" w:sz="0" w:space="0" w:color="auto"/>
                                <w:left w:val="none" w:sz="0" w:space="0" w:color="auto"/>
                                <w:bottom w:val="none" w:sz="0" w:space="0" w:color="auto"/>
                                <w:right w:val="none" w:sz="0" w:space="0" w:color="auto"/>
                              </w:divBdr>
                              <w:divsChild>
                                <w:div w:id="765730677">
                                  <w:marLeft w:val="0"/>
                                  <w:marRight w:val="0"/>
                                  <w:marTop w:val="0"/>
                                  <w:marBottom w:val="0"/>
                                  <w:divBdr>
                                    <w:top w:val="none" w:sz="0" w:space="0" w:color="auto"/>
                                    <w:left w:val="none" w:sz="0" w:space="0" w:color="auto"/>
                                    <w:bottom w:val="none" w:sz="0" w:space="0" w:color="auto"/>
                                    <w:right w:val="none" w:sz="0" w:space="0" w:color="auto"/>
                                  </w:divBdr>
                                  <w:divsChild>
                                    <w:div w:id="463162524">
                                      <w:marLeft w:val="15"/>
                                      <w:marRight w:val="75"/>
                                      <w:marTop w:val="0"/>
                                      <w:marBottom w:val="0"/>
                                      <w:divBdr>
                                        <w:top w:val="single" w:sz="2" w:space="0" w:color="333333"/>
                                        <w:left w:val="single" w:sz="2" w:space="0" w:color="333333"/>
                                        <w:bottom w:val="single" w:sz="2" w:space="0" w:color="333333"/>
                                        <w:right w:val="single" w:sz="2" w:space="0" w:color="333333"/>
                                      </w:divBdr>
                                    </w:div>
                                    <w:div w:id="637148511">
                                      <w:marLeft w:val="0"/>
                                      <w:marRight w:val="0"/>
                                      <w:marTop w:val="0"/>
                                      <w:marBottom w:val="0"/>
                                      <w:divBdr>
                                        <w:top w:val="none" w:sz="0" w:space="0" w:color="auto"/>
                                        <w:left w:val="none" w:sz="0" w:space="0" w:color="auto"/>
                                        <w:bottom w:val="none" w:sz="0" w:space="0" w:color="auto"/>
                                        <w:right w:val="none" w:sz="0" w:space="0" w:color="auto"/>
                                      </w:divBdr>
                                    </w:div>
                                    <w:div w:id="1467966540">
                                      <w:marLeft w:val="15"/>
                                      <w:marRight w:val="75"/>
                                      <w:marTop w:val="0"/>
                                      <w:marBottom w:val="0"/>
                                      <w:divBdr>
                                        <w:top w:val="single" w:sz="2" w:space="0" w:color="333333"/>
                                        <w:left w:val="single" w:sz="2" w:space="0" w:color="333333"/>
                                        <w:bottom w:val="single" w:sz="2" w:space="0" w:color="333333"/>
                                        <w:right w:val="single" w:sz="2" w:space="0" w:color="333333"/>
                                      </w:divBdr>
                                    </w:div>
                                    <w:div w:id="1504782993">
                                      <w:marLeft w:val="0"/>
                                      <w:marRight w:val="0"/>
                                      <w:marTop w:val="0"/>
                                      <w:marBottom w:val="0"/>
                                      <w:divBdr>
                                        <w:top w:val="none" w:sz="0" w:space="0" w:color="auto"/>
                                        <w:left w:val="none" w:sz="0" w:space="0" w:color="auto"/>
                                        <w:bottom w:val="none" w:sz="0" w:space="0" w:color="auto"/>
                                        <w:right w:val="none" w:sz="0" w:space="0" w:color="auto"/>
                                      </w:divBdr>
                                    </w:div>
                                    <w:div w:id="58333156">
                                      <w:marLeft w:val="15"/>
                                      <w:marRight w:val="75"/>
                                      <w:marTop w:val="0"/>
                                      <w:marBottom w:val="0"/>
                                      <w:divBdr>
                                        <w:top w:val="single" w:sz="2" w:space="0" w:color="333333"/>
                                        <w:left w:val="single" w:sz="2" w:space="0" w:color="333333"/>
                                        <w:bottom w:val="single" w:sz="2" w:space="0" w:color="333333"/>
                                        <w:right w:val="single" w:sz="2" w:space="0" w:color="333333"/>
                                      </w:divBdr>
                                    </w:div>
                                    <w:div w:id="290669897">
                                      <w:marLeft w:val="0"/>
                                      <w:marRight w:val="0"/>
                                      <w:marTop w:val="0"/>
                                      <w:marBottom w:val="0"/>
                                      <w:divBdr>
                                        <w:top w:val="none" w:sz="0" w:space="0" w:color="auto"/>
                                        <w:left w:val="none" w:sz="0" w:space="0" w:color="auto"/>
                                        <w:bottom w:val="none" w:sz="0" w:space="0" w:color="auto"/>
                                        <w:right w:val="none" w:sz="0" w:space="0" w:color="auto"/>
                                      </w:divBdr>
                                    </w:div>
                                    <w:div w:id="760950543">
                                      <w:marLeft w:val="15"/>
                                      <w:marRight w:val="75"/>
                                      <w:marTop w:val="0"/>
                                      <w:marBottom w:val="0"/>
                                      <w:divBdr>
                                        <w:top w:val="single" w:sz="2" w:space="0" w:color="333333"/>
                                        <w:left w:val="single" w:sz="2" w:space="0" w:color="333333"/>
                                        <w:bottom w:val="single" w:sz="2" w:space="0" w:color="333333"/>
                                        <w:right w:val="single" w:sz="2" w:space="0" w:color="333333"/>
                                      </w:divBdr>
                                    </w:div>
                                    <w:div w:id="1955164361">
                                      <w:marLeft w:val="0"/>
                                      <w:marRight w:val="0"/>
                                      <w:marTop w:val="0"/>
                                      <w:marBottom w:val="0"/>
                                      <w:divBdr>
                                        <w:top w:val="none" w:sz="0" w:space="0" w:color="auto"/>
                                        <w:left w:val="none" w:sz="0" w:space="0" w:color="auto"/>
                                        <w:bottom w:val="none" w:sz="0" w:space="0" w:color="auto"/>
                                        <w:right w:val="none" w:sz="0" w:space="0" w:color="auto"/>
                                      </w:divBdr>
                                    </w:div>
                                    <w:div w:id="1912887437">
                                      <w:marLeft w:val="300"/>
                                      <w:marRight w:val="0"/>
                                      <w:marTop w:val="0"/>
                                      <w:marBottom w:val="0"/>
                                      <w:divBdr>
                                        <w:top w:val="none" w:sz="0" w:space="0" w:color="auto"/>
                                        <w:left w:val="none" w:sz="0" w:space="0" w:color="auto"/>
                                        <w:bottom w:val="none" w:sz="0" w:space="0" w:color="auto"/>
                                        <w:right w:val="none" w:sz="0" w:space="0" w:color="auto"/>
                                      </w:divBdr>
                                    </w:div>
                                  </w:divsChild>
                                </w:div>
                                <w:div w:id="1850753268">
                                  <w:marLeft w:val="0"/>
                                  <w:marRight w:val="0"/>
                                  <w:marTop w:val="0"/>
                                  <w:marBottom w:val="0"/>
                                  <w:divBdr>
                                    <w:top w:val="none" w:sz="0" w:space="0" w:color="auto"/>
                                    <w:left w:val="none" w:sz="0" w:space="0" w:color="auto"/>
                                    <w:bottom w:val="none" w:sz="0" w:space="0" w:color="auto"/>
                                    <w:right w:val="none" w:sz="0" w:space="0" w:color="auto"/>
                                  </w:divBdr>
                                  <w:divsChild>
                                    <w:div w:id="1579485120">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3353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238886">
          <w:marLeft w:val="0"/>
          <w:marRight w:val="0"/>
          <w:marTop w:val="0"/>
          <w:marBottom w:val="600"/>
          <w:divBdr>
            <w:top w:val="none" w:sz="0" w:space="0" w:color="auto"/>
            <w:left w:val="none" w:sz="0" w:space="0" w:color="auto"/>
            <w:bottom w:val="none" w:sz="0" w:space="0" w:color="auto"/>
            <w:right w:val="none" w:sz="0" w:space="0" w:color="auto"/>
          </w:divBdr>
          <w:divsChild>
            <w:div w:id="112021361">
              <w:marLeft w:val="0"/>
              <w:marRight w:val="0"/>
              <w:marTop w:val="300"/>
              <w:marBottom w:val="0"/>
              <w:divBdr>
                <w:top w:val="none" w:sz="0" w:space="0" w:color="auto"/>
                <w:left w:val="none" w:sz="0" w:space="0" w:color="auto"/>
                <w:bottom w:val="none" w:sz="0" w:space="0" w:color="auto"/>
                <w:right w:val="none" w:sz="0" w:space="0" w:color="auto"/>
              </w:divBdr>
            </w:div>
            <w:div w:id="2055619617">
              <w:marLeft w:val="0"/>
              <w:marRight w:val="0"/>
              <w:marTop w:val="0"/>
              <w:marBottom w:val="0"/>
              <w:divBdr>
                <w:top w:val="none" w:sz="0" w:space="0" w:color="auto"/>
                <w:left w:val="none" w:sz="0" w:space="0" w:color="auto"/>
                <w:bottom w:val="none" w:sz="0" w:space="0" w:color="auto"/>
                <w:right w:val="none" w:sz="0" w:space="0" w:color="auto"/>
              </w:divBdr>
              <w:divsChild>
                <w:div w:id="1127622835">
                  <w:marLeft w:val="0"/>
                  <w:marRight w:val="0"/>
                  <w:marTop w:val="0"/>
                  <w:marBottom w:val="0"/>
                  <w:divBdr>
                    <w:top w:val="none" w:sz="0" w:space="0" w:color="auto"/>
                    <w:left w:val="none" w:sz="0" w:space="0" w:color="auto"/>
                    <w:bottom w:val="none" w:sz="0" w:space="0" w:color="auto"/>
                    <w:right w:val="none" w:sz="0" w:space="0" w:color="auto"/>
                  </w:divBdr>
                  <w:divsChild>
                    <w:div w:id="1916746454">
                      <w:marLeft w:val="0"/>
                      <w:marRight w:val="0"/>
                      <w:marTop w:val="0"/>
                      <w:marBottom w:val="0"/>
                      <w:divBdr>
                        <w:top w:val="none" w:sz="0" w:space="0" w:color="auto"/>
                        <w:left w:val="none" w:sz="0" w:space="0" w:color="auto"/>
                        <w:bottom w:val="none" w:sz="0" w:space="0" w:color="auto"/>
                        <w:right w:val="none" w:sz="0" w:space="0" w:color="auto"/>
                      </w:divBdr>
                      <w:divsChild>
                        <w:div w:id="2127842788">
                          <w:marLeft w:val="0"/>
                          <w:marRight w:val="0"/>
                          <w:marTop w:val="0"/>
                          <w:marBottom w:val="0"/>
                          <w:divBdr>
                            <w:top w:val="none" w:sz="0" w:space="0" w:color="auto"/>
                            <w:left w:val="none" w:sz="0" w:space="0" w:color="auto"/>
                            <w:bottom w:val="none" w:sz="0" w:space="0" w:color="auto"/>
                            <w:right w:val="none" w:sz="0" w:space="0" w:color="auto"/>
                          </w:divBdr>
                          <w:divsChild>
                            <w:div w:id="1213426382">
                              <w:marLeft w:val="0"/>
                              <w:marRight w:val="0"/>
                              <w:marTop w:val="0"/>
                              <w:marBottom w:val="0"/>
                              <w:divBdr>
                                <w:top w:val="none" w:sz="0" w:space="0" w:color="auto"/>
                                <w:left w:val="none" w:sz="0" w:space="0" w:color="auto"/>
                                <w:bottom w:val="none" w:sz="0" w:space="0" w:color="auto"/>
                                <w:right w:val="none" w:sz="0" w:space="0" w:color="auto"/>
                              </w:divBdr>
                            </w:div>
                          </w:divsChild>
                        </w:div>
                        <w:div w:id="827745831">
                          <w:marLeft w:val="150"/>
                          <w:marRight w:val="150"/>
                          <w:marTop w:val="150"/>
                          <w:marBottom w:val="150"/>
                          <w:divBdr>
                            <w:top w:val="none" w:sz="0" w:space="0" w:color="auto"/>
                            <w:left w:val="none" w:sz="0" w:space="0" w:color="auto"/>
                            <w:bottom w:val="none" w:sz="0" w:space="0" w:color="auto"/>
                            <w:right w:val="none" w:sz="0" w:space="0" w:color="auto"/>
                          </w:divBdr>
                        </w:div>
                        <w:div w:id="1057123235">
                          <w:marLeft w:val="0"/>
                          <w:marRight w:val="0"/>
                          <w:marTop w:val="0"/>
                          <w:marBottom w:val="0"/>
                          <w:divBdr>
                            <w:top w:val="none" w:sz="0" w:space="0" w:color="auto"/>
                            <w:left w:val="none" w:sz="0" w:space="0" w:color="auto"/>
                            <w:bottom w:val="none" w:sz="0" w:space="0" w:color="auto"/>
                            <w:right w:val="none" w:sz="0" w:space="0" w:color="auto"/>
                          </w:divBdr>
                          <w:divsChild>
                            <w:div w:id="1166046595">
                              <w:marLeft w:val="0"/>
                              <w:marRight w:val="0"/>
                              <w:marTop w:val="0"/>
                              <w:marBottom w:val="0"/>
                              <w:divBdr>
                                <w:top w:val="none" w:sz="0" w:space="0" w:color="auto"/>
                                <w:left w:val="none" w:sz="0" w:space="0" w:color="auto"/>
                                <w:bottom w:val="none" w:sz="0" w:space="0" w:color="auto"/>
                                <w:right w:val="none" w:sz="0" w:space="0" w:color="auto"/>
                              </w:divBdr>
                              <w:divsChild>
                                <w:div w:id="2050836407">
                                  <w:marLeft w:val="0"/>
                                  <w:marRight w:val="0"/>
                                  <w:marTop w:val="0"/>
                                  <w:marBottom w:val="0"/>
                                  <w:divBdr>
                                    <w:top w:val="none" w:sz="0" w:space="0" w:color="auto"/>
                                    <w:left w:val="none" w:sz="0" w:space="0" w:color="auto"/>
                                    <w:bottom w:val="none" w:sz="0" w:space="0" w:color="auto"/>
                                    <w:right w:val="none" w:sz="0" w:space="0" w:color="auto"/>
                                  </w:divBdr>
                                  <w:divsChild>
                                    <w:div w:id="1534266769">
                                      <w:marLeft w:val="15"/>
                                      <w:marRight w:val="75"/>
                                      <w:marTop w:val="0"/>
                                      <w:marBottom w:val="0"/>
                                      <w:divBdr>
                                        <w:top w:val="single" w:sz="2" w:space="0" w:color="333333"/>
                                        <w:left w:val="single" w:sz="2" w:space="0" w:color="333333"/>
                                        <w:bottom w:val="single" w:sz="2" w:space="0" w:color="333333"/>
                                        <w:right w:val="single" w:sz="2" w:space="0" w:color="333333"/>
                                      </w:divBdr>
                                    </w:div>
                                    <w:div w:id="1825047321">
                                      <w:marLeft w:val="0"/>
                                      <w:marRight w:val="0"/>
                                      <w:marTop w:val="0"/>
                                      <w:marBottom w:val="0"/>
                                      <w:divBdr>
                                        <w:top w:val="none" w:sz="0" w:space="0" w:color="auto"/>
                                        <w:left w:val="none" w:sz="0" w:space="0" w:color="auto"/>
                                        <w:bottom w:val="none" w:sz="0" w:space="0" w:color="auto"/>
                                        <w:right w:val="none" w:sz="0" w:space="0" w:color="auto"/>
                                      </w:divBdr>
                                    </w:div>
                                    <w:div w:id="1624538994">
                                      <w:marLeft w:val="300"/>
                                      <w:marRight w:val="0"/>
                                      <w:marTop w:val="0"/>
                                      <w:marBottom w:val="0"/>
                                      <w:divBdr>
                                        <w:top w:val="none" w:sz="0" w:space="0" w:color="auto"/>
                                        <w:left w:val="none" w:sz="0" w:space="0" w:color="auto"/>
                                        <w:bottom w:val="none" w:sz="0" w:space="0" w:color="auto"/>
                                        <w:right w:val="none" w:sz="0" w:space="0" w:color="auto"/>
                                      </w:divBdr>
                                    </w:div>
                                    <w:div w:id="1442646535">
                                      <w:marLeft w:val="15"/>
                                      <w:marRight w:val="75"/>
                                      <w:marTop w:val="0"/>
                                      <w:marBottom w:val="0"/>
                                      <w:divBdr>
                                        <w:top w:val="single" w:sz="2" w:space="0" w:color="333333"/>
                                        <w:left w:val="single" w:sz="2" w:space="0" w:color="333333"/>
                                        <w:bottom w:val="single" w:sz="2" w:space="0" w:color="333333"/>
                                        <w:right w:val="single" w:sz="2" w:space="0" w:color="333333"/>
                                      </w:divBdr>
                                    </w:div>
                                    <w:div w:id="830681889">
                                      <w:marLeft w:val="0"/>
                                      <w:marRight w:val="0"/>
                                      <w:marTop w:val="0"/>
                                      <w:marBottom w:val="0"/>
                                      <w:divBdr>
                                        <w:top w:val="none" w:sz="0" w:space="0" w:color="auto"/>
                                        <w:left w:val="none" w:sz="0" w:space="0" w:color="auto"/>
                                        <w:bottom w:val="none" w:sz="0" w:space="0" w:color="auto"/>
                                        <w:right w:val="none" w:sz="0" w:space="0" w:color="auto"/>
                                      </w:divBdr>
                                    </w:div>
                                    <w:div w:id="99647009">
                                      <w:marLeft w:val="15"/>
                                      <w:marRight w:val="75"/>
                                      <w:marTop w:val="0"/>
                                      <w:marBottom w:val="0"/>
                                      <w:divBdr>
                                        <w:top w:val="single" w:sz="2" w:space="0" w:color="333333"/>
                                        <w:left w:val="single" w:sz="2" w:space="0" w:color="333333"/>
                                        <w:bottom w:val="single" w:sz="2" w:space="0" w:color="333333"/>
                                        <w:right w:val="single" w:sz="2" w:space="0" w:color="333333"/>
                                      </w:divBdr>
                                    </w:div>
                                    <w:div w:id="1471023268">
                                      <w:marLeft w:val="0"/>
                                      <w:marRight w:val="0"/>
                                      <w:marTop w:val="0"/>
                                      <w:marBottom w:val="0"/>
                                      <w:divBdr>
                                        <w:top w:val="none" w:sz="0" w:space="0" w:color="auto"/>
                                        <w:left w:val="none" w:sz="0" w:space="0" w:color="auto"/>
                                        <w:bottom w:val="none" w:sz="0" w:space="0" w:color="auto"/>
                                        <w:right w:val="none" w:sz="0" w:space="0" w:color="auto"/>
                                      </w:divBdr>
                                    </w:div>
                                    <w:div w:id="318197576">
                                      <w:marLeft w:val="15"/>
                                      <w:marRight w:val="75"/>
                                      <w:marTop w:val="0"/>
                                      <w:marBottom w:val="0"/>
                                      <w:divBdr>
                                        <w:top w:val="single" w:sz="2" w:space="0" w:color="333333"/>
                                        <w:left w:val="single" w:sz="2" w:space="0" w:color="333333"/>
                                        <w:bottom w:val="single" w:sz="2" w:space="0" w:color="333333"/>
                                        <w:right w:val="single" w:sz="2" w:space="0" w:color="333333"/>
                                      </w:divBdr>
                                    </w:div>
                                    <w:div w:id="399252031">
                                      <w:marLeft w:val="0"/>
                                      <w:marRight w:val="0"/>
                                      <w:marTop w:val="0"/>
                                      <w:marBottom w:val="0"/>
                                      <w:divBdr>
                                        <w:top w:val="none" w:sz="0" w:space="0" w:color="auto"/>
                                        <w:left w:val="none" w:sz="0" w:space="0" w:color="auto"/>
                                        <w:bottom w:val="none" w:sz="0" w:space="0" w:color="auto"/>
                                        <w:right w:val="none" w:sz="0" w:space="0" w:color="auto"/>
                                      </w:divBdr>
                                    </w:div>
                                  </w:divsChild>
                                </w:div>
                                <w:div w:id="513157285">
                                  <w:marLeft w:val="0"/>
                                  <w:marRight w:val="0"/>
                                  <w:marTop w:val="0"/>
                                  <w:marBottom w:val="0"/>
                                  <w:divBdr>
                                    <w:top w:val="none" w:sz="0" w:space="0" w:color="auto"/>
                                    <w:left w:val="none" w:sz="0" w:space="0" w:color="auto"/>
                                    <w:bottom w:val="none" w:sz="0" w:space="0" w:color="auto"/>
                                    <w:right w:val="none" w:sz="0" w:space="0" w:color="auto"/>
                                  </w:divBdr>
                                  <w:divsChild>
                                    <w:div w:id="1579748698">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2271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627513">
          <w:marLeft w:val="0"/>
          <w:marRight w:val="0"/>
          <w:marTop w:val="0"/>
          <w:marBottom w:val="600"/>
          <w:divBdr>
            <w:top w:val="none" w:sz="0" w:space="0" w:color="auto"/>
            <w:left w:val="none" w:sz="0" w:space="0" w:color="auto"/>
            <w:bottom w:val="none" w:sz="0" w:space="0" w:color="auto"/>
            <w:right w:val="none" w:sz="0" w:space="0" w:color="auto"/>
          </w:divBdr>
          <w:divsChild>
            <w:div w:id="322660664">
              <w:marLeft w:val="0"/>
              <w:marRight w:val="0"/>
              <w:marTop w:val="300"/>
              <w:marBottom w:val="0"/>
              <w:divBdr>
                <w:top w:val="none" w:sz="0" w:space="0" w:color="auto"/>
                <w:left w:val="none" w:sz="0" w:space="0" w:color="auto"/>
                <w:bottom w:val="none" w:sz="0" w:space="0" w:color="auto"/>
                <w:right w:val="none" w:sz="0" w:space="0" w:color="auto"/>
              </w:divBdr>
            </w:div>
            <w:div w:id="748649001">
              <w:marLeft w:val="0"/>
              <w:marRight w:val="0"/>
              <w:marTop w:val="0"/>
              <w:marBottom w:val="0"/>
              <w:divBdr>
                <w:top w:val="none" w:sz="0" w:space="0" w:color="auto"/>
                <w:left w:val="none" w:sz="0" w:space="0" w:color="auto"/>
                <w:bottom w:val="none" w:sz="0" w:space="0" w:color="auto"/>
                <w:right w:val="none" w:sz="0" w:space="0" w:color="auto"/>
              </w:divBdr>
              <w:divsChild>
                <w:div w:id="1725760910">
                  <w:marLeft w:val="0"/>
                  <w:marRight w:val="0"/>
                  <w:marTop w:val="0"/>
                  <w:marBottom w:val="0"/>
                  <w:divBdr>
                    <w:top w:val="none" w:sz="0" w:space="0" w:color="auto"/>
                    <w:left w:val="none" w:sz="0" w:space="0" w:color="auto"/>
                    <w:bottom w:val="none" w:sz="0" w:space="0" w:color="auto"/>
                    <w:right w:val="none" w:sz="0" w:space="0" w:color="auto"/>
                  </w:divBdr>
                  <w:divsChild>
                    <w:div w:id="1580485016">
                      <w:marLeft w:val="0"/>
                      <w:marRight w:val="0"/>
                      <w:marTop w:val="0"/>
                      <w:marBottom w:val="0"/>
                      <w:divBdr>
                        <w:top w:val="none" w:sz="0" w:space="0" w:color="auto"/>
                        <w:left w:val="none" w:sz="0" w:space="0" w:color="auto"/>
                        <w:bottom w:val="none" w:sz="0" w:space="0" w:color="auto"/>
                        <w:right w:val="none" w:sz="0" w:space="0" w:color="auto"/>
                      </w:divBdr>
                      <w:divsChild>
                        <w:div w:id="1676180411">
                          <w:marLeft w:val="0"/>
                          <w:marRight w:val="0"/>
                          <w:marTop w:val="0"/>
                          <w:marBottom w:val="0"/>
                          <w:divBdr>
                            <w:top w:val="none" w:sz="0" w:space="0" w:color="auto"/>
                            <w:left w:val="none" w:sz="0" w:space="0" w:color="auto"/>
                            <w:bottom w:val="none" w:sz="0" w:space="0" w:color="auto"/>
                            <w:right w:val="none" w:sz="0" w:space="0" w:color="auto"/>
                          </w:divBdr>
                          <w:divsChild>
                            <w:div w:id="960458886">
                              <w:marLeft w:val="0"/>
                              <w:marRight w:val="0"/>
                              <w:marTop w:val="0"/>
                              <w:marBottom w:val="0"/>
                              <w:divBdr>
                                <w:top w:val="none" w:sz="0" w:space="0" w:color="auto"/>
                                <w:left w:val="none" w:sz="0" w:space="0" w:color="auto"/>
                                <w:bottom w:val="none" w:sz="0" w:space="0" w:color="auto"/>
                                <w:right w:val="none" w:sz="0" w:space="0" w:color="auto"/>
                              </w:divBdr>
                            </w:div>
                          </w:divsChild>
                        </w:div>
                        <w:div w:id="1722555429">
                          <w:marLeft w:val="150"/>
                          <w:marRight w:val="150"/>
                          <w:marTop w:val="150"/>
                          <w:marBottom w:val="150"/>
                          <w:divBdr>
                            <w:top w:val="none" w:sz="0" w:space="0" w:color="auto"/>
                            <w:left w:val="none" w:sz="0" w:space="0" w:color="auto"/>
                            <w:bottom w:val="none" w:sz="0" w:space="0" w:color="auto"/>
                            <w:right w:val="none" w:sz="0" w:space="0" w:color="auto"/>
                          </w:divBdr>
                        </w:div>
                        <w:div w:id="584649097">
                          <w:marLeft w:val="0"/>
                          <w:marRight w:val="0"/>
                          <w:marTop w:val="0"/>
                          <w:marBottom w:val="0"/>
                          <w:divBdr>
                            <w:top w:val="none" w:sz="0" w:space="0" w:color="auto"/>
                            <w:left w:val="none" w:sz="0" w:space="0" w:color="auto"/>
                            <w:bottom w:val="none" w:sz="0" w:space="0" w:color="auto"/>
                            <w:right w:val="none" w:sz="0" w:space="0" w:color="auto"/>
                          </w:divBdr>
                          <w:divsChild>
                            <w:div w:id="1703438798">
                              <w:marLeft w:val="0"/>
                              <w:marRight w:val="0"/>
                              <w:marTop w:val="0"/>
                              <w:marBottom w:val="0"/>
                              <w:divBdr>
                                <w:top w:val="none" w:sz="0" w:space="0" w:color="auto"/>
                                <w:left w:val="none" w:sz="0" w:space="0" w:color="auto"/>
                                <w:bottom w:val="none" w:sz="0" w:space="0" w:color="auto"/>
                                <w:right w:val="none" w:sz="0" w:space="0" w:color="auto"/>
                              </w:divBdr>
                              <w:divsChild>
                                <w:div w:id="738596300">
                                  <w:marLeft w:val="0"/>
                                  <w:marRight w:val="0"/>
                                  <w:marTop w:val="0"/>
                                  <w:marBottom w:val="0"/>
                                  <w:divBdr>
                                    <w:top w:val="none" w:sz="0" w:space="0" w:color="auto"/>
                                    <w:left w:val="none" w:sz="0" w:space="0" w:color="auto"/>
                                    <w:bottom w:val="none" w:sz="0" w:space="0" w:color="auto"/>
                                    <w:right w:val="none" w:sz="0" w:space="0" w:color="auto"/>
                                  </w:divBdr>
                                  <w:divsChild>
                                    <w:div w:id="1643383607">
                                      <w:marLeft w:val="15"/>
                                      <w:marRight w:val="75"/>
                                      <w:marTop w:val="0"/>
                                      <w:marBottom w:val="0"/>
                                      <w:divBdr>
                                        <w:top w:val="single" w:sz="2" w:space="0" w:color="333333"/>
                                        <w:left w:val="single" w:sz="2" w:space="0" w:color="333333"/>
                                        <w:bottom w:val="single" w:sz="2" w:space="0" w:color="333333"/>
                                        <w:right w:val="single" w:sz="2" w:space="0" w:color="333333"/>
                                      </w:divBdr>
                                    </w:div>
                                    <w:div w:id="1283921141">
                                      <w:marLeft w:val="0"/>
                                      <w:marRight w:val="0"/>
                                      <w:marTop w:val="0"/>
                                      <w:marBottom w:val="0"/>
                                      <w:divBdr>
                                        <w:top w:val="none" w:sz="0" w:space="0" w:color="auto"/>
                                        <w:left w:val="none" w:sz="0" w:space="0" w:color="auto"/>
                                        <w:bottom w:val="none" w:sz="0" w:space="0" w:color="auto"/>
                                        <w:right w:val="none" w:sz="0" w:space="0" w:color="auto"/>
                                      </w:divBdr>
                                    </w:div>
                                    <w:div w:id="2099516248">
                                      <w:marLeft w:val="15"/>
                                      <w:marRight w:val="75"/>
                                      <w:marTop w:val="0"/>
                                      <w:marBottom w:val="0"/>
                                      <w:divBdr>
                                        <w:top w:val="single" w:sz="2" w:space="0" w:color="333333"/>
                                        <w:left w:val="single" w:sz="2" w:space="0" w:color="333333"/>
                                        <w:bottom w:val="single" w:sz="2" w:space="0" w:color="333333"/>
                                        <w:right w:val="single" w:sz="2" w:space="0" w:color="333333"/>
                                      </w:divBdr>
                                    </w:div>
                                    <w:div w:id="911045019">
                                      <w:marLeft w:val="0"/>
                                      <w:marRight w:val="0"/>
                                      <w:marTop w:val="0"/>
                                      <w:marBottom w:val="0"/>
                                      <w:divBdr>
                                        <w:top w:val="none" w:sz="0" w:space="0" w:color="auto"/>
                                        <w:left w:val="none" w:sz="0" w:space="0" w:color="auto"/>
                                        <w:bottom w:val="none" w:sz="0" w:space="0" w:color="auto"/>
                                        <w:right w:val="none" w:sz="0" w:space="0" w:color="auto"/>
                                      </w:divBdr>
                                    </w:div>
                                    <w:div w:id="1860048430">
                                      <w:marLeft w:val="15"/>
                                      <w:marRight w:val="75"/>
                                      <w:marTop w:val="0"/>
                                      <w:marBottom w:val="0"/>
                                      <w:divBdr>
                                        <w:top w:val="single" w:sz="2" w:space="0" w:color="333333"/>
                                        <w:left w:val="single" w:sz="2" w:space="0" w:color="333333"/>
                                        <w:bottom w:val="single" w:sz="2" w:space="0" w:color="333333"/>
                                        <w:right w:val="single" w:sz="2" w:space="0" w:color="333333"/>
                                      </w:divBdr>
                                    </w:div>
                                    <w:div w:id="1675573118">
                                      <w:marLeft w:val="0"/>
                                      <w:marRight w:val="0"/>
                                      <w:marTop w:val="0"/>
                                      <w:marBottom w:val="0"/>
                                      <w:divBdr>
                                        <w:top w:val="none" w:sz="0" w:space="0" w:color="auto"/>
                                        <w:left w:val="none" w:sz="0" w:space="0" w:color="auto"/>
                                        <w:bottom w:val="none" w:sz="0" w:space="0" w:color="auto"/>
                                        <w:right w:val="none" w:sz="0" w:space="0" w:color="auto"/>
                                      </w:divBdr>
                                    </w:div>
                                    <w:div w:id="2094549884">
                                      <w:marLeft w:val="300"/>
                                      <w:marRight w:val="0"/>
                                      <w:marTop w:val="0"/>
                                      <w:marBottom w:val="0"/>
                                      <w:divBdr>
                                        <w:top w:val="none" w:sz="0" w:space="0" w:color="auto"/>
                                        <w:left w:val="none" w:sz="0" w:space="0" w:color="auto"/>
                                        <w:bottom w:val="none" w:sz="0" w:space="0" w:color="auto"/>
                                        <w:right w:val="none" w:sz="0" w:space="0" w:color="auto"/>
                                      </w:divBdr>
                                    </w:div>
                                    <w:div w:id="77488534">
                                      <w:marLeft w:val="15"/>
                                      <w:marRight w:val="75"/>
                                      <w:marTop w:val="0"/>
                                      <w:marBottom w:val="0"/>
                                      <w:divBdr>
                                        <w:top w:val="single" w:sz="2" w:space="0" w:color="333333"/>
                                        <w:left w:val="single" w:sz="2" w:space="0" w:color="333333"/>
                                        <w:bottom w:val="single" w:sz="2" w:space="0" w:color="333333"/>
                                        <w:right w:val="single" w:sz="2" w:space="0" w:color="333333"/>
                                      </w:divBdr>
                                    </w:div>
                                    <w:div w:id="1342271657">
                                      <w:marLeft w:val="0"/>
                                      <w:marRight w:val="0"/>
                                      <w:marTop w:val="0"/>
                                      <w:marBottom w:val="0"/>
                                      <w:divBdr>
                                        <w:top w:val="none" w:sz="0" w:space="0" w:color="auto"/>
                                        <w:left w:val="none" w:sz="0" w:space="0" w:color="auto"/>
                                        <w:bottom w:val="none" w:sz="0" w:space="0" w:color="auto"/>
                                        <w:right w:val="none" w:sz="0" w:space="0" w:color="auto"/>
                                      </w:divBdr>
                                    </w:div>
                                  </w:divsChild>
                                </w:div>
                                <w:div w:id="1265846246">
                                  <w:marLeft w:val="0"/>
                                  <w:marRight w:val="0"/>
                                  <w:marTop w:val="0"/>
                                  <w:marBottom w:val="0"/>
                                  <w:divBdr>
                                    <w:top w:val="none" w:sz="0" w:space="0" w:color="auto"/>
                                    <w:left w:val="none" w:sz="0" w:space="0" w:color="auto"/>
                                    <w:bottom w:val="none" w:sz="0" w:space="0" w:color="auto"/>
                                    <w:right w:val="none" w:sz="0" w:space="0" w:color="auto"/>
                                  </w:divBdr>
                                  <w:divsChild>
                                    <w:div w:id="1277910799">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9216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261548">
          <w:marLeft w:val="0"/>
          <w:marRight w:val="0"/>
          <w:marTop w:val="0"/>
          <w:marBottom w:val="600"/>
          <w:divBdr>
            <w:top w:val="none" w:sz="0" w:space="0" w:color="auto"/>
            <w:left w:val="none" w:sz="0" w:space="0" w:color="auto"/>
            <w:bottom w:val="none" w:sz="0" w:space="0" w:color="auto"/>
            <w:right w:val="none" w:sz="0" w:space="0" w:color="auto"/>
          </w:divBdr>
          <w:divsChild>
            <w:div w:id="1744329624">
              <w:marLeft w:val="0"/>
              <w:marRight w:val="0"/>
              <w:marTop w:val="300"/>
              <w:marBottom w:val="0"/>
              <w:divBdr>
                <w:top w:val="none" w:sz="0" w:space="0" w:color="auto"/>
                <w:left w:val="none" w:sz="0" w:space="0" w:color="auto"/>
                <w:bottom w:val="none" w:sz="0" w:space="0" w:color="auto"/>
                <w:right w:val="none" w:sz="0" w:space="0" w:color="auto"/>
              </w:divBdr>
            </w:div>
            <w:div w:id="1766487788">
              <w:marLeft w:val="0"/>
              <w:marRight w:val="0"/>
              <w:marTop w:val="0"/>
              <w:marBottom w:val="0"/>
              <w:divBdr>
                <w:top w:val="none" w:sz="0" w:space="0" w:color="auto"/>
                <w:left w:val="none" w:sz="0" w:space="0" w:color="auto"/>
                <w:bottom w:val="none" w:sz="0" w:space="0" w:color="auto"/>
                <w:right w:val="none" w:sz="0" w:space="0" w:color="auto"/>
              </w:divBdr>
              <w:divsChild>
                <w:div w:id="1226913648">
                  <w:marLeft w:val="0"/>
                  <w:marRight w:val="0"/>
                  <w:marTop w:val="0"/>
                  <w:marBottom w:val="0"/>
                  <w:divBdr>
                    <w:top w:val="none" w:sz="0" w:space="0" w:color="auto"/>
                    <w:left w:val="none" w:sz="0" w:space="0" w:color="auto"/>
                    <w:bottom w:val="none" w:sz="0" w:space="0" w:color="auto"/>
                    <w:right w:val="none" w:sz="0" w:space="0" w:color="auto"/>
                  </w:divBdr>
                  <w:divsChild>
                    <w:div w:id="959720483">
                      <w:marLeft w:val="0"/>
                      <w:marRight w:val="0"/>
                      <w:marTop w:val="0"/>
                      <w:marBottom w:val="0"/>
                      <w:divBdr>
                        <w:top w:val="none" w:sz="0" w:space="0" w:color="auto"/>
                        <w:left w:val="none" w:sz="0" w:space="0" w:color="auto"/>
                        <w:bottom w:val="none" w:sz="0" w:space="0" w:color="auto"/>
                        <w:right w:val="none" w:sz="0" w:space="0" w:color="auto"/>
                      </w:divBdr>
                      <w:divsChild>
                        <w:div w:id="923102633">
                          <w:marLeft w:val="0"/>
                          <w:marRight w:val="0"/>
                          <w:marTop w:val="0"/>
                          <w:marBottom w:val="0"/>
                          <w:divBdr>
                            <w:top w:val="none" w:sz="0" w:space="0" w:color="auto"/>
                            <w:left w:val="none" w:sz="0" w:space="0" w:color="auto"/>
                            <w:bottom w:val="none" w:sz="0" w:space="0" w:color="auto"/>
                            <w:right w:val="none" w:sz="0" w:space="0" w:color="auto"/>
                          </w:divBdr>
                          <w:divsChild>
                            <w:div w:id="107552445">
                              <w:marLeft w:val="0"/>
                              <w:marRight w:val="0"/>
                              <w:marTop w:val="0"/>
                              <w:marBottom w:val="0"/>
                              <w:divBdr>
                                <w:top w:val="none" w:sz="0" w:space="0" w:color="auto"/>
                                <w:left w:val="none" w:sz="0" w:space="0" w:color="auto"/>
                                <w:bottom w:val="none" w:sz="0" w:space="0" w:color="auto"/>
                                <w:right w:val="none" w:sz="0" w:space="0" w:color="auto"/>
                              </w:divBdr>
                            </w:div>
                          </w:divsChild>
                        </w:div>
                        <w:div w:id="512955233">
                          <w:marLeft w:val="150"/>
                          <w:marRight w:val="150"/>
                          <w:marTop w:val="150"/>
                          <w:marBottom w:val="150"/>
                          <w:divBdr>
                            <w:top w:val="none" w:sz="0" w:space="0" w:color="auto"/>
                            <w:left w:val="none" w:sz="0" w:space="0" w:color="auto"/>
                            <w:bottom w:val="none" w:sz="0" w:space="0" w:color="auto"/>
                            <w:right w:val="none" w:sz="0" w:space="0" w:color="auto"/>
                          </w:divBdr>
                        </w:div>
                        <w:div w:id="2007783235">
                          <w:marLeft w:val="0"/>
                          <w:marRight w:val="0"/>
                          <w:marTop w:val="0"/>
                          <w:marBottom w:val="0"/>
                          <w:divBdr>
                            <w:top w:val="none" w:sz="0" w:space="0" w:color="auto"/>
                            <w:left w:val="none" w:sz="0" w:space="0" w:color="auto"/>
                            <w:bottom w:val="none" w:sz="0" w:space="0" w:color="auto"/>
                            <w:right w:val="none" w:sz="0" w:space="0" w:color="auto"/>
                          </w:divBdr>
                          <w:divsChild>
                            <w:div w:id="58484536">
                              <w:marLeft w:val="0"/>
                              <w:marRight w:val="0"/>
                              <w:marTop w:val="0"/>
                              <w:marBottom w:val="0"/>
                              <w:divBdr>
                                <w:top w:val="none" w:sz="0" w:space="0" w:color="auto"/>
                                <w:left w:val="none" w:sz="0" w:space="0" w:color="auto"/>
                                <w:bottom w:val="none" w:sz="0" w:space="0" w:color="auto"/>
                                <w:right w:val="none" w:sz="0" w:space="0" w:color="auto"/>
                              </w:divBdr>
                              <w:divsChild>
                                <w:div w:id="393892981">
                                  <w:marLeft w:val="0"/>
                                  <w:marRight w:val="0"/>
                                  <w:marTop w:val="0"/>
                                  <w:marBottom w:val="0"/>
                                  <w:divBdr>
                                    <w:top w:val="none" w:sz="0" w:space="0" w:color="auto"/>
                                    <w:left w:val="none" w:sz="0" w:space="0" w:color="auto"/>
                                    <w:bottom w:val="none" w:sz="0" w:space="0" w:color="auto"/>
                                    <w:right w:val="none" w:sz="0" w:space="0" w:color="auto"/>
                                  </w:divBdr>
                                  <w:divsChild>
                                    <w:div w:id="911230984">
                                      <w:marLeft w:val="15"/>
                                      <w:marRight w:val="75"/>
                                      <w:marTop w:val="0"/>
                                      <w:marBottom w:val="0"/>
                                      <w:divBdr>
                                        <w:top w:val="single" w:sz="2" w:space="0" w:color="333333"/>
                                        <w:left w:val="single" w:sz="2" w:space="0" w:color="333333"/>
                                        <w:bottom w:val="single" w:sz="2" w:space="0" w:color="333333"/>
                                        <w:right w:val="single" w:sz="2" w:space="0" w:color="333333"/>
                                      </w:divBdr>
                                    </w:div>
                                    <w:div w:id="2034072115">
                                      <w:marLeft w:val="0"/>
                                      <w:marRight w:val="0"/>
                                      <w:marTop w:val="0"/>
                                      <w:marBottom w:val="0"/>
                                      <w:divBdr>
                                        <w:top w:val="none" w:sz="0" w:space="0" w:color="auto"/>
                                        <w:left w:val="none" w:sz="0" w:space="0" w:color="auto"/>
                                        <w:bottom w:val="none" w:sz="0" w:space="0" w:color="auto"/>
                                        <w:right w:val="none" w:sz="0" w:space="0" w:color="auto"/>
                                      </w:divBdr>
                                    </w:div>
                                    <w:div w:id="779451468">
                                      <w:marLeft w:val="15"/>
                                      <w:marRight w:val="75"/>
                                      <w:marTop w:val="0"/>
                                      <w:marBottom w:val="0"/>
                                      <w:divBdr>
                                        <w:top w:val="single" w:sz="2" w:space="0" w:color="333333"/>
                                        <w:left w:val="single" w:sz="2" w:space="0" w:color="333333"/>
                                        <w:bottom w:val="single" w:sz="2" w:space="0" w:color="333333"/>
                                        <w:right w:val="single" w:sz="2" w:space="0" w:color="333333"/>
                                      </w:divBdr>
                                    </w:div>
                                    <w:div w:id="511340169">
                                      <w:marLeft w:val="0"/>
                                      <w:marRight w:val="0"/>
                                      <w:marTop w:val="0"/>
                                      <w:marBottom w:val="0"/>
                                      <w:divBdr>
                                        <w:top w:val="none" w:sz="0" w:space="0" w:color="auto"/>
                                        <w:left w:val="none" w:sz="0" w:space="0" w:color="auto"/>
                                        <w:bottom w:val="none" w:sz="0" w:space="0" w:color="auto"/>
                                        <w:right w:val="none" w:sz="0" w:space="0" w:color="auto"/>
                                      </w:divBdr>
                                    </w:div>
                                    <w:div w:id="957953811">
                                      <w:marLeft w:val="300"/>
                                      <w:marRight w:val="0"/>
                                      <w:marTop w:val="0"/>
                                      <w:marBottom w:val="0"/>
                                      <w:divBdr>
                                        <w:top w:val="none" w:sz="0" w:space="0" w:color="auto"/>
                                        <w:left w:val="none" w:sz="0" w:space="0" w:color="auto"/>
                                        <w:bottom w:val="none" w:sz="0" w:space="0" w:color="auto"/>
                                        <w:right w:val="none" w:sz="0" w:space="0" w:color="auto"/>
                                      </w:divBdr>
                                    </w:div>
                                    <w:div w:id="1566799725">
                                      <w:marLeft w:val="15"/>
                                      <w:marRight w:val="75"/>
                                      <w:marTop w:val="0"/>
                                      <w:marBottom w:val="0"/>
                                      <w:divBdr>
                                        <w:top w:val="single" w:sz="2" w:space="0" w:color="333333"/>
                                        <w:left w:val="single" w:sz="2" w:space="0" w:color="333333"/>
                                        <w:bottom w:val="single" w:sz="2" w:space="0" w:color="333333"/>
                                        <w:right w:val="single" w:sz="2" w:space="0" w:color="333333"/>
                                      </w:divBdr>
                                    </w:div>
                                    <w:div w:id="1231577602">
                                      <w:marLeft w:val="0"/>
                                      <w:marRight w:val="0"/>
                                      <w:marTop w:val="0"/>
                                      <w:marBottom w:val="0"/>
                                      <w:divBdr>
                                        <w:top w:val="none" w:sz="0" w:space="0" w:color="auto"/>
                                        <w:left w:val="none" w:sz="0" w:space="0" w:color="auto"/>
                                        <w:bottom w:val="none" w:sz="0" w:space="0" w:color="auto"/>
                                        <w:right w:val="none" w:sz="0" w:space="0" w:color="auto"/>
                                      </w:divBdr>
                                    </w:div>
                                    <w:div w:id="2092312831">
                                      <w:marLeft w:val="15"/>
                                      <w:marRight w:val="75"/>
                                      <w:marTop w:val="0"/>
                                      <w:marBottom w:val="0"/>
                                      <w:divBdr>
                                        <w:top w:val="single" w:sz="2" w:space="0" w:color="333333"/>
                                        <w:left w:val="single" w:sz="2" w:space="0" w:color="333333"/>
                                        <w:bottom w:val="single" w:sz="2" w:space="0" w:color="333333"/>
                                        <w:right w:val="single" w:sz="2" w:space="0" w:color="333333"/>
                                      </w:divBdr>
                                    </w:div>
                                    <w:div w:id="1608931411">
                                      <w:marLeft w:val="0"/>
                                      <w:marRight w:val="0"/>
                                      <w:marTop w:val="0"/>
                                      <w:marBottom w:val="0"/>
                                      <w:divBdr>
                                        <w:top w:val="none" w:sz="0" w:space="0" w:color="auto"/>
                                        <w:left w:val="none" w:sz="0" w:space="0" w:color="auto"/>
                                        <w:bottom w:val="none" w:sz="0" w:space="0" w:color="auto"/>
                                        <w:right w:val="none" w:sz="0" w:space="0" w:color="auto"/>
                                      </w:divBdr>
                                    </w:div>
                                  </w:divsChild>
                                </w:div>
                                <w:div w:id="1651399957">
                                  <w:marLeft w:val="0"/>
                                  <w:marRight w:val="0"/>
                                  <w:marTop w:val="0"/>
                                  <w:marBottom w:val="0"/>
                                  <w:divBdr>
                                    <w:top w:val="none" w:sz="0" w:space="0" w:color="auto"/>
                                    <w:left w:val="none" w:sz="0" w:space="0" w:color="auto"/>
                                    <w:bottom w:val="none" w:sz="0" w:space="0" w:color="auto"/>
                                    <w:right w:val="none" w:sz="0" w:space="0" w:color="auto"/>
                                  </w:divBdr>
                                  <w:divsChild>
                                    <w:div w:id="472797453">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9204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322476">
          <w:marLeft w:val="0"/>
          <w:marRight w:val="0"/>
          <w:marTop w:val="0"/>
          <w:marBottom w:val="600"/>
          <w:divBdr>
            <w:top w:val="none" w:sz="0" w:space="0" w:color="auto"/>
            <w:left w:val="none" w:sz="0" w:space="0" w:color="auto"/>
            <w:bottom w:val="none" w:sz="0" w:space="0" w:color="auto"/>
            <w:right w:val="none" w:sz="0" w:space="0" w:color="auto"/>
          </w:divBdr>
          <w:divsChild>
            <w:div w:id="1603145283">
              <w:marLeft w:val="0"/>
              <w:marRight w:val="0"/>
              <w:marTop w:val="300"/>
              <w:marBottom w:val="0"/>
              <w:divBdr>
                <w:top w:val="none" w:sz="0" w:space="0" w:color="auto"/>
                <w:left w:val="none" w:sz="0" w:space="0" w:color="auto"/>
                <w:bottom w:val="none" w:sz="0" w:space="0" w:color="auto"/>
                <w:right w:val="none" w:sz="0" w:space="0" w:color="auto"/>
              </w:divBdr>
            </w:div>
            <w:div w:id="707022574">
              <w:marLeft w:val="0"/>
              <w:marRight w:val="0"/>
              <w:marTop w:val="0"/>
              <w:marBottom w:val="0"/>
              <w:divBdr>
                <w:top w:val="none" w:sz="0" w:space="0" w:color="auto"/>
                <w:left w:val="none" w:sz="0" w:space="0" w:color="auto"/>
                <w:bottom w:val="none" w:sz="0" w:space="0" w:color="auto"/>
                <w:right w:val="none" w:sz="0" w:space="0" w:color="auto"/>
              </w:divBdr>
              <w:divsChild>
                <w:div w:id="1567187419">
                  <w:marLeft w:val="0"/>
                  <w:marRight w:val="0"/>
                  <w:marTop w:val="0"/>
                  <w:marBottom w:val="0"/>
                  <w:divBdr>
                    <w:top w:val="none" w:sz="0" w:space="0" w:color="auto"/>
                    <w:left w:val="none" w:sz="0" w:space="0" w:color="auto"/>
                    <w:bottom w:val="none" w:sz="0" w:space="0" w:color="auto"/>
                    <w:right w:val="none" w:sz="0" w:space="0" w:color="auto"/>
                  </w:divBdr>
                  <w:divsChild>
                    <w:div w:id="2055304126">
                      <w:marLeft w:val="0"/>
                      <w:marRight w:val="0"/>
                      <w:marTop w:val="0"/>
                      <w:marBottom w:val="0"/>
                      <w:divBdr>
                        <w:top w:val="none" w:sz="0" w:space="0" w:color="auto"/>
                        <w:left w:val="none" w:sz="0" w:space="0" w:color="auto"/>
                        <w:bottom w:val="none" w:sz="0" w:space="0" w:color="auto"/>
                        <w:right w:val="none" w:sz="0" w:space="0" w:color="auto"/>
                      </w:divBdr>
                      <w:divsChild>
                        <w:div w:id="1697920652">
                          <w:marLeft w:val="0"/>
                          <w:marRight w:val="0"/>
                          <w:marTop w:val="0"/>
                          <w:marBottom w:val="0"/>
                          <w:divBdr>
                            <w:top w:val="none" w:sz="0" w:space="0" w:color="auto"/>
                            <w:left w:val="none" w:sz="0" w:space="0" w:color="auto"/>
                            <w:bottom w:val="none" w:sz="0" w:space="0" w:color="auto"/>
                            <w:right w:val="none" w:sz="0" w:space="0" w:color="auto"/>
                          </w:divBdr>
                          <w:divsChild>
                            <w:div w:id="829097824">
                              <w:marLeft w:val="0"/>
                              <w:marRight w:val="0"/>
                              <w:marTop w:val="0"/>
                              <w:marBottom w:val="0"/>
                              <w:divBdr>
                                <w:top w:val="none" w:sz="0" w:space="0" w:color="auto"/>
                                <w:left w:val="none" w:sz="0" w:space="0" w:color="auto"/>
                                <w:bottom w:val="none" w:sz="0" w:space="0" w:color="auto"/>
                                <w:right w:val="none" w:sz="0" w:space="0" w:color="auto"/>
                              </w:divBdr>
                            </w:div>
                          </w:divsChild>
                        </w:div>
                        <w:div w:id="979069389">
                          <w:marLeft w:val="150"/>
                          <w:marRight w:val="150"/>
                          <w:marTop w:val="150"/>
                          <w:marBottom w:val="150"/>
                          <w:divBdr>
                            <w:top w:val="none" w:sz="0" w:space="0" w:color="auto"/>
                            <w:left w:val="none" w:sz="0" w:space="0" w:color="auto"/>
                            <w:bottom w:val="none" w:sz="0" w:space="0" w:color="auto"/>
                            <w:right w:val="none" w:sz="0" w:space="0" w:color="auto"/>
                          </w:divBdr>
                        </w:div>
                        <w:div w:id="170687586">
                          <w:marLeft w:val="0"/>
                          <w:marRight w:val="0"/>
                          <w:marTop w:val="0"/>
                          <w:marBottom w:val="0"/>
                          <w:divBdr>
                            <w:top w:val="none" w:sz="0" w:space="0" w:color="auto"/>
                            <w:left w:val="none" w:sz="0" w:space="0" w:color="auto"/>
                            <w:bottom w:val="none" w:sz="0" w:space="0" w:color="auto"/>
                            <w:right w:val="none" w:sz="0" w:space="0" w:color="auto"/>
                          </w:divBdr>
                          <w:divsChild>
                            <w:div w:id="1439788850">
                              <w:marLeft w:val="0"/>
                              <w:marRight w:val="0"/>
                              <w:marTop w:val="0"/>
                              <w:marBottom w:val="0"/>
                              <w:divBdr>
                                <w:top w:val="none" w:sz="0" w:space="0" w:color="auto"/>
                                <w:left w:val="none" w:sz="0" w:space="0" w:color="auto"/>
                                <w:bottom w:val="none" w:sz="0" w:space="0" w:color="auto"/>
                                <w:right w:val="none" w:sz="0" w:space="0" w:color="auto"/>
                              </w:divBdr>
                              <w:divsChild>
                                <w:div w:id="1745713231">
                                  <w:marLeft w:val="0"/>
                                  <w:marRight w:val="0"/>
                                  <w:marTop w:val="0"/>
                                  <w:marBottom w:val="0"/>
                                  <w:divBdr>
                                    <w:top w:val="none" w:sz="0" w:space="0" w:color="auto"/>
                                    <w:left w:val="none" w:sz="0" w:space="0" w:color="auto"/>
                                    <w:bottom w:val="none" w:sz="0" w:space="0" w:color="auto"/>
                                    <w:right w:val="none" w:sz="0" w:space="0" w:color="auto"/>
                                  </w:divBdr>
                                  <w:divsChild>
                                    <w:div w:id="1871528672">
                                      <w:marLeft w:val="15"/>
                                      <w:marRight w:val="75"/>
                                      <w:marTop w:val="0"/>
                                      <w:marBottom w:val="0"/>
                                      <w:divBdr>
                                        <w:top w:val="single" w:sz="2" w:space="0" w:color="333333"/>
                                        <w:left w:val="single" w:sz="2" w:space="0" w:color="333333"/>
                                        <w:bottom w:val="single" w:sz="2" w:space="0" w:color="333333"/>
                                        <w:right w:val="single" w:sz="2" w:space="0" w:color="333333"/>
                                      </w:divBdr>
                                    </w:div>
                                    <w:div w:id="903680796">
                                      <w:marLeft w:val="0"/>
                                      <w:marRight w:val="0"/>
                                      <w:marTop w:val="0"/>
                                      <w:marBottom w:val="0"/>
                                      <w:divBdr>
                                        <w:top w:val="none" w:sz="0" w:space="0" w:color="auto"/>
                                        <w:left w:val="none" w:sz="0" w:space="0" w:color="auto"/>
                                        <w:bottom w:val="none" w:sz="0" w:space="0" w:color="auto"/>
                                        <w:right w:val="none" w:sz="0" w:space="0" w:color="auto"/>
                                      </w:divBdr>
                                    </w:div>
                                    <w:div w:id="467363001">
                                      <w:marLeft w:val="15"/>
                                      <w:marRight w:val="75"/>
                                      <w:marTop w:val="0"/>
                                      <w:marBottom w:val="0"/>
                                      <w:divBdr>
                                        <w:top w:val="single" w:sz="2" w:space="0" w:color="333333"/>
                                        <w:left w:val="single" w:sz="2" w:space="0" w:color="333333"/>
                                        <w:bottom w:val="single" w:sz="2" w:space="0" w:color="333333"/>
                                        <w:right w:val="single" w:sz="2" w:space="0" w:color="333333"/>
                                      </w:divBdr>
                                    </w:div>
                                    <w:div w:id="850408709">
                                      <w:marLeft w:val="0"/>
                                      <w:marRight w:val="0"/>
                                      <w:marTop w:val="0"/>
                                      <w:marBottom w:val="0"/>
                                      <w:divBdr>
                                        <w:top w:val="none" w:sz="0" w:space="0" w:color="auto"/>
                                        <w:left w:val="none" w:sz="0" w:space="0" w:color="auto"/>
                                        <w:bottom w:val="none" w:sz="0" w:space="0" w:color="auto"/>
                                        <w:right w:val="none" w:sz="0" w:space="0" w:color="auto"/>
                                      </w:divBdr>
                                    </w:div>
                                    <w:div w:id="457332937">
                                      <w:marLeft w:val="15"/>
                                      <w:marRight w:val="75"/>
                                      <w:marTop w:val="0"/>
                                      <w:marBottom w:val="0"/>
                                      <w:divBdr>
                                        <w:top w:val="single" w:sz="2" w:space="0" w:color="333333"/>
                                        <w:left w:val="single" w:sz="2" w:space="0" w:color="333333"/>
                                        <w:bottom w:val="single" w:sz="2" w:space="0" w:color="333333"/>
                                        <w:right w:val="single" w:sz="2" w:space="0" w:color="333333"/>
                                      </w:divBdr>
                                    </w:div>
                                    <w:div w:id="1248075734">
                                      <w:marLeft w:val="0"/>
                                      <w:marRight w:val="0"/>
                                      <w:marTop w:val="0"/>
                                      <w:marBottom w:val="0"/>
                                      <w:divBdr>
                                        <w:top w:val="none" w:sz="0" w:space="0" w:color="auto"/>
                                        <w:left w:val="none" w:sz="0" w:space="0" w:color="auto"/>
                                        <w:bottom w:val="none" w:sz="0" w:space="0" w:color="auto"/>
                                        <w:right w:val="none" w:sz="0" w:space="0" w:color="auto"/>
                                      </w:divBdr>
                                    </w:div>
                                    <w:div w:id="1769884651">
                                      <w:marLeft w:val="15"/>
                                      <w:marRight w:val="75"/>
                                      <w:marTop w:val="0"/>
                                      <w:marBottom w:val="0"/>
                                      <w:divBdr>
                                        <w:top w:val="single" w:sz="2" w:space="0" w:color="333333"/>
                                        <w:left w:val="single" w:sz="2" w:space="0" w:color="333333"/>
                                        <w:bottom w:val="single" w:sz="2" w:space="0" w:color="333333"/>
                                        <w:right w:val="single" w:sz="2" w:space="0" w:color="333333"/>
                                      </w:divBdr>
                                    </w:div>
                                    <w:div w:id="613710725">
                                      <w:marLeft w:val="0"/>
                                      <w:marRight w:val="0"/>
                                      <w:marTop w:val="0"/>
                                      <w:marBottom w:val="0"/>
                                      <w:divBdr>
                                        <w:top w:val="none" w:sz="0" w:space="0" w:color="auto"/>
                                        <w:left w:val="none" w:sz="0" w:space="0" w:color="auto"/>
                                        <w:bottom w:val="none" w:sz="0" w:space="0" w:color="auto"/>
                                        <w:right w:val="none" w:sz="0" w:space="0" w:color="auto"/>
                                      </w:divBdr>
                                    </w:div>
                                    <w:div w:id="1235579504">
                                      <w:marLeft w:val="300"/>
                                      <w:marRight w:val="0"/>
                                      <w:marTop w:val="0"/>
                                      <w:marBottom w:val="0"/>
                                      <w:divBdr>
                                        <w:top w:val="none" w:sz="0" w:space="0" w:color="auto"/>
                                        <w:left w:val="none" w:sz="0" w:space="0" w:color="auto"/>
                                        <w:bottom w:val="none" w:sz="0" w:space="0" w:color="auto"/>
                                        <w:right w:val="none" w:sz="0" w:space="0" w:color="auto"/>
                                      </w:divBdr>
                                    </w:div>
                                  </w:divsChild>
                                </w:div>
                                <w:div w:id="2053460139">
                                  <w:marLeft w:val="0"/>
                                  <w:marRight w:val="0"/>
                                  <w:marTop w:val="0"/>
                                  <w:marBottom w:val="0"/>
                                  <w:divBdr>
                                    <w:top w:val="none" w:sz="0" w:space="0" w:color="auto"/>
                                    <w:left w:val="none" w:sz="0" w:space="0" w:color="auto"/>
                                    <w:bottom w:val="none" w:sz="0" w:space="0" w:color="auto"/>
                                    <w:right w:val="none" w:sz="0" w:space="0" w:color="auto"/>
                                  </w:divBdr>
                                  <w:divsChild>
                                    <w:div w:id="247035965">
                                      <w:marLeft w:val="150"/>
                                      <w:marRight w:val="150"/>
                                      <w:marTop w:val="150"/>
                                      <w:marBottom w:val="150"/>
                                      <w:divBdr>
                                        <w:top w:val="single" w:sz="12" w:space="15" w:color="000000"/>
                                        <w:left w:val="single" w:sz="12" w:space="15" w:color="000000"/>
                                        <w:bottom w:val="single" w:sz="12" w:space="15" w:color="000000"/>
                                        <w:right w:val="single" w:sz="12" w:space="15" w:color="000000"/>
                                      </w:divBdr>
                                    </w:div>
                                  </w:divsChild>
                                </w:div>
                              </w:divsChild>
                            </w:div>
                          </w:divsChild>
                        </w:div>
                      </w:divsChild>
                    </w:div>
                  </w:divsChild>
                </w:div>
              </w:divsChild>
            </w:div>
          </w:divsChild>
        </w:div>
      </w:divsChild>
    </w:div>
    <w:div w:id="479424652">
      <w:bodyDiv w:val="1"/>
      <w:marLeft w:val="0"/>
      <w:marRight w:val="0"/>
      <w:marTop w:val="0"/>
      <w:marBottom w:val="0"/>
      <w:divBdr>
        <w:top w:val="none" w:sz="0" w:space="0" w:color="auto"/>
        <w:left w:val="none" w:sz="0" w:space="0" w:color="auto"/>
        <w:bottom w:val="none" w:sz="0" w:space="0" w:color="auto"/>
        <w:right w:val="none" w:sz="0" w:space="0" w:color="auto"/>
      </w:divBdr>
      <w:divsChild>
        <w:div w:id="420878831">
          <w:marLeft w:val="0"/>
          <w:marRight w:val="0"/>
          <w:marTop w:val="0"/>
          <w:marBottom w:val="600"/>
          <w:divBdr>
            <w:top w:val="none" w:sz="0" w:space="0" w:color="auto"/>
            <w:left w:val="none" w:sz="0" w:space="0" w:color="auto"/>
            <w:bottom w:val="none" w:sz="0" w:space="0" w:color="auto"/>
            <w:right w:val="none" w:sz="0" w:space="0" w:color="auto"/>
          </w:divBdr>
          <w:divsChild>
            <w:div w:id="844444476">
              <w:marLeft w:val="0"/>
              <w:marRight w:val="0"/>
              <w:marTop w:val="0"/>
              <w:marBottom w:val="0"/>
              <w:divBdr>
                <w:top w:val="none" w:sz="0" w:space="0" w:color="auto"/>
                <w:left w:val="none" w:sz="0" w:space="0" w:color="auto"/>
                <w:bottom w:val="none" w:sz="0" w:space="0" w:color="auto"/>
                <w:right w:val="none" w:sz="0" w:space="0" w:color="auto"/>
              </w:divBdr>
              <w:divsChild>
                <w:div w:id="614754793">
                  <w:marLeft w:val="0"/>
                  <w:marRight w:val="0"/>
                  <w:marTop w:val="0"/>
                  <w:marBottom w:val="0"/>
                  <w:divBdr>
                    <w:top w:val="none" w:sz="0" w:space="0" w:color="auto"/>
                    <w:left w:val="none" w:sz="0" w:space="0" w:color="auto"/>
                    <w:bottom w:val="none" w:sz="0" w:space="0" w:color="auto"/>
                    <w:right w:val="none" w:sz="0" w:space="0" w:color="auto"/>
                  </w:divBdr>
                  <w:divsChild>
                    <w:div w:id="1021853381">
                      <w:marLeft w:val="0"/>
                      <w:marRight w:val="0"/>
                      <w:marTop w:val="0"/>
                      <w:marBottom w:val="0"/>
                      <w:divBdr>
                        <w:top w:val="none" w:sz="0" w:space="0" w:color="auto"/>
                        <w:left w:val="none" w:sz="0" w:space="0" w:color="auto"/>
                        <w:bottom w:val="none" w:sz="0" w:space="0" w:color="auto"/>
                        <w:right w:val="none" w:sz="0" w:space="0" w:color="auto"/>
                      </w:divBdr>
                      <w:divsChild>
                        <w:div w:id="1155682812">
                          <w:marLeft w:val="0"/>
                          <w:marRight w:val="0"/>
                          <w:marTop w:val="0"/>
                          <w:marBottom w:val="0"/>
                          <w:divBdr>
                            <w:top w:val="none" w:sz="0" w:space="0" w:color="auto"/>
                            <w:left w:val="none" w:sz="0" w:space="0" w:color="auto"/>
                            <w:bottom w:val="none" w:sz="0" w:space="0" w:color="auto"/>
                            <w:right w:val="none" w:sz="0" w:space="0" w:color="auto"/>
                          </w:divBdr>
                          <w:divsChild>
                            <w:div w:id="1801070520">
                              <w:marLeft w:val="0"/>
                              <w:marRight w:val="0"/>
                              <w:marTop w:val="0"/>
                              <w:marBottom w:val="0"/>
                              <w:divBdr>
                                <w:top w:val="none" w:sz="0" w:space="0" w:color="auto"/>
                                <w:left w:val="none" w:sz="0" w:space="0" w:color="auto"/>
                                <w:bottom w:val="none" w:sz="0" w:space="0" w:color="auto"/>
                                <w:right w:val="none" w:sz="0" w:space="0" w:color="auto"/>
                              </w:divBdr>
                            </w:div>
                          </w:divsChild>
                        </w:div>
                        <w:div w:id="1255279835">
                          <w:marLeft w:val="150"/>
                          <w:marRight w:val="150"/>
                          <w:marTop w:val="150"/>
                          <w:marBottom w:val="150"/>
                          <w:divBdr>
                            <w:top w:val="none" w:sz="0" w:space="0" w:color="auto"/>
                            <w:left w:val="none" w:sz="0" w:space="0" w:color="auto"/>
                            <w:bottom w:val="none" w:sz="0" w:space="0" w:color="auto"/>
                            <w:right w:val="none" w:sz="0" w:space="0" w:color="auto"/>
                          </w:divBdr>
                        </w:div>
                        <w:div w:id="1034308832">
                          <w:marLeft w:val="0"/>
                          <w:marRight w:val="0"/>
                          <w:marTop w:val="0"/>
                          <w:marBottom w:val="0"/>
                          <w:divBdr>
                            <w:top w:val="none" w:sz="0" w:space="0" w:color="auto"/>
                            <w:left w:val="none" w:sz="0" w:space="0" w:color="auto"/>
                            <w:bottom w:val="none" w:sz="0" w:space="0" w:color="auto"/>
                            <w:right w:val="none" w:sz="0" w:space="0" w:color="auto"/>
                          </w:divBdr>
                          <w:divsChild>
                            <w:div w:id="698553614">
                              <w:marLeft w:val="0"/>
                              <w:marRight w:val="0"/>
                              <w:marTop w:val="0"/>
                              <w:marBottom w:val="0"/>
                              <w:divBdr>
                                <w:top w:val="none" w:sz="0" w:space="0" w:color="auto"/>
                                <w:left w:val="none" w:sz="0" w:space="0" w:color="auto"/>
                                <w:bottom w:val="none" w:sz="0" w:space="0" w:color="auto"/>
                                <w:right w:val="none" w:sz="0" w:space="0" w:color="auto"/>
                              </w:divBdr>
                              <w:divsChild>
                                <w:div w:id="700595865">
                                  <w:marLeft w:val="0"/>
                                  <w:marRight w:val="0"/>
                                  <w:marTop w:val="0"/>
                                  <w:marBottom w:val="0"/>
                                  <w:divBdr>
                                    <w:top w:val="none" w:sz="0" w:space="0" w:color="auto"/>
                                    <w:left w:val="none" w:sz="0" w:space="0" w:color="auto"/>
                                    <w:bottom w:val="none" w:sz="0" w:space="0" w:color="auto"/>
                                    <w:right w:val="none" w:sz="0" w:space="0" w:color="auto"/>
                                  </w:divBdr>
                                  <w:divsChild>
                                    <w:div w:id="1109280612">
                                      <w:marLeft w:val="15"/>
                                      <w:marRight w:val="75"/>
                                      <w:marTop w:val="0"/>
                                      <w:marBottom w:val="0"/>
                                      <w:divBdr>
                                        <w:top w:val="single" w:sz="2" w:space="0" w:color="333333"/>
                                        <w:left w:val="single" w:sz="2" w:space="0" w:color="333333"/>
                                        <w:bottom w:val="single" w:sz="2" w:space="0" w:color="333333"/>
                                        <w:right w:val="single" w:sz="2" w:space="0" w:color="333333"/>
                                      </w:divBdr>
                                    </w:div>
                                    <w:div w:id="1728794215">
                                      <w:marLeft w:val="0"/>
                                      <w:marRight w:val="0"/>
                                      <w:marTop w:val="0"/>
                                      <w:marBottom w:val="0"/>
                                      <w:divBdr>
                                        <w:top w:val="none" w:sz="0" w:space="0" w:color="auto"/>
                                        <w:left w:val="none" w:sz="0" w:space="0" w:color="auto"/>
                                        <w:bottom w:val="none" w:sz="0" w:space="0" w:color="auto"/>
                                        <w:right w:val="none" w:sz="0" w:space="0" w:color="auto"/>
                                      </w:divBdr>
                                    </w:div>
                                    <w:div w:id="1926497503">
                                      <w:marLeft w:val="15"/>
                                      <w:marRight w:val="75"/>
                                      <w:marTop w:val="0"/>
                                      <w:marBottom w:val="0"/>
                                      <w:divBdr>
                                        <w:top w:val="single" w:sz="2" w:space="0" w:color="333333"/>
                                        <w:left w:val="single" w:sz="2" w:space="0" w:color="333333"/>
                                        <w:bottom w:val="single" w:sz="2" w:space="0" w:color="333333"/>
                                        <w:right w:val="single" w:sz="2" w:space="0" w:color="333333"/>
                                      </w:divBdr>
                                    </w:div>
                                    <w:div w:id="1912156378">
                                      <w:marLeft w:val="0"/>
                                      <w:marRight w:val="0"/>
                                      <w:marTop w:val="0"/>
                                      <w:marBottom w:val="0"/>
                                      <w:divBdr>
                                        <w:top w:val="none" w:sz="0" w:space="0" w:color="auto"/>
                                        <w:left w:val="none" w:sz="0" w:space="0" w:color="auto"/>
                                        <w:bottom w:val="none" w:sz="0" w:space="0" w:color="auto"/>
                                        <w:right w:val="none" w:sz="0" w:space="0" w:color="auto"/>
                                      </w:divBdr>
                                    </w:div>
                                    <w:div w:id="983582025">
                                      <w:marLeft w:val="15"/>
                                      <w:marRight w:val="75"/>
                                      <w:marTop w:val="0"/>
                                      <w:marBottom w:val="0"/>
                                      <w:divBdr>
                                        <w:top w:val="single" w:sz="2" w:space="0" w:color="333333"/>
                                        <w:left w:val="single" w:sz="2" w:space="0" w:color="333333"/>
                                        <w:bottom w:val="single" w:sz="2" w:space="0" w:color="333333"/>
                                        <w:right w:val="single" w:sz="2" w:space="0" w:color="333333"/>
                                      </w:divBdr>
                                    </w:div>
                                    <w:div w:id="747962396">
                                      <w:marLeft w:val="0"/>
                                      <w:marRight w:val="0"/>
                                      <w:marTop w:val="0"/>
                                      <w:marBottom w:val="0"/>
                                      <w:divBdr>
                                        <w:top w:val="none" w:sz="0" w:space="0" w:color="auto"/>
                                        <w:left w:val="none" w:sz="0" w:space="0" w:color="auto"/>
                                        <w:bottom w:val="none" w:sz="0" w:space="0" w:color="auto"/>
                                        <w:right w:val="none" w:sz="0" w:space="0" w:color="auto"/>
                                      </w:divBdr>
                                    </w:div>
                                    <w:div w:id="1016539299">
                                      <w:marLeft w:val="300"/>
                                      <w:marRight w:val="0"/>
                                      <w:marTop w:val="0"/>
                                      <w:marBottom w:val="0"/>
                                      <w:divBdr>
                                        <w:top w:val="none" w:sz="0" w:space="0" w:color="auto"/>
                                        <w:left w:val="none" w:sz="0" w:space="0" w:color="auto"/>
                                        <w:bottom w:val="none" w:sz="0" w:space="0" w:color="auto"/>
                                        <w:right w:val="none" w:sz="0" w:space="0" w:color="auto"/>
                                      </w:divBdr>
                                    </w:div>
                                    <w:div w:id="226769615">
                                      <w:marLeft w:val="15"/>
                                      <w:marRight w:val="75"/>
                                      <w:marTop w:val="0"/>
                                      <w:marBottom w:val="0"/>
                                      <w:divBdr>
                                        <w:top w:val="single" w:sz="2" w:space="0" w:color="333333"/>
                                        <w:left w:val="single" w:sz="2" w:space="0" w:color="333333"/>
                                        <w:bottom w:val="single" w:sz="2" w:space="0" w:color="333333"/>
                                        <w:right w:val="single" w:sz="2" w:space="0" w:color="333333"/>
                                      </w:divBdr>
                                    </w:div>
                                    <w:div w:id="571238515">
                                      <w:marLeft w:val="0"/>
                                      <w:marRight w:val="0"/>
                                      <w:marTop w:val="0"/>
                                      <w:marBottom w:val="0"/>
                                      <w:divBdr>
                                        <w:top w:val="none" w:sz="0" w:space="0" w:color="auto"/>
                                        <w:left w:val="none" w:sz="0" w:space="0" w:color="auto"/>
                                        <w:bottom w:val="none" w:sz="0" w:space="0" w:color="auto"/>
                                        <w:right w:val="none" w:sz="0" w:space="0" w:color="auto"/>
                                      </w:divBdr>
                                    </w:div>
                                  </w:divsChild>
                                </w:div>
                                <w:div w:id="443310395">
                                  <w:marLeft w:val="0"/>
                                  <w:marRight w:val="0"/>
                                  <w:marTop w:val="0"/>
                                  <w:marBottom w:val="0"/>
                                  <w:divBdr>
                                    <w:top w:val="none" w:sz="0" w:space="0" w:color="auto"/>
                                    <w:left w:val="none" w:sz="0" w:space="0" w:color="auto"/>
                                    <w:bottom w:val="none" w:sz="0" w:space="0" w:color="auto"/>
                                    <w:right w:val="none" w:sz="0" w:space="0" w:color="auto"/>
                                  </w:divBdr>
                                  <w:divsChild>
                                    <w:div w:id="274598413">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3978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925333">
          <w:marLeft w:val="0"/>
          <w:marRight w:val="0"/>
          <w:marTop w:val="0"/>
          <w:marBottom w:val="600"/>
          <w:divBdr>
            <w:top w:val="none" w:sz="0" w:space="0" w:color="auto"/>
            <w:left w:val="none" w:sz="0" w:space="0" w:color="auto"/>
            <w:bottom w:val="none" w:sz="0" w:space="0" w:color="auto"/>
            <w:right w:val="none" w:sz="0" w:space="0" w:color="auto"/>
          </w:divBdr>
          <w:divsChild>
            <w:div w:id="1818452108">
              <w:marLeft w:val="0"/>
              <w:marRight w:val="0"/>
              <w:marTop w:val="300"/>
              <w:marBottom w:val="0"/>
              <w:divBdr>
                <w:top w:val="none" w:sz="0" w:space="0" w:color="auto"/>
                <w:left w:val="none" w:sz="0" w:space="0" w:color="auto"/>
                <w:bottom w:val="none" w:sz="0" w:space="0" w:color="auto"/>
                <w:right w:val="none" w:sz="0" w:space="0" w:color="auto"/>
              </w:divBdr>
            </w:div>
            <w:div w:id="1524712505">
              <w:marLeft w:val="0"/>
              <w:marRight w:val="0"/>
              <w:marTop w:val="0"/>
              <w:marBottom w:val="0"/>
              <w:divBdr>
                <w:top w:val="none" w:sz="0" w:space="0" w:color="auto"/>
                <w:left w:val="none" w:sz="0" w:space="0" w:color="auto"/>
                <w:bottom w:val="none" w:sz="0" w:space="0" w:color="auto"/>
                <w:right w:val="none" w:sz="0" w:space="0" w:color="auto"/>
              </w:divBdr>
              <w:divsChild>
                <w:div w:id="1874075873">
                  <w:marLeft w:val="0"/>
                  <w:marRight w:val="0"/>
                  <w:marTop w:val="0"/>
                  <w:marBottom w:val="0"/>
                  <w:divBdr>
                    <w:top w:val="none" w:sz="0" w:space="0" w:color="auto"/>
                    <w:left w:val="none" w:sz="0" w:space="0" w:color="auto"/>
                    <w:bottom w:val="none" w:sz="0" w:space="0" w:color="auto"/>
                    <w:right w:val="none" w:sz="0" w:space="0" w:color="auto"/>
                  </w:divBdr>
                  <w:divsChild>
                    <w:div w:id="1356689906">
                      <w:marLeft w:val="0"/>
                      <w:marRight w:val="0"/>
                      <w:marTop w:val="0"/>
                      <w:marBottom w:val="0"/>
                      <w:divBdr>
                        <w:top w:val="none" w:sz="0" w:space="0" w:color="auto"/>
                        <w:left w:val="none" w:sz="0" w:space="0" w:color="auto"/>
                        <w:bottom w:val="none" w:sz="0" w:space="0" w:color="auto"/>
                        <w:right w:val="none" w:sz="0" w:space="0" w:color="auto"/>
                      </w:divBdr>
                      <w:divsChild>
                        <w:div w:id="1751853632">
                          <w:marLeft w:val="0"/>
                          <w:marRight w:val="0"/>
                          <w:marTop w:val="0"/>
                          <w:marBottom w:val="0"/>
                          <w:divBdr>
                            <w:top w:val="none" w:sz="0" w:space="0" w:color="auto"/>
                            <w:left w:val="none" w:sz="0" w:space="0" w:color="auto"/>
                            <w:bottom w:val="none" w:sz="0" w:space="0" w:color="auto"/>
                            <w:right w:val="none" w:sz="0" w:space="0" w:color="auto"/>
                          </w:divBdr>
                          <w:divsChild>
                            <w:div w:id="81608688">
                              <w:marLeft w:val="0"/>
                              <w:marRight w:val="0"/>
                              <w:marTop w:val="0"/>
                              <w:marBottom w:val="0"/>
                              <w:divBdr>
                                <w:top w:val="none" w:sz="0" w:space="0" w:color="auto"/>
                                <w:left w:val="none" w:sz="0" w:space="0" w:color="auto"/>
                                <w:bottom w:val="none" w:sz="0" w:space="0" w:color="auto"/>
                                <w:right w:val="none" w:sz="0" w:space="0" w:color="auto"/>
                              </w:divBdr>
                            </w:div>
                          </w:divsChild>
                        </w:div>
                        <w:div w:id="2128309596">
                          <w:marLeft w:val="150"/>
                          <w:marRight w:val="150"/>
                          <w:marTop w:val="150"/>
                          <w:marBottom w:val="150"/>
                          <w:divBdr>
                            <w:top w:val="none" w:sz="0" w:space="0" w:color="auto"/>
                            <w:left w:val="none" w:sz="0" w:space="0" w:color="auto"/>
                            <w:bottom w:val="none" w:sz="0" w:space="0" w:color="auto"/>
                            <w:right w:val="none" w:sz="0" w:space="0" w:color="auto"/>
                          </w:divBdr>
                        </w:div>
                        <w:div w:id="1507789730">
                          <w:marLeft w:val="0"/>
                          <w:marRight w:val="0"/>
                          <w:marTop w:val="0"/>
                          <w:marBottom w:val="0"/>
                          <w:divBdr>
                            <w:top w:val="none" w:sz="0" w:space="0" w:color="auto"/>
                            <w:left w:val="none" w:sz="0" w:space="0" w:color="auto"/>
                            <w:bottom w:val="none" w:sz="0" w:space="0" w:color="auto"/>
                            <w:right w:val="none" w:sz="0" w:space="0" w:color="auto"/>
                          </w:divBdr>
                          <w:divsChild>
                            <w:div w:id="194775433">
                              <w:marLeft w:val="0"/>
                              <w:marRight w:val="0"/>
                              <w:marTop w:val="0"/>
                              <w:marBottom w:val="0"/>
                              <w:divBdr>
                                <w:top w:val="none" w:sz="0" w:space="0" w:color="auto"/>
                                <w:left w:val="none" w:sz="0" w:space="0" w:color="auto"/>
                                <w:bottom w:val="none" w:sz="0" w:space="0" w:color="auto"/>
                                <w:right w:val="none" w:sz="0" w:space="0" w:color="auto"/>
                              </w:divBdr>
                              <w:divsChild>
                                <w:div w:id="630600609">
                                  <w:marLeft w:val="0"/>
                                  <w:marRight w:val="0"/>
                                  <w:marTop w:val="0"/>
                                  <w:marBottom w:val="0"/>
                                  <w:divBdr>
                                    <w:top w:val="none" w:sz="0" w:space="0" w:color="auto"/>
                                    <w:left w:val="none" w:sz="0" w:space="0" w:color="auto"/>
                                    <w:bottom w:val="none" w:sz="0" w:space="0" w:color="auto"/>
                                    <w:right w:val="none" w:sz="0" w:space="0" w:color="auto"/>
                                  </w:divBdr>
                                  <w:divsChild>
                                    <w:div w:id="1373767674">
                                      <w:marLeft w:val="15"/>
                                      <w:marRight w:val="75"/>
                                      <w:marTop w:val="0"/>
                                      <w:marBottom w:val="0"/>
                                      <w:divBdr>
                                        <w:top w:val="single" w:sz="2" w:space="0" w:color="333333"/>
                                        <w:left w:val="single" w:sz="2" w:space="0" w:color="333333"/>
                                        <w:bottom w:val="single" w:sz="2" w:space="0" w:color="333333"/>
                                        <w:right w:val="single" w:sz="2" w:space="0" w:color="333333"/>
                                      </w:divBdr>
                                    </w:div>
                                    <w:div w:id="258176337">
                                      <w:marLeft w:val="0"/>
                                      <w:marRight w:val="0"/>
                                      <w:marTop w:val="0"/>
                                      <w:marBottom w:val="0"/>
                                      <w:divBdr>
                                        <w:top w:val="none" w:sz="0" w:space="0" w:color="auto"/>
                                        <w:left w:val="none" w:sz="0" w:space="0" w:color="auto"/>
                                        <w:bottom w:val="none" w:sz="0" w:space="0" w:color="auto"/>
                                        <w:right w:val="none" w:sz="0" w:space="0" w:color="auto"/>
                                      </w:divBdr>
                                    </w:div>
                                    <w:div w:id="1528447440">
                                      <w:marLeft w:val="15"/>
                                      <w:marRight w:val="75"/>
                                      <w:marTop w:val="0"/>
                                      <w:marBottom w:val="0"/>
                                      <w:divBdr>
                                        <w:top w:val="single" w:sz="2" w:space="0" w:color="333333"/>
                                        <w:left w:val="single" w:sz="2" w:space="0" w:color="333333"/>
                                        <w:bottom w:val="single" w:sz="2" w:space="0" w:color="333333"/>
                                        <w:right w:val="single" w:sz="2" w:space="0" w:color="333333"/>
                                      </w:divBdr>
                                    </w:div>
                                    <w:div w:id="1420558822">
                                      <w:marLeft w:val="0"/>
                                      <w:marRight w:val="0"/>
                                      <w:marTop w:val="0"/>
                                      <w:marBottom w:val="0"/>
                                      <w:divBdr>
                                        <w:top w:val="none" w:sz="0" w:space="0" w:color="auto"/>
                                        <w:left w:val="none" w:sz="0" w:space="0" w:color="auto"/>
                                        <w:bottom w:val="none" w:sz="0" w:space="0" w:color="auto"/>
                                        <w:right w:val="none" w:sz="0" w:space="0" w:color="auto"/>
                                      </w:divBdr>
                                    </w:div>
                                    <w:div w:id="1804076398">
                                      <w:marLeft w:val="15"/>
                                      <w:marRight w:val="75"/>
                                      <w:marTop w:val="0"/>
                                      <w:marBottom w:val="0"/>
                                      <w:divBdr>
                                        <w:top w:val="single" w:sz="2" w:space="0" w:color="333333"/>
                                        <w:left w:val="single" w:sz="2" w:space="0" w:color="333333"/>
                                        <w:bottom w:val="single" w:sz="2" w:space="0" w:color="333333"/>
                                        <w:right w:val="single" w:sz="2" w:space="0" w:color="333333"/>
                                      </w:divBdr>
                                    </w:div>
                                    <w:div w:id="1302619093">
                                      <w:marLeft w:val="0"/>
                                      <w:marRight w:val="0"/>
                                      <w:marTop w:val="0"/>
                                      <w:marBottom w:val="0"/>
                                      <w:divBdr>
                                        <w:top w:val="none" w:sz="0" w:space="0" w:color="auto"/>
                                        <w:left w:val="none" w:sz="0" w:space="0" w:color="auto"/>
                                        <w:bottom w:val="none" w:sz="0" w:space="0" w:color="auto"/>
                                        <w:right w:val="none" w:sz="0" w:space="0" w:color="auto"/>
                                      </w:divBdr>
                                    </w:div>
                                    <w:div w:id="2006931507">
                                      <w:marLeft w:val="300"/>
                                      <w:marRight w:val="0"/>
                                      <w:marTop w:val="0"/>
                                      <w:marBottom w:val="0"/>
                                      <w:divBdr>
                                        <w:top w:val="none" w:sz="0" w:space="0" w:color="auto"/>
                                        <w:left w:val="none" w:sz="0" w:space="0" w:color="auto"/>
                                        <w:bottom w:val="none" w:sz="0" w:space="0" w:color="auto"/>
                                        <w:right w:val="none" w:sz="0" w:space="0" w:color="auto"/>
                                      </w:divBdr>
                                    </w:div>
                                    <w:div w:id="1306206400">
                                      <w:marLeft w:val="15"/>
                                      <w:marRight w:val="75"/>
                                      <w:marTop w:val="0"/>
                                      <w:marBottom w:val="0"/>
                                      <w:divBdr>
                                        <w:top w:val="single" w:sz="2" w:space="0" w:color="333333"/>
                                        <w:left w:val="single" w:sz="2" w:space="0" w:color="333333"/>
                                        <w:bottom w:val="single" w:sz="2" w:space="0" w:color="333333"/>
                                        <w:right w:val="single" w:sz="2" w:space="0" w:color="333333"/>
                                      </w:divBdr>
                                    </w:div>
                                    <w:div w:id="1903980846">
                                      <w:marLeft w:val="0"/>
                                      <w:marRight w:val="0"/>
                                      <w:marTop w:val="0"/>
                                      <w:marBottom w:val="0"/>
                                      <w:divBdr>
                                        <w:top w:val="none" w:sz="0" w:space="0" w:color="auto"/>
                                        <w:left w:val="none" w:sz="0" w:space="0" w:color="auto"/>
                                        <w:bottom w:val="none" w:sz="0" w:space="0" w:color="auto"/>
                                        <w:right w:val="none" w:sz="0" w:space="0" w:color="auto"/>
                                      </w:divBdr>
                                    </w:div>
                                  </w:divsChild>
                                </w:div>
                                <w:div w:id="912591062">
                                  <w:marLeft w:val="0"/>
                                  <w:marRight w:val="0"/>
                                  <w:marTop w:val="0"/>
                                  <w:marBottom w:val="0"/>
                                  <w:divBdr>
                                    <w:top w:val="none" w:sz="0" w:space="0" w:color="auto"/>
                                    <w:left w:val="none" w:sz="0" w:space="0" w:color="auto"/>
                                    <w:bottom w:val="none" w:sz="0" w:space="0" w:color="auto"/>
                                    <w:right w:val="none" w:sz="0" w:space="0" w:color="auto"/>
                                  </w:divBdr>
                                  <w:divsChild>
                                    <w:div w:id="1363676209">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1444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327369">
          <w:marLeft w:val="0"/>
          <w:marRight w:val="0"/>
          <w:marTop w:val="0"/>
          <w:marBottom w:val="600"/>
          <w:divBdr>
            <w:top w:val="none" w:sz="0" w:space="0" w:color="auto"/>
            <w:left w:val="none" w:sz="0" w:space="0" w:color="auto"/>
            <w:bottom w:val="none" w:sz="0" w:space="0" w:color="auto"/>
            <w:right w:val="none" w:sz="0" w:space="0" w:color="auto"/>
          </w:divBdr>
          <w:divsChild>
            <w:div w:id="68430708">
              <w:marLeft w:val="0"/>
              <w:marRight w:val="0"/>
              <w:marTop w:val="300"/>
              <w:marBottom w:val="0"/>
              <w:divBdr>
                <w:top w:val="none" w:sz="0" w:space="0" w:color="auto"/>
                <w:left w:val="none" w:sz="0" w:space="0" w:color="auto"/>
                <w:bottom w:val="none" w:sz="0" w:space="0" w:color="auto"/>
                <w:right w:val="none" w:sz="0" w:space="0" w:color="auto"/>
              </w:divBdr>
            </w:div>
            <w:div w:id="1302688692">
              <w:marLeft w:val="0"/>
              <w:marRight w:val="0"/>
              <w:marTop w:val="0"/>
              <w:marBottom w:val="0"/>
              <w:divBdr>
                <w:top w:val="none" w:sz="0" w:space="0" w:color="auto"/>
                <w:left w:val="none" w:sz="0" w:space="0" w:color="auto"/>
                <w:bottom w:val="none" w:sz="0" w:space="0" w:color="auto"/>
                <w:right w:val="none" w:sz="0" w:space="0" w:color="auto"/>
              </w:divBdr>
              <w:divsChild>
                <w:div w:id="752241261">
                  <w:marLeft w:val="0"/>
                  <w:marRight w:val="0"/>
                  <w:marTop w:val="0"/>
                  <w:marBottom w:val="0"/>
                  <w:divBdr>
                    <w:top w:val="none" w:sz="0" w:space="0" w:color="auto"/>
                    <w:left w:val="none" w:sz="0" w:space="0" w:color="auto"/>
                    <w:bottom w:val="none" w:sz="0" w:space="0" w:color="auto"/>
                    <w:right w:val="none" w:sz="0" w:space="0" w:color="auto"/>
                  </w:divBdr>
                  <w:divsChild>
                    <w:div w:id="1405223654">
                      <w:marLeft w:val="0"/>
                      <w:marRight w:val="0"/>
                      <w:marTop w:val="0"/>
                      <w:marBottom w:val="0"/>
                      <w:divBdr>
                        <w:top w:val="none" w:sz="0" w:space="0" w:color="auto"/>
                        <w:left w:val="none" w:sz="0" w:space="0" w:color="auto"/>
                        <w:bottom w:val="none" w:sz="0" w:space="0" w:color="auto"/>
                        <w:right w:val="none" w:sz="0" w:space="0" w:color="auto"/>
                      </w:divBdr>
                      <w:divsChild>
                        <w:div w:id="1057705881">
                          <w:marLeft w:val="0"/>
                          <w:marRight w:val="0"/>
                          <w:marTop w:val="0"/>
                          <w:marBottom w:val="0"/>
                          <w:divBdr>
                            <w:top w:val="none" w:sz="0" w:space="0" w:color="auto"/>
                            <w:left w:val="none" w:sz="0" w:space="0" w:color="auto"/>
                            <w:bottom w:val="none" w:sz="0" w:space="0" w:color="auto"/>
                            <w:right w:val="none" w:sz="0" w:space="0" w:color="auto"/>
                          </w:divBdr>
                          <w:divsChild>
                            <w:div w:id="530148761">
                              <w:marLeft w:val="0"/>
                              <w:marRight w:val="0"/>
                              <w:marTop w:val="0"/>
                              <w:marBottom w:val="0"/>
                              <w:divBdr>
                                <w:top w:val="none" w:sz="0" w:space="0" w:color="auto"/>
                                <w:left w:val="none" w:sz="0" w:space="0" w:color="auto"/>
                                <w:bottom w:val="none" w:sz="0" w:space="0" w:color="auto"/>
                                <w:right w:val="none" w:sz="0" w:space="0" w:color="auto"/>
                              </w:divBdr>
                            </w:div>
                          </w:divsChild>
                        </w:div>
                        <w:div w:id="1087312003">
                          <w:marLeft w:val="150"/>
                          <w:marRight w:val="150"/>
                          <w:marTop w:val="150"/>
                          <w:marBottom w:val="150"/>
                          <w:divBdr>
                            <w:top w:val="none" w:sz="0" w:space="0" w:color="auto"/>
                            <w:left w:val="none" w:sz="0" w:space="0" w:color="auto"/>
                            <w:bottom w:val="none" w:sz="0" w:space="0" w:color="auto"/>
                            <w:right w:val="none" w:sz="0" w:space="0" w:color="auto"/>
                          </w:divBdr>
                        </w:div>
                        <w:div w:id="196895923">
                          <w:marLeft w:val="0"/>
                          <w:marRight w:val="0"/>
                          <w:marTop w:val="0"/>
                          <w:marBottom w:val="0"/>
                          <w:divBdr>
                            <w:top w:val="none" w:sz="0" w:space="0" w:color="auto"/>
                            <w:left w:val="none" w:sz="0" w:space="0" w:color="auto"/>
                            <w:bottom w:val="none" w:sz="0" w:space="0" w:color="auto"/>
                            <w:right w:val="none" w:sz="0" w:space="0" w:color="auto"/>
                          </w:divBdr>
                          <w:divsChild>
                            <w:div w:id="1341588367">
                              <w:marLeft w:val="0"/>
                              <w:marRight w:val="0"/>
                              <w:marTop w:val="0"/>
                              <w:marBottom w:val="0"/>
                              <w:divBdr>
                                <w:top w:val="none" w:sz="0" w:space="0" w:color="auto"/>
                                <w:left w:val="none" w:sz="0" w:space="0" w:color="auto"/>
                                <w:bottom w:val="none" w:sz="0" w:space="0" w:color="auto"/>
                                <w:right w:val="none" w:sz="0" w:space="0" w:color="auto"/>
                              </w:divBdr>
                              <w:divsChild>
                                <w:div w:id="155847065">
                                  <w:marLeft w:val="0"/>
                                  <w:marRight w:val="0"/>
                                  <w:marTop w:val="0"/>
                                  <w:marBottom w:val="0"/>
                                  <w:divBdr>
                                    <w:top w:val="none" w:sz="0" w:space="0" w:color="auto"/>
                                    <w:left w:val="none" w:sz="0" w:space="0" w:color="auto"/>
                                    <w:bottom w:val="none" w:sz="0" w:space="0" w:color="auto"/>
                                    <w:right w:val="none" w:sz="0" w:space="0" w:color="auto"/>
                                  </w:divBdr>
                                  <w:divsChild>
                                    <w:div w:id="646938179">
                                      <w:marLeft w:val="15"/>
                                      <w:marRight w:val="75"/>
                                      <w:marTop w:val="0"/>
                                      <w:marBottom w:val="0"/>
                                      <w:divBdr>
                                        <w:top w:val="single" w:sz="2" w:space="0" w:color="333333"/>
                                        <w:left w:val="single" w:sz="2" w:space="0" w:color="333333"/>
                                        <w:bottom w:val="single" w:sz="2" w:space="0" w:color="333333"/>
                                        <w:right w:val="single" w:sz="2" w:space="0" w:color="333333"/>
                                      </w:divBdr>
                                    </w:div>
                                    <w:div w:id="139998756">
                                      <w:marLeft w:val="0"/>
                                      <w:marRight w:val="0"/>
                                      <w:marTop w:val="0"/>
                                      <w:marBottom w:val="0"/>
                                      <w:divBdr>
                                        <w:top w:val="none" w:sz="0" w:space="0" w:color="auto"/>
                                        <w:left w:val="none" w:sz="0" w:space="0" w:color="auto"/>
                                        <w:bottom w:val="none" w:sz="0" w:space="0" w:color="auto"/>
                                        <w:right w:val="none" w:sz="0" w:space="0" w:color="auto"/>
                                      </w:divBdr>
                                    </w:div>
                                    <w:div w:id="357583350">
                                      <w:marLeft w:val="300"/>
                                      <w:marRight w:val="0"/>
                                      <w:marTop w:val="0"/>
                                      <w:marBottom w:val="0"/>
                                      <w:divBdr>
                                        <w:top w:val="none" w:sz="0" w:space="0" w:color="auto"/>
                                        <w:left w:val="none" w:sz="0" w:space="0" w:color="auto"/>
                                        <w:bottom w:val="none" w:sz="0" w:space="0" w:color="auto"/>
                                        <w:right w:val="none" w:sz="0" w:space="0" w:color="auto"/>
                                      </w:divBdr>
                                    </w:div>
                                    <w:div w:id="311448569">
                                      <w:marLeft w:val="15"/>
                                      <w:marRight w:val="75"/>
                                      <w:marTop w:val="0"/>
                                      <w:marBottom w:val="0"/>
                                      <w:divBdr>
                                        <w:top w:val="single" w:sz="2" w:space="0" w:color="333333"/>
                                        <w:left w:val="single" w:sz="2" w:space="0" w:color="333333"/>
                                        <w:bottom w:val="single" w:sz="2" w:space="0" w:color="333333"/>
                                        <w:right w:val="single" w:sz="2" w:space="0" w:color="333333"/>
                                      </w:divBdr>
                                    </w:div>
                                    <w:div w:id="618142036">
                                      <w:marLeft w:val="0"/>
                                      <w:marRight w:val="0"/>
                                      <w:marTop w:val="0"/>
                                      <w:marBottom w:val="0"/>
                                      <w:divBdr>
                                        <w:top w:val="none" w:sz="0" w:space="0" w:color="auto"/>
                                        <w:left w:val="none" w:sz="0" w:space="0" w:color="auto"/>
                                        <w:bottom w:val="none" w:sz="0" w:space="0" w:color="auto"/>
                                        <w:right w:val="none" w:sz="0" w:space="0" w:color="auto"/>
                                      </w:divBdr>
                                    </w:div>
                                    <w:div w:id="1109620084">
                                      <w:marLeft w:val="15"/>
                                      <w:marRight w:val="75"/>
                                      <w:marTop w:val="0"/>
                                      <w:marBottom w:val="0"/>
                                      <w:divBdr>
                                        <w:top w:val="single" w:sz="2" w:space="0" w:color="333333"/>
                                        <w:left w:val="single" w:sz="2" w:space="0" w:color="333333"/>
                                        <w:bottom w:val="single" w:sz="2" w:space="0" w:color="333333"/>
                                        <w:right w:val="single" w:sz="2" w:space="0" w:color="333333"/>
                                      </w:divBdr>
                                    </w:div>
                                    <w:div w:id="452869452">
                                      <w:marLeft w:val="0"/>
                                      <w:marRight w:val="0"/>
                                      <w:marTop w:val="0"/>
                                      <w:marBottom w:val="0"/>
                                      <w:divBdr>
                                        <w:top w:val="none" w:sz="0" w:space="0" w:color="auto"/>
                                        <w:left w:val="none" w:sz="0" w:space="0" w:color="auto"/>
                                        <w:bottom w:val="none" w:sz="0" w:space="0" w:color="auto"/>
                                        <w:right w:val="none" w:sz="0" w:space="0" w:color="auto"/>
                                      </w:divBdr>
                                    </w:div>
                                    <w:div w:id="367075216">
                                      <w:marLeft w:val="15"/>
                                      <w:marRight w:val="75"/>
                                      <w:marTop w:val="0"/>
                                      <w:marBottom w:val="0"/>
                                      <w:divBdr>
                                        <w:top w:val="single" w:sz="2" w:space="0" w:color="333333"/>
                                        <w:left w:val="single" w:sz="2" w:space="0" w:color="333333"/>
                                        <w:bottom w:val="single" w:sz="2" w:space="0" w:color="333333"/>
                                        <w:right w:val="single" w:sz="2" w:space="0" w:color="333333"/>
                                      </w:divBdr>
                                    </w:div>
                                    <w:div w:id="1918057623">
                                      <w:marLeft w:val="0"/>
                                      <w:marRight w:val="0"/>
                                      <w:marTop w:val="0"/>
                                      <w:marBottom w:val="0"/>
                                      <w:divBdr>
                                        <w:top w:val="none" w:sz="0" w:space="0" w:color="auto"/>
                                        <w:left w:val="none" w:sz="0" w:space="0" w:color="auto"/>
                                        <w:bottom w:val="none" w:sz="0" w:space="0" w:color="auto"/>
                                        <w:right w:val="none" w:sz="0" w:space="0" w:color="auto"/>
                                      </w:divBdr>
                                    </w:div>
                                  </w:divsChild>
                                </w:div>
                                <w:div w:id="2009282236">
                                  <w:marLeft w:val="0"/>
                                  <w:marRight w:val="0"/>
                                  <w:marTop w:val="0"/>
                                  <w:marBottom w:val="0"/>
                                  <w:divBdr>
                                    <w:top w:val="none" w:sz="0" w:space="0" w:color="auto"/>
                                    <w:left w:val="none" w:sz="0" w:space="0" w:color="auto"/>
                                    <w:bottom w:val="none" w:sz="0" w:space="0" w:color="auto"/>
                                    <w:right w:val="none" w:sz="0" w:space="0" w:color="auto"/>
                                  </w:divBdr>
                                  <w:divsChild>
                                    <w:div w:id="1154950889">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5004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261022">
          <w:marLeft w:val="0"/>
          <w:marRight w:val="0"/>
          <w:marTop w:val="0"/>
          <w:marBottom w:val="600"/>
          <w:divBdr>
            <w:top w:val="none" w:sz="0" w:space="0" w:color="auto"/>
            <w:left w:val="none" w:sz="0" w:space="0" w:color="auto"/>
            <w:bottom w:val="none" w:sz="0" w:space="0" w:color="auto"/>
            <w:right w:val="none" w:sz="0" w:space="0" w:color="auto"/>
          </w:divBdr>
          <w:divsChild>
            <w:div w:id="1282305402">
              <w:marLeft w:val="0"/>
              <w:marRight w:val="0"/>
              <w:marTop w:val="300"/>
              <w:marBottom w:val="0"/>
              <w:divBdr>
                <w:top w:val="none" w:sz="0" w:space="0" w:color="auto"/>
                <w:left w:val="none" w:sz="0" w:space="0" w:color="auto"/>
                <w:bottom w:val="none" w:sz="0" w:space="0" w:color="auto"/>
                <w:right w:val="none" w:sz="0" w:space="0" w:color="auto"/>
              </w:divBdr>
            </w:div>
            <w:div w:id="1560435427">
              <w:marLeft w:val="0"/>
              <w:marRight w:val="0"/>
              <w:marTop w:val="0"/>
              <w:marBottom w:val="0"/>
              <w:divBdr>
                <w:top w:val="none" w:sz="0" w:space="0" w:color="auto"/>
                <w:left w:val="none" w:sz="0" w:space="0" w:color="auto"/>
                <w:bottom w:val="none" w:sz="0" w:space="0" w:color="auto"/>
                <w:right w:val="none" w:sz="0" w:space="0" w:color="auto"/>
              </w:divBdr>
              <w:divsChild>
                <w:div w:id="651524384">
                  <w:marLeft w:val="0"/>
                  <w:marRight w:val="0"/>
                  <w:marTop w:val="0"/>
                  <w:marBottom w:val="0"/>
                  <w:divBdr>
                    <w:top w:val="none" w:sz="0" w:space="0" w:color="auto"/>
                    <w:left w:val="none" w:sz="0" w:space="0" w:color="auto"/>
                    <w:bottom w:val="none" w:sz="0" w:space="0" w:color="auto"/>
                    <w:right w:val="none" w:sz="0" w:space="0" w:color="auto"/>
                  </w:divBdr>
                  <w:divsChild>
                    <w:div w:id="1764032720">
                      <w:marLeft w:val="0"/>
                      <w:marRight w:val="0"/>
                      <w:marTop w:val="0"/>
                      <w:marBottom w:val="0"/>
                      <w:divBdr>
                        <w:top w:val="none" w:sz="0" w:space="0" w:color="auto"/>
                        <w:left w:val="none" w:sz="0" w:space="0" w:color="auto"/>
                        <w:bottom w:val="none" w:sz="0" w:space="0" w:color="auto"/>
                        <w:right w:val="none" w:sz="0" w:space="0" w:color="auto"/>
                      </w:divBdr>
                      <w:divsChild>
                        <w:div w:id="1957444631">
                          <w:marLeft w:val="0"/>
                          <w:marRight w:val="0"/>
                          <w:marTop w:val="0"/>
                          <w:marBottom w:val="0"/>
                          <w:divBdr>
                            <w:top w:val="none" w:sz="0" w:space="0" w:color="auto"/>
                            <w:left w:val="none" w:sz="0" w:space="0" w:color="auto"/>
                            <w:bottom w:val="none" w:sz="0" w:space="0" w:color="auto"/>
                            <w:right w:val="none" w:sz="0" w:space="0" w:color="auto"/>
                          </w:divBdr>
                          <w:divsChild>
                            <w:div w:id="285041137">
                              <w:marLeft w:val="0"/>
                              <w:marRight w:val="0"/>
                              <w:marTop w:val="0"/>
                              <w:marBottom w:val="0"/>
                              <w:divBdr>
                                <w:top w:val="none" w:sz="0" w:space="0" w:color="auto"/>
                                <w:left w:val="none" w:sz="0" w:space="0" w:color="auto"/>
                                <w:bottom w:val="none" w:sz="0" w:space="0" w:color="auto"/>
                                <w:right w:val="none" w:sz="0" w:space="0" w:color="auto"/>
                              </w:divBdr>
                            </w:div>
                          </w:divsChild>
                        </w:div>
                        <w:div w:id="1384325235">
                          <w:marLeft w:val="150"/>
                          <w:marRight w:val="150"/>
                          <w:marTop w:val="150"/>
                          <w:marBottom w:val="150"/>
                          <w:divBdr>
                            <w:top w:val="none" w:sz="0" w:space="0" w:color="auto"/>
                            <w:left w:val="none" w:sz="0" w:space="0" w:color="auto"/>
                            <w:bottom w:val="none" w:sz="0" w:space="0" w:color="auto"/>
                            <w:right w:val="none" w:sz="0" w:space="0" w:color="auto"/>
                          </w:divBdr>
                        </w:div>
                        <w:div w:id="849223802">
                          <w:marLeft w:val="0"/>
                          <w:marRight w:val="0"/>
                          <w:marTop w:val="0"/>
                          <w:marBottom w:val="0"/>
                          <w:divBdr>
                            <w:top w:val="none" w:sz="0" w:space="0" w:color="auto"/>
                            <w:left w:val="none" w:sz="0" w:space="0" w:color="auto"/>
                            <w:bottom w:val="none" w:sz="0" w:space="0" w:color="auto"/>
                            <w:right w:val="none" w:sz="0" w:space="0" w:color="auto"/>
                          </w:divBdr>
                          <w:divsChild>
                            <w:div w:id="295111452">
                              <w:marLeft w:val="0"/>
                              <w:marRight w:val="0"/>
                              <w:marTop w:val="0"/>
                              <w:marBottom w:val="0"/>
                              <w:divBdr>
                                <w:top w:val="none" w:sz="0" w:space="0" w:color="auto"/>
                                <w:left w:val="none" w:sz="0" w:space="0" w:color="auto"/>
                                <w:bottom w:val="none" w:sz="0" w:space="0" w:color="auto"/>
                                <w:right w:val="none" w:sz="0" w:space="0" w:color="auto"/>
                              </w:divBdr>
                              <w:divsChild>
                                <w:div w:id="544565361">
                                  <w:marLeft w:val="0"/>
                                  <w:marRight w:val="0"/>
                                  <w:marTop w:val="0"/>
                                  <w:marBottom w:val="0"/>
                                  <w:divBdr>
                                    <w:top w:val="none" w:sz="0" w:space="0" w:color="auto"/>
                                    <w:left w:val="none" w:sz="0" w:space="0" w:color="auto"/>
                                    <w:bottom w:val="none" w:sz="0" w:space="0" w:color="auto"/>
                                    <w:right w:val="none" w:sz="0" w:space="0" w:color="auto"/>
                                  </w:divBdr>
                                  <w:divsChild>
                                    <w:div w:id="495196283">
                                      <w:marLeft w:val="15"/>
                                      <w:marRight w:val="75"/>
                                      <w:marTop w:val="0"/>
                                      <w:marBottom w:val="0"/>
                                      <w:divBdr>
                                        <w:top w:val="single" w:sz="2" w:space="0" w:color="333333"/>
                                        <w:left w:val="single" w:sz="2" w:space="0" w:color="333333"/>
                                        <w:bottom w:val="single" w:sz="2" w:space="0" w:color="333333"/>
                                        <w:right w:val="single" w:sz="2" w:space="0" w:color="333333"/>
                                      </w:divBdr>
                                    </w:div>
                                    <w:div w:id="674040188">
                                      <w:marLeft w:val="0"/>
                                      <w:marRight w:val="0"/>
                                      <w:marTop w:val="0"/>
                                      <w:marBottom w:val="0"/>
                                      <w:divBdr>
                                        <w:top w:val="none" w:sz="0" w:space="0" w:color="auto"/>
                                        <w:left w:val="none" w:sz="0" w:space="0" w:color="auto"/>
                                        <w:bottom w:val="none" w:sz="0" w:space="0" w:color="auto"/>
                                        <w:right w:val="none" w:sz="0" w:space="0" w:color="auto"/>
                                      </w:divBdr>
                                    </w:div>
                                    <w:div w:id="1399326318">
                                      <w:marLeft w:val="15"/>
                                      <w:marRight w:val="75"/>
                                      <w:marTop w:val="0"/>
                                      <w:marBottom w:val="0"/>
                                      <w:divBdr>
                                        <w:top w:val="single" w:sz="2" w:space="0" w:color="333333"/>
                                        <w:left w:val="single" w:sz="2" w:space="0" w:color="333333"/>
                                        <w:bottom w:val="single" w:sz="2" w:space="0" w:color="333333"/>
                                        <w:right w:val="single" w:sz="2" w:space="0" w:color="333333"/>
                                      </w:divBdr>
                                    </w:div>
                                    <w:div w:id="579292540">
                                      <w:marLeft w:val="0"/>
                                      <w:marRight w:val="0"/>
                                      <w:marTop w:val="0"/>
                                      <w:marBottom w:val="0"/>
                                      <w:divBdr>
                                        <w:top w:val="none" w:sz="0" w:space="0" w:color="auto"/>
                                        <w:left w:val="none" w:sz="0" w:space="0" w:color="auto"/>
                                        <w:bottom w:val="none" w:sz="0" w:space="0" w:color="auto"/>
                                        <w:right w:val="none" w:sz="0" w:space="0" w:color="auto"/>
                                      </w:divBdr>
                                    </w:div>
                                    <w:div w:id="690883068">
                                      <w:marLeft w:val="15"/>
                                      <w:marRight w:val="75"/>
                                      <w:marTop w:val="0"/>
                                      <w:marBottom w:val="0"/>
                                      <w:divBdr>
                                        <w:top w:val="single" w:sz="2" w:space="0" w:color="333333"/>
                                        <w:left w:val="single" w:sz="2" w:space="0" w:color="333333"/>
                                        <w:bottom w:val="single" w:sz="2" w:space="0" w:color="333333"/>
                                        <w:right w:val="single" w:sz="2" w:space="0" w:color="333333"/>
                                      </w:divBdr>
                                    </w:div>
                                    <w:div w:id="640503111">
                                      <w:marLeft w:val="0"/>
                                      <w:marRight w:val="0"/>
                                      <w:marTop w:val="0"/>
                                      <w:marBottom w:val="0"/>
                                      <w:divBdr>
                                        <w:top w:val="none" w:sz="0" w:space="0" w:color="auto"/>
                                        <w:left w:val="none" w:sz="0" w:space="0" w:color="auto"/>
                                        <w:bottom w:val="none" w:sz="0" w:space="0" w:color="auto"/>
                                        <w:right w:val="none" w:sz="0" w:space="0" w:color="auto"/>
                                      </w:divBdr>
                                    </w:div>
                                    <w:div w:id="857547967">
                                      <w:marLeft w:val="300"/>
                                      <w:marRight w:val="0"/>
                                      <w:marTop w:val="0"/>
                                      <w:marBottom w:val="0"/>
                                      <w:divBdr>
                                        <w:top w:val="none" w:sz="0" w:space="0" w:color="auto"/>
                                        <w:left w:val="none" w:sz="0" w:space="0" w:color="auto"/>
                                        <w:bottom w:val="none" w:sz="0" w:space="0" w:color="auto"/>
                                        <w:right w:val="none" w:sz="0" w:space="0" w:color="auto"/>
                                      </w:divBdr>
                                    </w:div>
                                    <w:div w:id="1168791862">
                                      <w:marLeft w:val="15"/>
                                      <w:marRight w:val="75"/>
                                      <w:marTop w:val="0"/>
                                      <w:marBottom w:val="0"/>
                                      <w:divBdr>
                                        <w:top w:val="single" w:sz="2" w:space="0" w:color="333333"/>
                                        <w:left w:val="single" w:sz="2" w:space="0" w:color="333333"/>
                                        <w:bottom w:val="single" w:sz="2" w:space="0" w:color="333333"/>
                                        <w:right w:val="single" w:sz="2" w:space="0" w:color="333333"/>
                                      </w:divBdr>
                                    </w:div>
                                    <w:div w:id="457265719">
                                      <w:marLeft w:val="0"/>
                                      <w:marRight w:val="0"/>
                                      <w:marTop w:val="0"/>
                                      <w:marBottom w:val="0"/>
                                      <w:divBdr>
                                        <w:top w:val="none" w:sz="0" w:space="0" w:color="auto"/>
                                        <w:left w:val="none" w:sz="0" w:space="0" w:color="auto"/>
                                        <w:bottom w:val="none" w:sz="0" w:space="0" w:color="auto"/>
                                        <w:right w:val="none" w:sz="0" w:space="0" w:color="auto"/>
                                      </w:divBdr>
                                    </w:div>
                                  </w:divsChild>
                                </w:div>
                                <w:div w:id="179786394">
                                  <w:marLeft w:val="0"/>
                                  <w:marRight w:val="0"/>
                                  <w:marTop w:val="0"/>
                                  <w:marBottom w:val="0"/>
                                  <w:divBdr>
                                    <w:top w:val="none" w:sz="0" w:space="0" w:color="auto"/>
                                    <w:left w:val="none" w:sz="0" w:space="0" w:color="auto"/>
                                    <w:bottom w:val="none" w:sz="0" w:space="0" w:color="auto"/>
                                    <w:right w:val="none" w:sz="0" w:space="0" w:color="auto"/>
                                  </w:divBdr>
                                  <w:divsChild>
                                    <w:div w:id="1705058981">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6615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728911">
          <w:marLeft w:val="0"/>
          <w:marRight w:val="0"/>
          <w:marTop w:val="0"/>
          <w:marBottom w:val="600"/>
          <w:divBdr>
            <w:top w:val="none" w:sz="0" w:space="0" w:color="auto"/>
            <w:left w:val="none" w:sz="0" w:space="0" w:color="auto"/>
            <w:bottom w:val="none" w:sz="0" w:space="0" w:color="auto"/>
            <w:right w:val="none" w:sz="0" w:space="0" w:color="auto"/>
          </w:divBdr>
          <w:divsChild>
            <w:div w:id="1394692535">
              <w:marLeft w:val="0"/>
              <w:marRight w:val="0"/>
              <w:marTop w:val="300"/>
              <w:marBottom w:val="0"/>
              <w:divBdr>
                <w:top w:val="none" w:sz="0" w:space="0" w:color="auto"/>
                <w:left w:val="none" w:sz="0" w:space="0" w:color="auto"/>
                <w:bottom w:val="none" w:sz="0" w:space="0" w:color="auto"/>
                <w:right w:val="none" w:sz="0" w:space="0" w:color="auto"/>
              </w:divBdr>
            </w:div>
            <w:div w:id="1105345757">
              <w:marLeft w:val="0"/>
              <w:marRight w:val="0"/>
              <w:marTop w:val="0"/>
              <w:marBottom w:val="0"/>
              <w:divBdr>
                <w:top w:val="none" w:sz="0" w:space="0" w:color="auto"/>
                <w:left w:val="none" w:sz="0" w:space="0" w:color="auto"/>
                <w:bottom w:val="none" w:sz="0" w:space="0" w:color="auto"/>
                <w:right w:val="none" w:sz="0" w:space="0" w:color="auto"/>
              </w:divBdr>
              <w:divsChild>
                <w:div w:id="739443434">
                  <w:marLeft w:val="0"/>
                  <w:marRight w:val="0"/>
                  <w:marTop w:val="0"/>
                  <w:marBottom w:val="0"/>
                  <w:divBdr>
                    <w:top w:val="none" w:sz="0" w:space="0" w:color="auto"/>
                    <w:left w:val="none" w:sz="0" w:space="0" w:color="auto"/>
                    <w:bottom w:val="none" w:sz="0" w:space="0" w:color="auto"/>
                    <w:right w:val="none" w:sz="0" w:space="0" w:color="auto"/>
                  </w:divBdr>
                  <w:divsChild>
                    <w:div w:id="917397111">
                      <w:marLeft w:val="0"/>
                      <w:marRight w:val="0"/>
                      <w:marTop w:val="0"/>
                      <w:marBottom w:val="0"/>
                      <w:divBdr>
                        <w:top w:val="none" w:sz="0" w:space="0" w:color="auto"/>
                        <w:left w:val="none" w:sz="0" w:space="0" w:color="auto"/>
                        <w:bottom w:val="none" w:sz="0" w:space="0" w:color="auto"/>
                        <w:right w:val="none" w:sz="0" w:space="0" w:color="auto"/>
                      </w:divBdr>
                      <w:divsChild>
                        <w:div w:id="1753694851">
                          <w:marLeft w:val="0"/>
                          <w:marRight w:val="0"/>
                          <w:marTop w:val="0"/>
                          <w:marBottom w:val="0"/>
                          <w:divBdr>
                            <w:top w:val="none" w:sz="0" w:space="0" w:color="auto"/>
                            <w:left w:val="none" w:sz="0" w:space="0" w:color="auto"/>
                            <w:bottom w:val="none" w:sz="0" w:space="0" w:color="auto"/>
                            <w:right w:val="none" w:sz="0" w:space="0" w:color="auto"/>
                          </w:divBdr>
                          <w:divsChild>
                            <w:div w:id="1757551647">
                              <w:marLeft w:val="0"/>
                              <w:marRight w:val="0"/>
                              <w:marTop w:val="0"/>
                              <w:marBottom w:val="0"/>
                              <w:divBdr>
                                <w:top w:val="none" w:sz="0" w:space="0" w:color="auto"/>
                                <w:left w:val="none" w:sz="0" w:space="0" w:color="auto"/>
                                <w:bottom w:val="none" w:sz="0" w:space="0" w:color="auto"/>
                                <w:right w:val="none" w:sz="0" w:space="0" w:color="auto"/>
                              </w:divBdr>
                            </w:div>
                          </w:divsChild>
                        </w:div>
                        <w:div w:id="973870690">
                          <w:marLeft w:val="150"/>
                          <w:marRight w:val="150"/>
                          <w:marTop w:val="150"/>
                          <w:marBottom w:val="150"/>
                          <w:divBdr>
                            <w:top w:val="none" w:sz="0" w:space="0" w:color="auto"/>
                            <w:left w:val="none" w:sz="0" w:space="0" w:color="auto"/>
                            <w:bottom w:val="none" w:sz="0" w:space="0" w:color="auto"/>
                            <w:right w:val="none" w:sz="0" w:space="0" w:color="auto"/>
                          </w:divBdr>
                        </w:div>
                        <w:div w:id="699286524">
                          <w:marLeft w:val="0"/>
                          <w:marRight w:val="0"/>
                          <w:marTop w:val="0"/>
                          <w:marBottom w:val="0"/>
                          <w:divBdr>
                            <w:top w:val="none" w:sz="0" w:space="0" w:color="auto"/>
                            <w:left w:val="none" w:sz="0" w:space="0" w:color="auto"/>
                            <w:bottom w:val="none" w:sz="0" w:space="0" w:color="auto"/>
                            <w:right w:val="none" w:sz="0" w:space="0" w:color="auto"/>
                          </w:divBdr>
                          <w:divsChild>
                            <w:div w:id="842545584">
                              <w:marLeft w:val="0"/>
                              <w:marRight w:val="0"/>
                              <w:marTop w:val="0"/>
                              <w:marBottom w:val="0"/>
                              <w:divBdr>
                                <w:top w:val="none" w:sz="0" w:space="0" w:color="auto"/>
                                <w:left w:val="none" w:sz="0" w:space="0" w:color="auto"/>
                                <w:bottom w:val="none" w:sz="0" w:space="0" w:color="auto"/>
                                <w:right w:val="none" w:sz="0" w:space="0" w:color="auto"/>
                              </w:divBdr>
                              <w:divsChild>
                                <w:div w:id="522328142">
                                  <w:marLeft w:val="0"/>
                                  <w:marRight w:val="0"/>
                                  <w:marTop w:val="0"/>
                                  <w:marBottom w:val="0"/>
                                  <w:divBdr>
                                    <w:top w:val="none" w:sz="0" w:space="0" w:color="auto"/>
                                    <w:left w:val="none" w:sz="0" w:space="0" w:color="auto"/>
                                    <w:bottom w:val="none" w:sz="0" w:space="0" w:color="auto"/>
                                    <w:right w:val="none" w:sz="0" w:space="0" w:color="auto"/>
                                  </w:divBdr>
                                  <w:divsChild>
                                    <w:div w:id="210266658">
                                      <w:marLeft w:val="15"/>
                                      <w:marRight w:val="75"/>
                                      <w:marTop w:val="0"/>
                                      <w:marBottom w:val="0"/>
                                      <w:divBdr>
                                        <w:top w:val="single" w:sz="2" w:space="0" w:color="333333"/>
                                        <w:left w:val="single" w:sz="2" w:space="0" w:color="333333"/>
                                        <w:bottom w:val="single" w:sz="2" w:space="0" w:color="333333"/>
                                        <w:right w:val="single" w:sz="2" w:space="0" w:color="333333"/>
                                      </w:divBdr>
                                    </w:div>
                                    <w:div w:id="851070716">
                                      <w:marLeft w:val="0"/>
                                      <w:marRight w:val="0"/>
                                      <w:marTop w:val="0"/>
                                      <w:marBottom w:val="0"/>
                                      <w:divBdr>
                                        <w:top w:val="none" w:sz="0" w:space="0" w:color="auto"/>
                                        <w:left w:val="none" w:sz="0" w:space="0" w:color="auto"/>
                                        <w:bottom w:val="none" w:sz="0" w:space="0" w:color="auto"/>
                                        <w:right w:val="none" w:sz="0" w:space="0" w:color="auto"/>
                                      </w:divBdr>
                                    </w:div>
                                    <w:div w:id="971640643">
                                      <w:marLeft w:val="15"/>
                                      <w:marRight w:val="75"/>
                                      <w:marTop w:val="0"/>
                                      <w:marBottom w:val="0"/>
                                      <w:divBdr>
                                        <w:top w:val="single" w:sz="2" w:space="0" w:color="333333"/>
                                        <w:left w:val="single" w:sz="2" w:space="0" w:color="333333"/>
                                        <w:bottom w:val="single" w:sz="2" w:space="0" w:color="333333"/>
                                        <w:right w:val="single" w:sz="2" w:space="0" w:color="333333"/>
                                      </w:divBdr>
                                    </w:div>
                                    <w:div w:id="2125152841">
                                      <w:marLeft w:val="0"/>
                                      <w:marRight w:val="0"/>
                                      <w:marTop w:val="0"/>
                                      <w:marBottom w:val="0"/>
                                      <w:divBdr>
                                        <w:top w:val="none" w:sz="0" w:space="0" w:color="auto"/>
                                        <w:left w:val="none" w:sz="0" w:space="0" w:color="auto"/>
                                        <w:bottom w:val="none" w:sz="0" w:space="0" w:color="auto"/>
                                        <w:right w:val="none" w:sz="0" w:space="0" w:color="auto"/>
                                      </w:divBdr>
                                    </w:div>
                                    <w:div w:id="85425125">
                                      <w:marLeft w:val="15"/>
                                      <w:marRight w:val="75"/>
                                      <w:marTop w:val="0"/>
                                      <w:marBottom w:val="0"/>
                                      <w:divBdr>
                                        <w:top w:val="single" w:sz="2" w:space="0" w:color="333333"/>
                                        <w:left w:val="single" w:sz="2" w:space="0" w:color="333333"/>
                                        <w:bottom w:val="single" w:sz="2" w:space="0" w:color="333333"/>
                                        <w:right w:val="single" w:sz="2" w:space="0" w:color="333333"/>
                                      </w:divBdr>
                                    </w:div>
                                    <w:div w:id="993483679">
                                      <w:marLeft w:val="0"/>
                                      <w:marRight w:val="0"/>
                                      <w:marTop w:val="0"/>
                                      <w:marBottom w:val="0"/>
                                      <w:divBdr>
                                        <w:top w:val="none" w:sz="0" w:space="0" w:color="auto"/>
                                        <w:left w:val="none" w:sz="0" w:space="0" w:color="auto"/>
                                        <w:bottom w:val="none" w:sz="0" w:space="0" w:color="auto"/>
                                        <w:right w:val="none" w:sz="0" w:space="0" w:color="auto"/>
                                      </w:divBdr>
                                    </w:div>
                                    <w:div w:id="259411525">
                                      <w:marLeft w:val="15"/>
                                      <w:marRight w:val="75"/>
                                      <w:marTop w:val="0"/>
                                      <w:marBottom w:val="0"/>
                                      <w:divBdr>
                                        <w:top w:val="single" w:sz="2" w:space="0" w:color="333333"/>
                                        <w:left w:val="single" w:sz="2" w:space="0" w:color="333333"/>
                                        <w:bottom w:val="single" w:sz="2" w:space="0" w:color="333333"/>
                                        <w:right w:val="single" w:sz="2" w:space="0" w:color="333333"/>
                                      </w:divBdr>
                                    </w:div>
                                    <w:div w:id="1152215008">
                                      <w:marLeft w:val="0"/>
                                      <w:marRight w:val="0"/>
                                      <w:marTop w:val="0"/>
                                      <w:marBottom w:val="0"/>
                                      <w:divBdr>
                                        <w:top w:val="none" w:sz="0" w:space="0" w:color="auto"/>
                                        <w:left w:val="none" w:sz="0" w:space="0" w:color="auto"/>
                                        <w:bottom w:val="none" w:sz="0" w:space="0" w:color="auto"/>
                                        <w:right w:val="none" w:sz="0" w:space="0" w:color="auto"/>
                                      </w:divBdr>
                                    </w:div>
                                    <w:div w:id="464549557">
                                      <w:marLeft w:val="300"/>
                                      <w:marRight w:val="0"/>
                                      <w:marTop w:val="0"/>
                                      <w:marBottom w:val="0"/>
                                      <w:divBdr>
                                        <w:top w:val="none" w:sz="0" w:space="0" w:color="auto"/>
                                        <w:left w:val="none" w:sz="0" w:space="0" w:color="auto"/>
                                        <w:bottom w:val="none" w:sz="0" w:space="0" w:color="auto"/>
                                        <w:right w:val="none" w:sz="0" w:space="0" w:color="auto"/>
                                      </w:divBdr>
                                    </w:div>
                                  </w:divsChild>
                                </w:div>
                                <w:div w:id="816268561">
                                  <w:marLeft w:val="0"/>
                                  <w:marRight w:val="0"/>
                                  <w:marTop w:val="0"/>
                                  <w:marBottom w:val="0"/>
                                  <w:divBdr>
                                    <w:top w:val="none" w:sz="0" w:space="0" w:color="auto"/>
                                    <w:left w:val="none" w:sz="0" w:space="0" w:color="auto"/>
                                    <w:bottom w:val="none" w:sz="0" w:space="0" w:color="auto"/>
                                    <w:right w:val="none" w:sz="0" w:space="0" w:color="auto"/>
                                  </w:divBdr>
                                  <w:divsChild>
                                    <w:div w:id="1786075195">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6320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26252">
          <w:marLeft w:val="0"/>
          <w:marRight w:val="0"/>
          <w:marTop w:val="0"/>
          <w:marBottom w:val="600"/>
          <w:divBdr>
            <w:top w:val="none" w:sz="0" w:space="0" w:color="auto"/>
            <w:left w:val="none" w:sz="0" w:space="0" w:color="auto"/>
            <w:bottom w:val="none" w:sz="0" w:space="0" w:color="auto"/>
            <w:right w:val="none" w:sz="0" w:space="0" w:color="auto"/>
          </w:divBdr>
          <w:divsChild>
            <w:div w:id="1102650233">
              <w:marLeft w:val="0"/>
              <w:marRight w:val="0"/>
              <w:marTop w:val="300"/>
              <w:marBottom w:val="0"/>
              <w:divBdr>
                <w:top w:val="none" w:sz="0" w:space="0" w:color="auto"/>
                <w:left w:val="none" w:sz="0" w:space="0" w:color="auto"/>
                <w:bottom w:val="none" w:sz="0" w:space="0" w:color="auto"/>
                <w:right w:val="none" w:sz="0" w:space="0" w:color="auto"/>
              </w:divBdr>
            </w:div>
            <w:div w:id="2026979283">
              <w:marLeft w:val="0"/>
              <w:marRight w:val="0"/>
              <w:marTop w:val="0"/>
              <w:marBottom w:val="0"/>
              <w:divBdr>
                <w:top w:val="none" w:sz="0" w:space="0" w:color="auto"/>
                <w:left w:val="none" w:sz="0" w:space="0" w:color="auto"/>
                <w:bottom w:val="none" w:sz="0" w:space="0" w:color="auto"/>
                <w:right w:val="none" w:sz="0" w:space="0" w:color="auto"/>
              </w:divBdr>
              <w:divsChild>
                <w:div w:id="1461075535">
                  <w:marLeft w:val="0"/>
                  <w:marRight w:val="0"/>
                  <w:marTop w:val="0"/>
                  <w:marBottom w:val="0"/>
                  <w:divBdr>
                    <w:top w:val="none" w:sz="0" w:space="0" w:color="auto"/>
                    <w:left w:val="none" w:sz="0" w:space="0" w:color="auto"/>
                    <w:bottom w:val="none" w:sz="0" w:space="0" w:color="auto"/>
                    <w:right w:val="none" w:sz="0" w:space="0" w:color="auto"/>
                  </w:divBdr>
                  <w:divsChild>
                    <w:div w:id="1846633438">
                      <w:marLeft w:val="0"/>
                      <w:marRight w:val="0"/>
                      <w:marTop w:val="0"/>
                      <w:marBottom w:val="0"/>
                      <w:divBdr>
                        <w:top w:val="none" w:sz="0" w:space="0" w:color="auto"/>
                        <w:left w:val="none" w:sz="0" w:space="0" w:color="auto"/>
                        <w:bottom w:val="none" w:sz="0" w:space="0" w:color="auto"/>
                        <w:right w:val="none" w:sz="0" w:space="0" w:color="auto"/>
                      </w:divBdr>
                      <w:divsChild>
                        <w:div w:id="450438281">
                          <w:marLeft w:val="0"/>
                          <w:marRight w:val="0"/>
                          <w:marTop w:val="0"/>
                          <w:marBottom w:val="0"/>
                          <w:divBdr>
                            <w:top w:val="none" w:sz="0" w:space="0" w:color="auto"/>
                            <w:left w:val="none" w:sz="0" w:space="0" w:color="auto"/>
                            <w:bottom w:val="none" w:sz="0" w:space="0" w:color="auto"/>
                            <w:right w:val="none" w:sz="0" w:space="0" w:color="auto"/>
                          </w:divBdr>
                          <w:divsChild>
                            <w:div w:id="245460937">
                              <w:marLeft w:val="0"/>
                              <w:marRight w:val="0"/>
                              <w:marTop w:val="0"/>
                              <w:marBottom w:val="0"/>
                              <w:divBdr>
                                <w:top w:val="none" w:sz="0" w:space="0" w:color="auto"/>
                                <w:left w:val="none" w:sz="0" w:space="0" w:color="auto"/>
                                <w:bottom w:val="none" w:sz="0" w:space="0" w:color="auto"/>
                                <w:right w:val="none" w:sz="0" w:space="0" w:color="auto"/>
                              </w:divBdr>
                            </w:div>
                          </w:divsChild>
                        </w:div>
                        <w:div w:id="1040980457">
                          <w:marLeft w:val="150"/>
                          <w:marRight w:val="150"/>
                          <w:marTop w:val="150"/>
                          <w:marBottom w:val="150"/>
                          <w:divBdr>
                            <w:top w:val="none" w:sz="0" w:space="0" w:color="auto"/>
                            <w:left w:val="none" w:sz="0" w:space="0" w:color="auto"/>
                            <w:bottom w:val="none" w:sz="0" w:space="0" w:color="auto"/>
                            <w:right w:val="none" w:sz="0" w:space="0" w:color="auto"/>
                          </w:divBdr>
                        </w:div>
                        <w:div w:id="107817619">
                          <w:marLeft w:val="0"/>
                          <w:marRight w:val="0"/>
                          <w:marTop w:val="0"/>
                          <w:marBottom w:val="0"/>
                          <w:divBdr>
                            <w:top w:val="none" w:sz="0" w:space="0" w:color="auto"/>
                            <w:left w:val="none" w:sz="0" w:space="0" w:color="auto"/>
                            <w:bottom w:val="none" w:sz="0" w:space="0" w:color="auto"/>
                            <w:right w:val="none" w:sz="0" w:space="0" w:color="auto"/>
                          </w:divBdr>
                          <w:divsChild>
                            <w:div w:id="2019699979">
                              <w:marLeft w:val="0"/>
                              <w:marRight w:val="0"/>
                              <w:marTop w:val="0"/>
                              <w:marBottom w:val="0"/>
                              <w:divBdr>
                                <w:top w:val="none" w:sz="0" w:space="0" w:color="auto"/>
                                <w:left w:val="none" w:sz="0" w:space="0" w:color="auto"/>
                                <w:bottom w:val="none" w:sz="0" w:space="0" w:color="auto"/>
                                <w:right w:val="none" w:sz="0" w:space="0" w:color="auto"/>
                              </w:divBdr>
                              <w:divsChild>
                                <w:div w:id="1981573010">
                                  <w:marLeft w:val="0"/>
                                  <w:marRight w:val="0"/>
                                  <w:marTop w:val="0"/>
                                  <w:marBottom w:val="0"/>
                                  <w:divBdr>
                                    <w:top w:val="none" w:sz="0" w:space="0" w:color="auto"/>
                                    <w:left w:val="none" w:sz="0" w:space="0" w:color="auto"/>
                                    <w:bottom w:val="none" w:sz="0" w:space="0" w:color="auto"/>
                                    <w:right w:val="none" w:sz="0" w:space="0" w:color="auto"/>
                                  </w:divBdr>
                                  <w:divsChild>
                                    <w:div w:id="537858222">
                                      <w:marLeft w:val="15"/>
                                      <w:marRight w:val="75"/>
                                      <w:marTop w:val="0"/>
                                      <w:marBottom w:val="0"/>
                                      <w:divBdr>
                                        <w:top w:val="single" w:sz="2" w:space="0" w:color="333333"/>
                                        <w:left w:val="single" w:sz="2" w:space="0" w:color="333333"/>
                                        <w:bottom w:val="single" w:sz="2" w:space="0" w:color="333333"/>
                                        <w:right w:val="single" w:sz="2" w:space="0" w:color="333333"/>
                                      </w:divBdr>
                                    </w:div>
                                    <w:div w:id="2039819260">
                                      <w:marLeft w:val="0"/>
                                      <w:marRight w:val="0"/>
                                      <w:marTop w:val="0"/>
                                      <w:marBottom w:val="0"/>
                                      <w:divBdr>
                                        <w:top w:val="none" w:sz="0" w:space="0" w:color="auto"/>
                                        <w:left w:val="none" w:sz="0" w:space="0" w:color="auto"/>
                                        <w:bottom w:val="none" w:sz="0" w:space="0" w:color="auto"/>
                                        <w:right w:val="none" w:sz="0" w:space="0" w:color="auto"/>
                                      </w:divBdr>
                                    </w:div>
                                    <w:div w:id="2106920103">
                                      <w:marLeft w:val="15"/>
                                      <w:marRight w:val="75"/>
                                      <w:marTop w:val="0"/>
                                      <w:marBottom w:val="0"/>
                                      <w:divBdr>
                                        <w:top w:val="single" w:sz="2" w:space="0" w:color="333333"/>
                                        <w:left w:val="single" w:sz="2" w:space="0" w:color="333333"/>
                                        <w:bottom w:val="single" w:sz="2" w:space="0" w:color="333333"/>
                                        <w:right w:val="single" w:sz="2" w:space="0" w:color="333333"/>
                                      </w:divBdr>
                                    </w:div>
                                    <w:div w:id="1887831939">
                                      <w:marLeft w:val="0"/>
                                      <w:marRight w:val="0"/>
                                      <w:marTop w:val="0"/>
                                      <w:marBottom w:val="0"/>
                                      <w:divBdr>
                                        <w:top w:val="none" w:sz="0" w:space="0" w:color="auto"/>
                                        <w:left w:val="none" w:sz="0" w:space="0" w:color="auto"/>
                                        <w:bottom w:val="none" w:sz="0" w:space="0" w:color="auto"/>
                                        <w:right w:val="none" w:sz="0" w:space="0" w:color="auto"/>
                                      </w:divBdr>
                                    </w:div>
                                    <w:div w:id="709768343">
                                      <w:marLeft w:val="15"/>
                                      <w:marRight w:val="75"/>
                                      <w:marTop w:val="0"/>
                                      <w:marBottom w:val="0"/>
                                      <w:divBdr>
                                        <w:top w:val="single" w:sz="2" w:space="0" w:color="333333"/>
                                        <w:left w:val="single" w:sz="2" w:space="0" w:color="333333"/>
                                        <w:bottom w:val="single" w:sz="2" w:space="0" w:color="333333"/>
                                        <w:right w:val="single" w:sz="2" w:space="0" w:color="333333"/>
                                      </w:divBdr>
                                    </w:div>
                                    <w:div w:id="261107994">
                                      <w:marLeft w:val="0"/>
                                      <w:marRight w:val="0"/>
                                      <w:marTop w:val="0"/>
                                      <w:marBottom w:val="0"/>
                                      <w:divBdr>
                                        <w:top w:val="none" w:sz="0" w:space="0" w:color="auto"/>
                                        <w:left w:val="none" w:sz="0" w:space="0" w:color="auto"/>
                                        <w:bottom w:val="none" w:sz="0" w:space="0" w:color="auto"/>
                                        <w:right w:val="none" w:sz="0" w:space="0" w:color="auto"/>
                                      </w:divBdr>
                                    </w:div>
                                    <w:div w:id="1148397117">
                                      <w:marLeft w:val="15"/>
                                      <w:marRight w:val="75"/>
                                      <w:marTop w:val="0"/>
                                      <w:marBottom w:val="0"/>
                                      <w:divBdr>
                                        <w:top w:val="single" w:sz="2" w:space="0" w:color="333333"/>
                                        <w:left w:val="single" w:sz="2" w:space="0" w:color="333333"/>
                                        <w:bottom w:val="single" w:sz="2" w:space="0" w:color="333333"/>
                                        <w:right w:val="single" w:sz="2" w:space="0" w:color="333333"/>
                                      </w:divBdr>
                                    </w:div>
                                    <w:div w:id="83186065">
                                      <w:marLeft w:val="0"/>
                                      <w:marRight w:val="0"/>
                                      <w:marTop w:val="0"/>
                                      <w:marBottom w:val="0"/>
                                      <w:divBdr>
                                        <w:top w:val="none" w:sz="0" w:space="0" w:color="auto"/>
                                        <w:left w:val="none" w:sz="0" w:space="0" w:color="auto"/>
                                        <w:bottom w:val="none" w:sz="0" w:space="0" w:color="auto"/>
                                        <w:right w:val="none" w:sz="0" w:space="0" w:color="auto"/>
                                      </w:divBdr>
                                    </w:div>
                                    <w:div w:id="1037774954">
                                      <w:marLeft w:val="300"/>
                                      <w:marRight w:val="0"/>
                                      <w:marTop w:val="0"/>
                                      <w:marBottom w:val="0"/>
                                      <w:divBdr>
                                        <w:top w:val="none" w:sz="0" w:space="0" w:color="auto"/>
                                        <w:left w:val="none" w:sz="0" w:space="0" w:color="auto"/>
                                        <w:bottom w:val="none" w:sz="0" w:space="0" w:color="auto"/>
                                        <w:right w:val="none" w:sz="0" w:space="0" w:color="auto"/>
                                      </w:divBdr>
                                    </w:div>
                                  </w:divsChild>
                                </w:div>
                                <w:div w:id="1812136346">
                                  <w:marLeft w:val="0"/>
                                  <w:marRight w:val="0"/>
                                  <w:marTop w:val="0"/>
                                  <w:marBottom w:val="0"/>
                                  <w:divBdr>
                                    <w:top w:val="none" w:sz="0" w:space="0" w:color="auto"/>
                                    <w:left w:val="none" w:sz="0" w:space="0" w:color="auto"/>
                                    <w:bottom w:val="none" w:sz="0" w:space="0" w:color="auto"/>
                                    <w:right w:val="none" w:sz="0" w:space="0" w:color="auto"/>
                                  </w:divBdr>
                                  <w:divsChild>
                                    <w:div w:id="1693460172">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8936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648050">
          <w:marLeft w:val="0"/>
          <w:marRight w:val="0"/>
          <w:marTop w:val="0"/>
          <w:marBottom w:val="600"/>
          <w:divBdr>
            <w:top w:val="none" w:sz="0" w:space="0" w:color="auto"/>
            <w:left w:val="none" w:sz="0" w:space="0" w:color="auto"/>
            <w:bottom w:val="none" w:sz="0" w:space="0" w:color="auto"/>
            <w:right w:val="none" w:sz="0" w:space="0" w:color="auto"/>
          </w:divBdr>
          <w:divsChild>
            <w:div w:id="1381251484">
              <w:marLeft w:val="0"/>
              <w:marRight w:val="0"/>
              <w:marTop w:val="300"/>
              <w:marBottom w:val="0"/>
              <w:divBdr>
                <w:top w:val="none" w:sz="0" w:space="0" w:color="auto"/>
                <w:left w:val="none" w:sz="0" w:space="0" w:color="auto"/>
                <w:bottom w:val="none" w:sz="0" w:space="0" w:color="auto"/>
                <w:right w:val="none" w:sz="0" w:space="0" w:color="auto"/>
              </w:divBdr>
            </w:div>
            <w:div w:id="1355040383">
              <w:marLeft w:val="0"/>
              <w:marRight w:val="0"/>
              <w:marTop w:val="0"/>
              <w:marBottom w:val="0"/>
              <w:divBdr>
                <w:top w:val="none" w:sz="0" w:space="0" w:color="auto"/>
                <w:left w:val="none" w:sz="0" w:space="0" w:color="auto"/>
                <w:bottom w:val="none" w:sz="0" w:space="0" w:color="auto"/>
                <w:right w:val="none" w:sz="0" w:space="0" w:color="auto"/>
              </w:divBdr>
              <w:divsChild>
                <w:div w:id="1206025967">
                  <w:marLeft w:val="0"/>
                  <w:marRight w:val="0"/>
                  <w:marTop w:val="0"/>
                  <w:marBottom w:val="0"/>
                  <w:divBdr>
                    <w:top w:val="none" w:sz="0" w:space="0" w:color="auto"/>
                    <w:left w:val="none" w:sz="0" w:space="0" w:color="auto"/>
                    <w:bottom w:val="none" w:sz="0" w:space="0" w:color="auto"/>
                    <w:right w:val="none" w:sz="0" w:space="0" w:color="auto"/>
                  </w:divBdr>
                  <w:divsChild>
                    <w:div w:id="2122799375">
                      <w:marLeft w:val="0"/>
                      <w:marRight w:val="0"/>
                      <w:marTop w:val="0"/>
                      <w:marBottom w:val="0"/>
                      <w:divBdr>
                        <w:top w:val="none" w:sz="0" w:space="0" w:color="auto"/>
                        <w:left w:val="none" w:sz="0" w:space="0" w:color="auto"/>
                        <w:bottom w:val="none" w:sz="0" w:space="0" w:color="auto"/>
                        <w:right w:val="none" w:sz="0" w:space="0" w:color="auto"/>
                      </w:divBdr>
                      <w:divsChild>
                        <w:div w:id="1609583810">
                          <w:marLeft w:val="0"/>
                          <w:marRight w:val="0"/>
                          <w:marTop w:val="0"/>
                          <w:marBottom w:val="0"/>
                          <w:divBdr>
                            <w:top w:val="none" w:sz="0" w:space="0" w:color="auto"/>
                            <w:left w:val="none" w:sz="0" w:space="0" w:color="auto"/>
                            <w:bottom w:val="none" w:sz="0" w:space="0" w:color="auto"/>
                            <w:right w:val="none" w:sz="0" w:space="0" w:color="auto"/>
                          </w:divBdr>
                          <w:divsChild>
                            <w:div w:id="735320795">
                              <w:marLeft w:val="0"/>
                              <w:marRight w:val="0"/>
                              <w:marTop w:val="0"/>
                              <w:marBottom w:val="0"/>
                              <w:divBdr>
                                <w:top w:val="none" w:sz="0" w:space="0" w:color="auto"/>
                                <w:left w:val="none" w:sz="0" w:space="0" w:color="auto"/>
                                <w:bottom w:val="none" w:sz="0" w:space="0" w:color="auto"/>
                                <w:right w:val="none" w:sz="0" w:space="0" w:color="auto"/>
                              </w:divBdr>
                            </w:div>
                          </w:divsChild>
                        </w:div>
                        <w:div w:id="1250625056">
                          <w:marLeft w:val="150"/>
                          <w:marRight w:val="150"/>
                          <w:marTop w:val="150"/>
                          <w:marBottom w:val="150"/>
                          <w:divBdr>
                            <w:top w:val="none" w:sz="0" w:space="0" w:color="auto"/>
                            <w:left w:val="none" w:sz="0" w:space="0" w:color="auto"/>
                            <w:bottom w:val="none" w:sz="0" w:space="0" w:color="auto"/>
                            <w:right w:val="none" w:sz="0" w:space="0" w:color="auto"/>
                          </w:divBdr>
                        </w:div>
                        <w:div w:id="1748965264">
                          <w:marLeft w:val="0"/>
                          <w:marRight w:val="0"/>
                          <w:marTop w:val="0"/>
                          <w:marBottom w:val="0"/>
                          <w:divBdr>
                            <w:top w:val="none" w:sz="0" w:space="0" w:color="auto"/>
                            <w:left w:val="none" w:sz="0" w:space="0" w:color="auto"/>
                            <w:bottom w:val="none" w:sz="0" w:space="0" w:color="auto"/>
                            <w:right w:val="none" w:sz="0" w:space="0" w:color="auto"/>
                          </w:divBdr>
                          <w:divsChild>
                            <w:div w:id="1511869658">
                              <w:marLeft w:val="0"/>
                              <w:marRight w:val="0"/>
                              <w:marTop w:val="0"/>
                              <w:marBottom w:val="0"/>
                              <w:divBdr>
                                <w:top w:val="none" w:sz="0" w:space="0" w:color="auto"/>
                                <w:left w:val="none" w:sz="0" w:space="0" w:color="auto"/>
                                <w:bottom w:val="none" w:sz="0" w:space="0" w:color="auto"/>
                                <w:right w:val="none" w:sz="0" w:space="0" w:color="auto"/>
                              </w:divBdr>
                              <w:divsChild>
                                <w:div w:id="2051804673">
                                  <w:marLeft w:val="0"/>
                                  <w:marRight w:val="0"/>
                                  <w:marTop w:val="0"/>
                                  <w:marBottom w:val="0"/>
                                  <w:divBdr>
                                    <w:top w:val="none" w:sz="0" w:space="0" w:color="auto"/>
                                    <w:left w:val="none" w:sz="0" w:space="0" w:color="auto"/>
                                    <w:bottom w:val="none" w:sz="0" w:space="0" w:color="auto"/>
                                    <w:right w:val="none" w:sz="0" w:space="0" w:color="auto"/>
                                  </w:divBdr>
                                  <w:divsChild>
                                    <w:div w:id="690955759">
                                      <w:marLeft w:val="15"/>
                                      <w:marRight w:val="75"/>
                                      <w:marTop w:val="0"/>
                                      <w:marBottom w:val="0"/>
                                      <w:divBdr>
                                        <w:top w:val="single" w:sz="2" w:space="0" w:color="333333"/>
                                        <w:left w:val="single" w:sz="2" w:space="0" w:color="333333"/>
                                        <w:bottom w:val="single" w:sz="2" w:space="0" w:color="333333"/>
                                        <w:right w:val="single" w:sz="2" w:space="0" w:color="333333"/>
                                      </w:divBdr>
                                    </w:div>
                                    <w:div w:id="1277523621">
                                      <w:marLeft w:val="0"/>
                                      <w:marRight w:val="0"/>
                                      <w:marTop w:val="0"/>
                                      <w:marBottom w:val="0"/>
                                      <w:divBdr>
                                        <w:top w:val="none" w:sz="0" w:space="0" w:color="auto"/>
                                        <w:left w:val="none" w:sz="0" w:space="0" w:color="auto"/>
                                        <w:bottom w:val="none" w:sz="0" w:space="0" w:color="auto"/>
                                        <w:right w:val="none" w:sz="0" w:space="0" w:color="auto"/>
                                      </w:divBdr>
                                    </w:div>
                                    <w:div w:id="1389256068">
                                      <w:marLeft w:val="15"/>
                                      <w:marRight w:val="75"/>
                                      <w:marTop w:val="0"/>
                                      <w:marBottom w:val="0"/>
                                      <w:divBdr>
                                        <w:top w:val="single" w:sz="2" w:space="0" w:color="333333"/>
                                        <w:left w:val="single" w:sz="2" w:space="0" w:color="333333"/>
                                        <w:bottom w:val="single" w:sz="2" w:space="0" w:color="333333"/>
                                        <w:right w:val="single" w:sz="2" w:space="0" w:color="333333"/>
                                      </w:divBdr>
                                    </w:div>
                                    <w:div w:id="628167717">
                                      <w:marLeft w:val="0"/>
                                      <w:marRight w:val="0"/>
                                      <w:marTop w:val="0"/>
                                      <w:marBottom w:val="0"/>
                                      <w:divBdr>
                                        <w:top w:val="none" w:sz="0" w:space="0" w:color="auto"/>
                                        <w:left w:val="none" w:sz="0" w:space="0" w:color="auto"/>
                                        <w:bottom w:val="none" w:sz="0" w:space="0" w:color="auto"/>
                                        <w:right w:val="none" w:sz="0" w:space="0" w:color="auto"/>
                                      </w:divBdr>
                                    </w:div>
                                    <w:div w:id="1647126623">
                                      <w:marLeft w:val="15"/>
                                      <w:marRight w:val="75"/>
                                      <w:marTop w:val="0"/>
                                      <w:marBottom w:val="0"/>
                                      <w:divBdr>
                                        <w:top w:val="single" w:sz="2" w:space="0" w:color="333333"/>
                                        <w:left w:val="single" w:sz="2" w:space="0" w:color="333333"/>
                                        <w:bottom w:val="single" w:sz="2" w:space="0" w:color="333333"/>
                                        <w:right w:val="single" w:sz="2" w:space="0" w:color="333333"/>
                                      </w:divBdr>
                                    </w:div>
                                    <w:div w:id="1763184853">
                                      <w:marLeft w:val="0"/>
                                      <w:marRight w:val="0"/>
                                      <w:marTop w:val="0"/>
                                      <w:marBottom w:val="0"/>
                                      <w:divBdr>
                                        <w:top w:val="none" w:sz="0" w:space="0" w:color="auto"/>
                                        <w:left w:val="none" w:sz="0" w:space="0" w:color="auto"/>
                                        <w:bottom w:val="none" w:sz="0" w:space="0" w:color="auto"/>
                                        <w:right w:val="none" w:sz="0" w:space="0" w:color="auto"/>
                                      </w:divBdr>
                                    </w:div>
                                    <w:div w:id="1312977314">
                                      <w:marLeft w:val="300"/>
                                      <w:marRight w:val="0"/>
                                      <w:marTop w:val="0"/>
                                      <w:marBottom w:val="0"/>
                                      <w:divBdr>
                                        <w:top w:val="none" w:sz="0" w:space="0" w:color="auto"/>
                                        <w:left w:val="none" w:sz="0" w:space="0" w:color="auto"/>
                                        <w:bottom w:val="none" w:sz="0" w:space="0" w:color="auto"/>
                                        <w:right w:val="none" w:sz="0" w:space="0" w:color="auto"/>
                                      </w:divBdr>
                                    </w:div>
                                    <w:div w:id="1849709953">
                                      <w:marLeft w:val="15"/>
                                      <w:marRight w:val="75"/>
                                      <w:marTop w:val="0"/>
                                      <w:marBottom w:val="0"/>
                                      <w:divBdr>
                                        <w:top w:val="single" w:sz="2" w:space="0" w:color="333333"/>
                                        <w:left w:val="single" w:sz="2" w:space="0" w:color="333333"/>
                                        <w:bottom w:val="single" w:sz="2" w:space="0" w:color="333333"/>
                                        <w:right w:val="single" w:sz="2" w:space="0" w:color="333333"/>
                                      </w:divBdr>
                                    </w:div>
                                    <w:div w:id="1644460465">
                                      <w:marLeft w:val="0"/>
                                      <w:marRight w:val="0"/>
                                      <w:marTop w:val="0"/>
                                      <w:marBottom w:val="0"/>
                                      <w:divBdr>
                                        <w:top w:val="none" w:sz="0" w:space="0" w:color="auto"/>
                                        <w:left w:val="none" w:sz="0" w:space="0" w:color="auto"/>
                                        <w:bottom w:val="none" w:sz="0" w:space="0" w:color="auto"/>
                                        <w:right w:val="none" w:sz="0" w:space="0" w:color="auto"/>
                                      </w:divBdr>
                                    </w:div>
                                    <w:div w:id="543761536">
                                      <w:marLeft w:val="15"/>
                                      <w:marRight w:val="75"/>
                                      <w:marTop w:val="0"/>
                                      <w:marBottom w:val="0"/>
                                      <w:divBdr>
                                        <w:top w:val="single" w:sz="2" w:space="0" w:color="333333"/>
                                        <w:left w:val="single" w:sz="2" w:space="0" w:color="333333"/>
                                        <w:bottom w:val="single" w:sz="2" w:space="0" w:color="333333"/>
                                        <w:right w:val="single" w:sz="2" w:space="0" w:color="333333"/>
                                      </w:divBdr>
                                    </w:div>
                                    <w:div w:id="1496722602">
                                      <w:marLeft w:val="0"/>
                                      <w:marRight w:val="0"/>
                                      <w:marTop w:val="0"/>
                                      <w:marBottom w:val="0"/>
                                      <w:divBdr>
                                        <w:top w:val="none" w:sz="0" w:space="0" w:color="auto"/>
                                        <w:left w:val="none" w:sz="0" w:space="0" w:color="auto"/>
                                        <w:bottom w:val="none" w:sz="0" w:space="0" w:color="auto"/>
                                        <w:right w:val="none" w:sz="0" w:space="0" w:color="auto"/>
                                      </w:divBdr>
                                    </w:div>
                                    <w:div w:id="2045984015">
                                      <w:marLeft w:val="300"/>
                                      <w:marRight w:val="0"/>
                                      <w:marTop w:val="0"/>
                                      <w:marBottom w:val="0"/>
                                      <w:divBdr>
                                        <w:top w:val="none" w:sz="0" w:space="0" w:color="auto"/>
                                        <w:left w:val="none" w:sz="0" w:space="0" w:color="auto"/>
                                        <w:bottom w:val="none" w:sz="0" w:space="0" w:color="auto"/>
                                        <w:right w:val="none" w:sz="0" w:space="0" w:color="auto"/>
                                      </w:divBdr>
                                    </w:div>
                                  </w:divsChild>
                                </w:div>
                                <w:div w:id="1838689719">
                                  <w:marLeft w:val="0"/>
                                  <w:marRight w:val="0"/>
                                  <w:marTop w:val="0"/>
                                  <w:marBottom w:val="0"/>
                                  <w:divBdr>
                                    <w:top w:val="none" w:sz="0" w:space="0" w:color="auto"/>
                                    <w:left w:val="none" w:sz="0" w:space="0" w:color="auto"/>
                                    <w:bottom w:val="none" w:sz="0" w:space="0" w:color="auto"/>
                                    <w:right w:val="none" w:sz="0" w:space="0" w:color="auto"/>
                                  </w:divBdr>
                                  <w:divsChild>
                                    <w:div w:id="1175612177">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375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309014">
          <w:marLeft w:val="0"/>
          <w:marRight w:val="0"/>
          <w:marTop w:val="0"/>
          <w:marBottom w:val="600"/>
          <w:divBdr>
            <w:top w:val="none" w:sz="0" w:space="0" w:color="auto"/>
            <w:left w:val="none" w:sz="0" w:space="0" w:color="auto"/>
            <w:bottom w:val="none" w:sz="0" w:space="0" w:color="auto"/>
            <w:right w:val="none" w:sz="0" w:space="0" w:color="auto"/>
          </w:divBdr>
          <w:divsChild>
            <w:div w:id="1115056960">
              <w:marLeft w:val="0"/>
              <w:marRight w:val="0"/>
              <w:marTop w:val="300"/>
              <w:marBottom w:val="0"/>
              <w:divBdr>
                <w:top w:val="none" w:sz="0" w:space="0" w:color="auto"/>
                <w:left w:val="none" w:sz="0" w:space="0" w:color="auto"/>
                <w:bottom w:val="none" w:sz="0" w:space="0" w:color="auto"/>
                <w:right w:val="none" w:sz="0" w:space="0" w:color="auto"/>
              </w:divBdr>
            </w:div>
            <w:div w:id="148519026">
              <w:marLeft w:val="0"/>
              <w:marRight w:val="0"/>
              <w:marTop w:val="0"/>
              <w:marBottom w:val="0"/>
              <w:divBdr>
                <w:top w:val="none" w:sz="0" w:space="0" w:color="auto"/>
                <w:left w:val="none" w:sz="0" w:space="0" w:color="auto"/>
                <w:bottom w:val="none" w:sz="0" w:space="0" w:color="auto"/>
                <w:right w:val="none" w:sz="0" w:space="0" w:color="auto"/>
              </w:divBdr>
              <w:divsChild>
                <w:div w:id="1157961236">
                  <w:marLeft w:val="0"/>
                  <w:marRight w:val="0"/>
                  <w:marTop w:val="0"/>
                  <w:marBottom w:val="0"/>
                  <w:divBdr>
                    <w:top w:val="none" w:sz="0" w:space="0" w:color="auto"/>
                    <w:left w:val="none" w:sz="0" w:space="0" w:color="auto"/>
                    <w:bottom w:val="none" w:sz="0" w:space="0" w:color="auto"/>
                    <w:right w:val="none" w:sz="0" w:space="0" w:color="auto"/>
                  </w:divBdr>
                  <w:divsChild>
                    <w:div w:id="26026041">
                      <w:marLeft w:val="0"/>
                      <w:marRight w:val="0"/>
                      <w:marTop w:val="0"/>
                      <w:marBottom w:val="0"/>
                      <w:divBdr>
                        <w:top w:val="none" w:sz="0" w:space="0" w:color="auto"/>
                        <w:left w:val="none" w:sz="0" w:space="0" w:color="auto"/>
                        <w:bottom w:val="none" w:sz="0" w:space="0" w:color="auto"/>
                        <w:right w:val="none" w:sz="0" w:space="0" w:color="auto"/>
                      </w:divBdr>
                      <w:divsChild>
                        <w:div w:id="912356550">
                          <w:marLeft w:val="0"/>
                          <w:marRight w:val="0"/>
                          <w:marTop w:val="0"/>
                          <w:marBottom w:val="0"/>
                          <w:divBdr>
                            <w:top w:val="none" w:sz="0" w:space="0" w:color="auto"/>
                            <w:left w:val="none" w:sz="0" w:space="0" w:color="auto"/>
                            <w:bottom w:val="none" w:sz="0" w:space="0" w:color="auto"/>
                            <w:right w:val="none" w:sz="0" w:space="0" w:color="auto"/>
                          </w:divBdr>
                          <w:divsChild>
                            <w:div w:id="280383869">
                              <w:marLeft w:val="0"/>
                              <w:marRight w:val="0"/>
                              <w:marTop w:val="0"/>
                              <w:marBottom w:val="0"/>
                              <w:divBdr>
                                <w:top w:val="none" w:sz="0" w:space="0" w:color="auto"/>
                                <w:left w:val="none" w:sz="0" w:space="0" w:color="auto"/>
                                <w:bottom w:val="none" w:sz="0" w:space="0" w:color="auto"/>
                                <w:right w:val="none" w:sz="0" w:space="0" w:color="auto"/>
                              </w:divBdr>
                            </w:div>
                          </w:divsChild>
                        </w:div>
                        <w:div w:id="2003846807">
                          <w:marLeft w:val="150"/>
                          <w:marRight w:val="150"/>
                          <w:marTop w:val="150"/>
                          <w:marBottom w:val="150"/>
                          <w:divBdr>
                            <w:top w:val="none" w:sz="0" w:space="0" w:color="auto"/>
                            <w:left w:val="none" w:sz="0" w:space="0" w:color="auto"/>
                            <w:bottom w:val="none" w:sz="0" w:space="0" w:color="auto"/>
                            <w:right w:val="none" w:sz="0" w:space="0" w:color="auto"/>
                          </w:divBdr>
                        </w:div>
                        <w:div w:id="905606249">
                          <w:marLeft w:val="0"/>
                          <w:marRight w:val="0"/>
                          <w:marTop w:val="0"/>
                          <w:marBottom w:val="0"/>
                          <w:divBdr>
                            <w:top w:val="none" w:sz="0" w:space="0" w:color="auto"/>
                            <w:left w:val="none" w:sz="0" w:space="0" w:color="auto"/>
                            <w:bottom w:val="none" w:sz="0" w:space="0" w:color="auto"/>
                            <w:right w:val="none" w:sz="0" w:space="0" w:color="auto"/>
                          </w:divBdr>
                          <w:divsChild>
                            <w:div w:id="794979807">
                              <w:marLeft w:val="0"/>
                              <w:marRight w:val="0"/>
                              <w:marTop w:val="0"/>
                              <w:marBottom w:val="0"/>
                              <w:divBdr>
                                <w:top w:val="none" w:sz="0" w:space="0" w:color="auto"/>
                                <w:left w:val="none" w:sz="0" w:space="0" w:color="auto"/>
                                <w:bottom w:val="none" w:sz="0" w:space="0" w:color="auto"/>
                                <w:right w:val="none" w:sz="0" w:space="0" w:color="auto"/>
                              </w:divBdr>
                              <w:divsChild>
                                <w:div w:id="706032841">
                                  <w:marLeft w:val="0"/>
                                  <w:marRight w:val="0"/>
                                  <w:marTop w:val="0"/>
                                  <w:marBottom w:val="0"/>
                                  <w:divBdr>
                                    <w:top w:val="none" w:sz="0" w:space="0" w:color="auto"/>
                                    <w:left w:val="none" w:sz="0" w:space="0" w:color="auto"/>
                                    <w:bottom w:val="none" w:sz="0" w:space="0" w:color="auto"/>
                                    <w:right w:val="none" w:sz="0" w:space="0" w:color="auto"/>
                                  </w:divBdr>
                                  <w:divsChild>
                                    <w:div w:id="316231122">
                                      <w:marLeft w:val="15"/>
                                      <w:marRight w:val="75"/>
                                      <w:marTop w:val="0"/>
                                      <w:marBottom w:val="0"/>
                                      <w:divBdr>
                                        <w:top w:val="single" w:sz="2" w:space="0" w:color="333333"/>
                                        <w:left w:val="single" w:sz="2" w:space="0" w:color="333333"/>
                                        <w:bottom w:val="single" w:sz="2" w:space="0" w:color="333333"/>
                                        <w:right w:val="single" w:sz="2" w:space="0" w:color="333333"/>
                                      </w:divBdr>
                                    </w:div>
                                    <w:div w:id="333463109">
                                      <w:marLeft w:val="0"/>
                                      <w:marRight w:val="0"/>
                                      <w:marTop w:val="0"/>
                                      <w:marBottom w:val="0"/>
                                      <w:divBdr>
                                        <w:top w:val="none" w:sz="0" w:space="0" w:color="auto"/>
                                        <w:left w:val="none" w:sz="0" w:space="0" w:color="auto"/>
                                        <w:bottom w:val="none" w:sz="0" w:space="0" w:color="auto"/>
                                        <w:right w:val="none" w:sz="0" w:space="0" w:color="auto"/>
                                      </w:divBdr>
                                    </w:div>
                                    <w:div w:id="1928466697">
                                      <w:marLeft w:val="15"/>
                                      <w:marRight w:val="75"/>
                                      <w:marTop w:val="0"/>
                                      <w:marBottom w:val="0"/>
                                      <w:divBdr>
                                        <w:top w:val="single" w:sz="2" w:space="0" w:color="333333"/>
                                        <w:left w:val="single" w:sz="2" w:space="0" w:color="333333"/>
                                        <w:bottom w:val="single" w:sz="2" w:space="0" w:color="333333"/>
                                        <w:right w:val="single" w:sz="2" w:space="0" w:color="333333"/>
                                      </w:divBdr>
                                    </w:div>
                                    <w:div w:id="535312368">
                                      <w:marLeft w:val="0"/>
                                      <w:marRight w:val="0"/>
                                      <w:marTop w:val="0"/>
                                      <w:marBottom w:val="0"/>
                                      <w:divBdr>
                                        <w:top w:val="none" w:sz="0" w:space="0" w:color="auto"/>
                                        <w:left w:val="none" w:sz="0" w:space="0" w:color="auto"/>
                                        <w:bottom w:val="none" w:sz="0" w:space="0" w:color="auto"/>
                                        <w:right w:val="none" w:sz="0" w:space="0" w:color="auto"/>
                                      </w:divBdr>
                                    </w:div>
                                    <w:div w:id="2016303403">
                                      <w:marLeft w:val="15"/>
                                      <w:marRight w:val="75"/>
                                      <w:marTop w:val="0"/>
                                      <w:marBottom w:val="0"/>
                                      <w:divBdr>
                                        <w:top w:val="single" w:sz="2" w:space="0" w:color="333333"/>
                                        <w:left w:val="single" w:sz="2" w:space="0" w:color="333333"/>
                                        <w:bottom w:val="single" w:sz="2" w:space="0" w:color="333333"/>
                                        <w:right w:val="single" w:sz="2" w:space="0" w:color="333333"/>
                                      </w:divBdr>
                                    </w:div>
                                    <w:div w:id="1806507871">
                                      <w:marLeft w:val="0"/>
                                      <w:marRight w:val="0"/>
                                      <w:marTop w:val="0"/>
                                      <w:marBottom w:val="0"/>
                                      <w:divBdr>
                                        <w:top w:val="none" w:sz="0" w:space="0" w:color="auto"/>
                                        <w:left w:val="none" w:sz="0" w:space="0" w:color="auto"/>
                                        <w:bottom w:val="none" w:sz="0" w:space="0" w:color="auto"/>
                                        <w:right w:val="none" w:sz="0" w:space="0" w:color="auto"/>
                                      </w:divBdr>
                                    </w:div>
                                    <w:div w:id="2141412009">
                                      <w:marLeft w:val="15"/>
                                      <w:marRight w:val="75"/>
                                      <w:marTop w:val="0"/>
                                      <w:marBottom w:val="0"/>
                                      <w:divBdr>
                                        <w:top w:val="single" w:sz="2" w:space="0" w:color="333333"/>
                                        <w:left w:val="single" w:sz="2" w:space="0" w:color="333333"/>
                                        <w:bottom w:val="single" w:sz="2" w:space="0" w:color="333333"/>
                                        <w:right w:val="single" w:sz="2" w:space="0" w:color="333333"/>
                                      </w:divBdr>
                                    </w:div>
                                    <w:div w:id="393898529">
                                      <w:marLeft w:val="0"/>
                                      <w:marRight w:val="0"/>
                                      <w:marTop w:val="0"/>
                                      <w:marBottom w:val="0"/>
                                      <w:divBdr>
                                        <w:top w:val="none" w:sz="0" w:space="0" w:color="auto"/>
                                        <w:left w:val="none" w:sz="0" w:space="0" w:color="auto"/>
                                        <w:bottom w:val="none" w:sz="0" w:space="0" w:color="auto"/>
                                        <w:right w:val="none" w:sz="0" w:space="0" w:color="auto"/>
                                      </w:divBdr>
                                    </w:div>
                                    <w:div w:id="271212552">
                                      <w:marLeft w:val="300"/>
                                      <w:marRight w:val="0"/>
                                      <w:marTop w:val="0"/>
                                      <w:marBottom w:val="0"/>
                                      <w:divBdr>
                                        <w:top w:val="none" w:sz="0" w:space="0" w:color="auto"/>
                                        <w:left w:val="none" w:sz="0" w:space="0" w:color="auto"/>
                                        <w:bottom w:val="none" w:sz="0" w:space="0" w:color="auto"/>
                                        <w:right w:val="none" w:sz="0" w:space="0" w:color="auto"/>
                                      </w:divBdr>
                                    </w:div>
                                  </w:divsChild>
                                </w:div>
                                <w:div w:id="291837021">
                                  <w:marLeft w:val="0"/>
                                  <w:marRight w:val="0"/>
                                  <w:marTop w:val="0"/>
                                  <w:marBottom w:val="0"/>
                                  <w:divBdr>
                                    <w:top w:val="none" w:sz="0" w:space="0" w:color="auto"/>
                                    <w:left w:val="none" w:sz="0" w:space="0" w:color="auto"/>
                                    <w:bottom w:val="none" w:sz="0" w:space="0" w:color="auto"/>
                                    <w:right w:val="none" w:sz="0" w:space="0" w:color="auto"/>
                                  </w:divBdr>
                                  <w:divsChild>
                                    <w:div w:id="212277194">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6129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249963">
          <w:marLeft w:val="0"/>
          <w:marRight w:val="0"/>
          <w:marTop w:val="0"/>
          <w:marBottom w:val="600"/>
          <w:divBdr>
            <w:top w:val="none" w:sz="0" w:space="0" w:color="auto"/>
            <w:left w:val="none" w:sz="0" w:space="0" w:color="auto"/>
            <w:bottom w:val="none" w:sz="0" w:space="0" w:color="auto"/>
            <w:right w:val="none" w:sz="0" w:space="0" w:color="auto"/>
          </w:divBdr>
          <w:divsChild>
            <w:div w:id="2138989325">
              <w:marLeft w:val="0"/>
              <w:marRight w:val="0"/>
              <w:marTop w:val="300"/>
              <w:marBottom w:val="0"/>
              <w:divBdr>
                <w:top w:val="none" w:sz="0" w:space="0" w:color="auto"/>
                <w:left w:val="none" w:sz="0" w:space="0" w:color="auto"/>
                <w:bottom w:val="none" w:sz="0" w:space="0" w:color="auto"/>
                <w:right w:val="none" w:sz="0" w:space="0" w:color="auto"/>
              </w:divBdr>
            </w:div>
            <w:div w:id="319619881">
              <w:marLeft w:val="0"/>
              <w:marRight w:val="0"/>
              <w:marTop w:val="0"/>
              <w:marBottom w:val="0"/>
              <w:divBdr>
                <w:top w:val="none" w:sz="0" w:space="0" w:color="auto"/>
                <w:left w:val="none" w:sz="0" w:space="0" w:color="auto"/>
                <w:bottom w:val="none" w:sz="0" w:space="0" w:color="auto"/>
                <w:right w:val="none" w:sz="0" w:space="0" w:color="auto"/>
              </w:divBdr>
              <w:divsChild>
                <w:div w:id="1745420478">
                  <w:marLeft w:val="0"/>
                  <w:marRight w:val="0"/>
                  <w:marTop w:val="0"/>
                  <w:marBottom w:val="0"/>
                  <w:divBdr>
                    <w:top w:val="none" w:sz="0" w:space="0" w:color="auto"/>
                    <w:left w:val="none" w:sz="0" w:space="0" w:color="auto"/>
                    <w:bottom w:val="none" w:sz="0" w:space="0" w:color="auto"/>
                    <w:right w:val="none" w:sz="0" w:space="0" w:color="auto"/>
                  </w:divBdr>
                  <w:divsChild>
                    <w:div w:id="1763335417">
                      <w:marLeft w:val="0"/>
                      <w:marRight w:val="0"/>
                      <w:marTop w:val="0"/>
                      <w:marBottom w:val="0"/>
                      <w:divBdr>
                        <w:top w:val="none" w:sz="0" w:space="0" w:color="auto"/>
                        <w:left w:val="none" w:sz="0" w:space="0" w:color="auto"/>
                        <w:bottom w:val="none" w:sz="0" w:space="0" w:color="auto"/>
                        <w:right w:val="none" w:sz="0" w:space="0" w:color="auto"/>
                      </w:divBdr>
                      <w:divsChild>
                        <w:div w:id="1534734215">
                          <w:marLeft w:val="0"/>
                          <w:marRight w:val="0"/>
                          <w:marTop w:val="0"/>
                          <w:marBottom w:val="0"/>
                          <w:divBdr>
                            <w:top w:val="none" w:sz="0" w:space="0" w:color="auto"/>
                            <w:left w:val="none" w:sz="0" w:space="0" w:color="auto"/>
                            <w:bottom w:val="none" w:sz="0" w:space="0" w:color="auto"/>
                            <w:right w:val="none" w:sz="0" w:space="0" w:color="auto"/>
                          </w:divBdr>
                          <w:divsChild>
                            <w:div w:id="532690880">
                              <w:marLeft w:val="0"/>
                              <w:marRight w:val="0"/>
                              <w:marTop w:val="0"/>
                              <w:marBottom w:val="0"/>
                              <w:divBdr>
                                <w:top w:val="none" w:sz="0" w:space="0" w:color="auto"/>
                                <w:left w:val="none" w:sz="0" w:space="0" w:color="auto"/>
                                <w:bottom w:val="none" w:sz="0" w:space="0" w:color="auto"/>
                                <w:right w:val="none" w:sz="0" w:space="0" w:color="auto"/>
                              </w:divBdr>
                            </w:div>
                          </w:divsChild>
                        </w:div>
                        <w:div w:id="1678844618">
                          <w:marLeft w:val="150"/>
                          <w:marRight w:val="150"/>
                          <w:marTop w:val="150"/>
                          <w:marBottom w:val="150"/>
                          <w:divBdr>
                            <w:top w:val="none" w:sz="0" w:space="0" w:color="auto"/>
                            <w:left w:val="none" w:sz="0" w:space="0" w:color="auto"/>
                            <w:bottom w:val="none" w:sz="0" w:space="0" w:color="auto"/>
                            <w:right w:val="none" w:sz="0" w:space="0" w:color="auto"/>
                          </w:divBdr>
                        </w:div>
                        <w:div w:id="1659771942">
                          <w:marLeft w:val="0"/>
                          <w:marRight w:val="0"/>
                          <w:marTop w:val="0"/>
                          <w:marBottom w:val="0"/>
                          <w:divBdr>
                            <w:top w:val="none" w:sz="0" w:space="0" w:color="auto"/>
                            <w:left w:val="none" w:sz="0" w:space="0" w:color="auto"/>
                            <w:bottom w:val="none" w:sz="0" w:space="0" w:color="auto"/>
                            <w:right w:val="none" w:sz="0" w:space="0" w:color="auto"/>
                          </w:divBdr>
                          <w:divsChild>
                            <w:div w:id="356542837">
                              <w:marLeft w:val="0"/>
                              <w:marRight w:val="0"/>
                              <w:marTop w:val="0"/>
                              <w:marBottom w:val="0"/>
                              <w:divBdr>
                                <w:top w:val="none" w:sz="0" w:space="0" w:color="auto"/>
                                <w:left w:val="none" w:sz="0" w:space="0" w:color="auto"/>
                                <w:bottom w:val="none" w:sz="0" w:space="0" w:color="auto"/>
                                <w:right w:val="none" w:sz="0" w:space="0" w:color="auto"/>
                              </w:divBdr>
                              <w:divsChild>
                                <w:div w:id="1108817020">
                                  <w:marLeft w:val="0"/>
                                  <w:marRight w:val="0"/>
                                  <w:marTop w:val="0"/>
                                  <w:marBottom w:val="0"/>
                                  <w:divBdr>
                                    <w:top w:val="none" w:sz="0" w:space="0" w:color="auto"/>
                                    <w:left w:val="none" w:sz="0" w:space="0" w:color="auto"/>
                                    <w:bottom w:val="none" w:sz="0" w:space="0" w:color="auto"/>
                                    <w:right w:val="none" w:sz="0" w:space="0" w:color="auto"/>
                                  </w:divBdr>
                                  <w:divsChild>
                                    <w:div w:id="1561935756">
                                      <w:marLeft w:val="15"/>
                                      <w:marRight w:val="75"/>
                                      <w:marTop w:val="0"/>
                                      <w:marBottom w:val="0"/>
                                      <w:divBdr>
                                        <w:top w:val="single" w:sz="2" w:space="0" w:color="333333"/>
                                        <w:left w:val="single" w:sz="2" w:space="0" w:color="333333"/>
                                        <w:bottom w:val="single" w:sz="2" w:space="0" w:color="333333"/>
                                        <w:right w:val="single" w:sz="2" w:space="0" w:color="333333"/>
                                      </w:divBdr>
                                    </w:div>
                                    <w:div w:id="2008439342">
                                      <w:marLeft w:val="0"/>
                                      <w:marRight w:val="0"/>
                                      <w:marTop w:val="0"/>
                                      <w:marBottom w:val="0"/>
                                      <w:divBdr>
                                        <w:top w:val="none" w:sz="0" w:space="0" w:color="auto"/>
                                        <w:left w:val="none" w:sz="0" w:space="0" w:color="auto"/>
                                        <w:bottom w:val="none" w:sz="0" w:space="0" w:color="auto"/>
                                        <w:right w:val="none" w:sz="0" w:space="0" w:color="auto"/>
                                      </w:divBdr>
                                    </w:div>
                                    <w:div w:id="1287540899">
                                      <w:marLeft w:val="15"/>
                                      <w:marRight w:val="75"/>
                                      <w:marTop w:val="0"/>
                                      <w:marBottom w:val="0"/>
                                      <w:divBdr>
                                        <w:top w:val="single" w:sz="2" w:space="0" w:color="333333"/>
                                        <w:left w:val="single" w:sz="2" w:space="0" w:color="333333"/>
                                        <w:bottom w:val="single" w:sz="2" w:space="0" w:color="333333"/>
                                        <w:right w:val="single" w:sz="2" w:space="0" w:color="333333"/>
                                      </w:divBdr>
                                    </w:div>
                                    <w:div w:id="534656470">
                                      <w:marLeft w:val="0"/>
                                      <w:marRight w:val="0"/>
                                      <w:marTop w:val="0"/>
                                      <w:marBottom w:val="0"/>
                                      <w:divBdr>
                                        <w:top w:val="none" w:sz="0" w:space="0" w:color="auto"/>
                                        <w:left w:val="none" w:sz="0" w:space="0" w:color="auto"/>
                                        <w:bottom w:val="none" w:sz="0" w:space="0" w:color="auto"/>
                                        <w:right w:val="none" w:sz="0" w:space="0" w:color="auto"/>
                                      </w:divBdr>
                                    </w:div>
                                    <w:div w:id="1980304014">
                                      <w:marLeft w:val="15"/>
                                      <w:marRight w:val="75"/>
                                      <w:marTop w:val="0"/>
                                      <w:marBottom w:val="0"/>
                                      <w:divBdr>
                                        <w:top w:val="single" w:sz="2" w:space="0" w:color="333333"/>
                                        <w:left w:val="single" w:sz="2" w:space="0" w:color="333333"/>
                                        <w:bottom w:val="single" w:sz="2" w:space="0" w:color="333333"/>
                                        <w:right w:val="single" w:sz="2" w:space="0" w:color="333333"/>
                                      </w:divBdr>
                                    </w:div>
                                    <w:div w:id="1731492977">
                                      <w:marLeft w:val="0"/>
                                      <w:marRight w:val="0"/>
                                      <w:marTop w:val="0"/>
                                      <w:marBottom w:val="0"/>
                                      <w:divBdr>
                                        <w:top w:val="none" w:sz="0" w:space="0" w:color="auto"/>
                                        <w:left w:val="none" w:sz="0" w:space="0" w:color="auto"/>
                                        <w:bottom w:val="none" w:sz="0" w:space="0" w:color="auto"/>
                                        <w:right w:val="none" w:sz="0" w:space="0" w:color="auto"/>
                                      </w:divBdr>
                                    </w:div>
                                    <w:div w:id="712121893">
                                      <w:marLeft w:val="15"/>
                                      <w:marRight w:val="75"/>
                                      <w:marTop w:val="0"/>
                                      <w:marBottom w:val="0"/>
                                      <w:divBdr>
                                        <w:top w:val="single" w:sz="2" w:space="0" w:color="333333"/>
                                        <w:left w:val="single" w:sz="2" w:space="0" w:color="333333"/>
                                        <w:bottom w:val="single" w:sz="2" w:space="0" w:color="333333"/>
                                        <w:right w:val="single" w:sz="2" w:space="0" w:color="333333"/>
                                      </w:divBdr>
                                    </w:div>
                                    <w:div w:id="154493399">
                                      <w:marLeft w:val="0"/>
                                      <w:marRight w:val="0"/>
                                      <w:marTop w:val="0"/>
                                      <w:marBottom w:val="0"/>
                                      <w:divBdr>
                                        <w:top w:val="none" w:sz="0" w:space="0" w:color="auto"/>
                                        <w:left w:val="none" w:sz="0" w:space="0" w:color="auto"/>
                                        <w:bottom w:val="none" w:sz="0" w:space="0" w:color="auto"/>
                                        <w:right w:val="none" w:sz="0" w:space="0" w:color="auto"/>
                                      </w:divBdr>
                                    </w:div>
                                    <w:div w:id="146242407">
                                      <w:marLeft w:val="300"/>
                                      <w:marRight w:val="0"/>
                                      <w:marTop w:val="0"/>
                                      <w:marBottom w:val="0"/>
                                      <w:divBdr>
                                        <w:top w:val="none" w:sz="0" w:space="0" w:color="auto"/>
                                        <w:left w:val="none" w:sz="0" w:space="0" w:color="auto"/>
                                        <w:bottom w:val="none" w:sz="0" w:space="0" w:color="auto"/>
                                        <w:right w:val="none" w:sz="0" w:space="0" w:color="auto"/>
                                      </w:divBdr>
                                    </w:div>
                                  </w:divsChild>
                                </w:div>
                                <w:div w:id="427122218">
                                  <w:marLeft w:val="0"/>
                                  <w:marRight w:val="0"/>
                                  <w:marTop w:val="0"/>
                                  <w:marBottom w:val="0"/>
                                  <w:divBdr>
                                    <w:top w:val="none" w:sz="0" w:space="0" w:color="auto"/>
                                    <w:left w:val="none" w:sz="0" w:space="0" w:color="auto"/>
                                    <w:bottom w:val="none" w:sz="0" w:space="0" w:color="auto"/>
                                    <w:right w:val="none" w:sz="0" w:space="0" w:color="auto"/>
                                  </w:divBdr>
                                  <w:divsChild>
                                    <w:div w:id="458257077">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1341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922751">
          <w:marLeft w:val="0"/>
          <w:marRight w:val="0"/>
          <w:marTop w:val="0"/>
          <w:marBottom w:val="600"/>
          <w:divBdr>
            <w:top w:val="none" w:sz="0" w:space="0" w:color="auto"/>
            <w:left w:val="none" w:sz="0" w:space="0" w:color="auto"/>
            <w:bottom w:val="none" w:sz="0" w:space="0" w:color="auto"/>
            <w:right w:val="none" w:sz="0" w:space="0" w:color="auto"/>
          </w:divBdr>
          <w:divsChild>
            <w:div w:id="1740864475">
              <w:marLeft w:val="0"/>
              <w:marRight w:val="0"/>
              <w:marTop w:val="300"/>
              <w:marBottom w:val="0"/>
              <w:divBdr>
                <w:top w:val="none" w:sz="0" w:space="0" w:color="auto"/>
                <w:left w:val="none" w:sz="0" w:space="0" w:color="auto"/>
                <w:bottom w:val="none" w:sz="0" w:space="0" w:color="auto"/>
                <w:right w:val="none" w:sz="0" w:space="0" w:color="auto"/>
              </w:divBdr>
            </w:div>
            <w:div w:id="1723943041">
              <w:marLeft w:val="0"/>
              <w:marRight w:val="0"/>
              <w:marTop w:val="0"/>
              <w:marBottom w:val="0"/>
              <w:divBdr>
                <w:top w:val="none" w:sz="0" w:space="0" w:color="auto"/>
                <w:left w:val="none" w:sz="0" w:space="0" w:color="auto"/>
                <w:bottom w:val="none" w:sz="0" w:space="0" w:color="auto"/>
                <w:right w:val="none" w:sz="0" w:space="0" w:color="auto"/>
              </w:divBdr>
              <w:divsChild>
                <w:div w:id="99105835">
                  <w:marLeft w:val="0"/>
                  <w:marRight w:val="0"/>
                  <w:marTop w:val="0"/>
                  <w:marBottom w:val="0"/>
                  <w:divBdr>
                    <w:top w:val="none" w:sz="0" w:space="0" w:color="auto"/>
                    <w:left w:val="none" w:sz="0" w:space="0" w:color="auto"/>
                    <w:bottom w:val="none" w:sz="0" w:space="0" w:color="auto"/>
                    <w:right w:val="none" w:sz="0" w:space="0" w:color="auto"/>
                  </w:divBdr>
                  <w:divsChild>
                    <w:div w:id="2054233003">
                      <w:marLeft w:val="0"/>
                      <w:marRight w:val="0"/>
                      <w:marTop w:val="0"/>
                      <w:marBottom w:val="0"/>
                      <w:divBdr>
                        <w:top w:val="none" w:sz="0" w:space="0" w:color="auto"/>
                        <w:left w:val="none" w:sz="0" w:space="0" w:color="auto"/>
                        <w:bottom w:val="none" w:sz="0" w:space="0" w:color="auto"/>
                        <w:right w:val="none" w:sz="0" w:space="0" w:color="auto"/>
                      </w:divBdr>
                      <w:divsChild>
                        <w:div w:id="2089299519">
                          <w:marLeft w:val="0"/>
                          <w:marRight w:val="0"/>
                          <w:marTop w:val="0"/>
                          <w:marBottom w:val="0"/>
                          <w:divBdr>
                            <w:top w:val="none" w:sz="0" w:space="0" w:color="auto"/>
                            <w:left w:val="none" w:sz="0" w:space="0" w:color="auto"/>
                            <w:bottom w:val="none" w:sz="0" w:space="0" w:color="auto"/>
                            <w:right w:val="none" w:sz="0" w:space="0" w:color="auto"/>
                          </w:divBdr>
                          <w:divsChild>
                            <w:div w:id="959728822">
                              <w:marLeft w:val="0"/>
                              <w:marRight w:val="0"/>
                              <w:marTop w:val="0"/>
                              <w:marBottom w:val="0"/>
                              <w:divBdr>
                                <w:top w:val="none" w:sz="0" w:space="0" w:color="auto"/>
                                <w:left w:val="none" w:sz="0" w:space="0" w:color="auto"/>
                                <w:bottom w:val="none" w:sz="0" w:space="0" w:color="auto"/>
                                <w:right w:val="none" w:sz="0" w:space="0" w:color="auto"/>
                              </w:divBdr>
                            </w:div>
                          </w:divsChild>
                        </w:div>
                        <w:div w:id="1186599819">
                          <w:marLeft w:val="150"/>
                          <w:marRight w:val="150"/>
                          <w:marTop w:val="150"/>
                          <w:marBottom w:val="150"/>
                          <w:divBdr>
                            <w:top w:val="none" w:sz="0" w:space="0" w:color="auto"/>
                            <w:left w:val="none" w:sz="0" w:space="0" w:color="auto"/>
                            <w:bottom w:val="none" w:sz="0" w:space="0" w:color="auto"/>
                            <w:right w:val="none" w:sz="0" w:space="0" w:color="auto"/>
                          </w:divBdr>
                        </w:div>
                        <w:div w:id="2003656777">
                          <w:marLeft w:val="0"/>
                          <w:marRight w:val="0"/>
                          <w:marTop w:val="0"/>
                          <w:marBottom w:val="0"/>
                          <w:divBdr>
                            <w:top w:val="none" w:sz="0" w:space="0" w:color="auto"/>
                            <w:left w:val="none" w:sz="0" w:space="0" w:color="auto"/>
                            <w:bottom w:val="none" w:sz="0" w:space="0" w:color="auto"/>
                            <w:right w:val="none" w:sz="0" w:space="0" w:color="auto"/>
                          </w:divBdr>
                          <w:divsChild>
                            <w:div w:id="570191729">
                              <w:marLeft w:val="0"/>
                              <w:marRight w:val="0"/>
                              <w:marTop w:val="0"/>
                              <w:marBottom w:val="0"/>
                              <w:divBdr>
                                <w:top w:val="none" w:sz="0" w:space="0" w:color="auto"/>
                                <w:left w:val="none" w:sz="0" w:space="0" w:color="auto"/>
                                <w:bottom w:val="none" w:sz="0" w:space="0" w:color="auto"/>
                                <w:right w:val="none" w:sz="0" w:space="0" w:color="auto"/>
                              </w:divBdr>
                              <w:divsChild>
                                <w:div w:id="1715889193">
                                  <w:marLeft w:val="0"/>
                                  <w:marRight w:val="0"/>
                                  <w:marTop w:val="0"/>
                                  <w:marBottom w:val="0"/>
                                  <w:divBdr>
                                    <w:top w:val="none" w:sz="0" w:space="0" w:color="auto"/>
                                    <w:left w:val="none" w:sz="0" w:space="0" w:color="auto"/>
                                    <w:bottom w:val="none" w:sz="0" w:space="0" w:color="auto"/>
                                    <w:right w:val="none" w:sz="0" w:space="0" w:color="auto"/>
                                  </w:divBdr>
                                  <w:divsChild>
                                    <w:div w:id="1712531367">
                                      <w:marLeft w:val="15"/>
                                      <w:marRight w:val="75"/>
                                      <w:marTop w:val="0"/>
                                      <w:marBottom w:val="0"/>
                                      <w:divBdr>
                                        <w:top w:val="single" w:sz="2" w:space="0" w:color="333333"/>
                                        <w:left w:val="single" w:sz="2" w:space="0" w:color="333333"/>
                                        <w:bottom w:val="single" w:sz="2" w:space="0" w:color="333333"/>
                                        <w:right w:val="single" w:sz="2" w:space="0" w:color="333333"/>
                                      </w:divBdr>
                                    </w:div>
                                    <w:div w:id="1120877304">
                                      <w:marLeft w:val="0"/>
                                      <w:marRight w:val="0"/>
                                      <w:marTop w:val="0"/>
                                      <w:marBottom w:val="0"/>
                                      <w:divBdr>
                                        <w:top w:val="none" w:sz="0" w:space="0" w:color="auto"/>
                                        <w:left w:val="none" w:sz="0" w:space="0" w:color="auto"/>
                                        <w:bottom w:val="none" w:sz="0" w:space="0" w:color="auto"/>
                                        <w:right w:val="none" w:sz="0" w:space="0" w:color="auto"/>
                                      </w:divBdr>
                                    </w:div>
                                    <w:div w:id="1134442885">
                                      <w:marLeft w:val="15"/>
                                      <w:marRight w:val="75"/>
                                      <w:marTop w:val="0"/>
                                      <w:marBottom w:val="0"/>
                                      <w:divBdr>
                                        <w:top w:val="single" w:sz="2" w:space="0" w:color="333333"/>
                                        <w:left w:val="single" w:sz="2" w:space="0" w:color="333333"/>
                                        <w:bottom w:val="single" w:sz="2" w:space="0" w:color="333333"/>
                                        <w:right w:val="single" w:sz="2" w:space="0" w:color="333333"/>
                                      </w:divBdr>
                                    </w:div>
                                    <w:div w:id="1008025207">
                                      <w:marLeft w:val="0"/>
                                      <w:marRight w:val="0"/>
                                      <w:marTop w:val="0"/>
                                      <w:marBottom w:val="0"/>
                                      <w:divBdr>
                                        <w:top w:val="none" w:sz="0" w:space="0" w:color="auto"/>
                                        <w:left w:val="none" w:sz="0" w:space="0" w:color="auto"/>
                                        <w:bottom w:val="none" w:sz="0" w:space="0" w:color="auto"/>
                                        <w:right w:val="none" w:sz="0" w:space="0" w:color="auto"/>
                                      </w:divBdr>
                                    </w:div>
                                    <w:div w:id="2036032655">
                                      <w:marLeft w:val="15"/>
                                      <w:marRight w:val="75"/>
                                      <w:marTop w:val="0"/>
                                      <w:marBottom w:val="0"/>
                                      <w:divBdr>
                                        <w:top w:val="single" w:sz="2" w:space="0" w:color="333333"/>
                                        <w:left w:val="single" w:sz="2" w:space="0" w:color="333333"/>
                                        <w:bottom w:val="single" w:sz="2" w:space="0" w:color="333333"/>
                                        <w:right w:val="single" w:sz="2" w:space="0" w:color="333333"/>
                                      </w:divBdr>
                                    </w:div>
                                    <w:div w:id="2062049780">
                                      <w:marLeft w:val="0"/>
                                      <w:marRight w:val="0"/>
                                      <w:marTop w:val="0"/>
                                      <w:marBottom w:val="0"/>
                                      <w:divBdr>
                                        <w:top w:val="none" w:sz="0" w:space="0" w:color="auto"/>
                                        <w:left w:val="none" w:sz="0" w:space="0" w:color="auto"/>
                                        <w:bottom w:val="none" w:sz="0" w:space="0" w:color="auto"/>
                                        <w:right w:val="none" w:sz="0" w:space="0" w:color="auto"/>
                                      </w:divBdr>
                                    </w:div>
                                    <w:div w:id="62795082">
                                      <w:marLeft w:val="15"/>
                                      <w:marRight w:val="75"/>
                                      <w:marTop w:val="0"/>
                                      <w:marBottom w:val="0"/>
                                      <w:divBdr>
                                        <w:top w:val="single" w:sz="2" w:space="0" w:color="333333"/>
                                        <w:left w:val="single" w:sz="2" w:space="0" w:color="333333"/>
                                        <w:bottom w:val="single" w:sz="2" w:space="0" w:color="333333"/>
                                        <w:right w:val="single" w:sz="2" w:space="0" w:color="333333"/>
                                      </w:divBdr>
                                    </w:div>
                                    <w:div w:id="180630401">
                                      <w:marLeft w:val="0"/>
                                      <w:marRight w:val="0"/>
                                      <w:marTop w:val="0"/>
                                      <w:marBottom w:val="0"/>
                                      <w:divBdr>
                                        <w:top w:val="none" w:sz="0" w:space="0" w:color="auto"/>
                                        <w:left w:val="none" w:sz="0" w:space="0" w:color="auto"/>
                                        <w:bottom w:val="none" w:sz="0" w:space="0" w:color="auto"/>
                                        <w:right w:val="none" w:sz="0" w:space="0" w:color="auto"/>
                                      </w:divBdr>
                                    </w:div>
                                    <w:div w:id="1695501170">
                                      <w:marLeft w:val="300"/>
                                      <w:marRight w:val="0"/>
                                      <w:marTop w:val="0"/>
                                      <w:marBottom w:val="0"/>
                                      <w:divBdr>
                                        <w:top w:val="none" w:sz="0" w:space="0" w:color="auto"/>
                                        <w:left w:val="none" w:sz="0" w:space="0" w:color="auto"/>
                                        <w:bottom w:val="none" w:sz="0" w:space="0" w:color="auto"/>
                                        <w:right w:val="none" w:sz="0" w:space="0" w:color="auto"/>
                                      </w:divBdr>
                                    </w:div>
                                  </w:divsChild>
                                </w:div>
                                <w:div w:id="850146565">
                                  <w:marLeft w:val="0"/>
                                  <w:marRight w:val="0"/>
                                  <w:marTop w:val="0"/>
                                  <w:marBottom w:val="0"/>
                                  <w:divBdr>
                                    <w:top w:val="none" w:sz="0" w:space="0" w:color="auto"/>
                                    <w:left w:val="none" w:sz="0" w:space="0" w:color="auto"/>
                                    <w:bottom w:val="none" w:sz="0" w:space="0" w:color="auto"/>
                                    <w:right w:val="none" w:sz="0" w:space="0" w:color="auto"/>
                                  </w:divBdr>
                                  <w:divsChild>
                                    <w:div w:id="562982744">
                                      <w:marLeft w:val="150"/>
                                      <w:marRight w:val="150"/>
                                      <w:marTop w:val="150"/>
                                      <w:marBottom w:val="150"/>
                                      <w:divBdr>
                                        <w:top w:val="single" w:sz="12" w:space="15" w:color="000000"/>
                                        <w:left w:val="single" w:sz="12" w:space="15" w:color="000000"/>
                                        <w:bottom w:val="single" w:sz="12" w:space="15" w:color="000000"/>
                                        <w:right w:val="single" w:sz="12" w:space="15" w:color="000000"/>
                                      </w:divBdr>
                                    </w:div>
                                  </w:divsChild>
                                </w:div>
                              </w:divsChild>
                            </w:div>
                          </w:divsChild>
                        </w:div>
                      </w:divsChild>
                    </w:div>
                  </w:divsChild>
                </w:div>
              </w:divsChild>
            </w:div>
          </w:divsChild>
        </w:div>
      </w:divsChild>
    </w:div>
    <w:div w:id="561719851">
      <w:bodyDiv w:val="1"/>
      <w:marLeft w:val="0"/>
      <w:marRight w:val="0"/>
      <w:marTop w:val="0"/>
      <w:marBottom w:val="0"/>
      <w:divBdr>
        <w:top w:val="none" w:sz="0" w:space="0" w:color="auto"/>
        <w:left w:val="none" w:sz="0" w:space="0" w:color="auto"/>
        <w:bottom w:val="none" w:sz="0" w:space="0" w:color="auto"/>
        <w:right w:val="none" w:sz="0" w:space="0" w:color="auto"/>
      </w:divBdr>
    </w:div>
    <w:div w:id="611326041">
      <w:bodyDiv w:val="1"/>
      <w:marLeft w:val="0"/>
      <w:marRight w:val="0"/>
      <w:marTop w:val="0"/>
      <w:marBottom w:val="0"/>
      <w:divBdr>
        <w:top w:val="none" w:sz="0" w:space="0" w:color="auto"/>
        <w:left w:val="none" w:sz="0" w:space="0" w:color="auto"/>
        <w:bottom w:val="none" w:sz="0" w:space="0" w:color="auto"/>
        <w:right w:val="none" w:sz="0" w:space="0" w:color="auto"/>
      </w:divBdr>
    </w:div>
    <w:div w:id="619652446">
      <w:bodyDiv w:val="1"/>
      <w:marLeft w:val="0"/>
      <w:marRight w:val="0"/>
      <w:marTop w:val="0"/>
      <w:marBottom w:val="0"/>
      <w:divBdr>
        <w:top w:val="none" w:sz="0" w:space="0" w:color="auto"/>
        <w:left w:val="none" w:sz="0" w:space="0" w:color="auto"/>
        <w:bottom w:val="none" w:sz="0" w:space="0" w:color="auto"/>
        <w:right w:val="none" w:sz="0" w:space="0" w:color="auto"/>
      </w:divBdr>
      <w:divsChild>
        <w:div w:id="2144038979">
          <w:marLeft w:val="0"/>
          <w:marRight w:val="0"/>
          <w:marTop w:val="0"/>
          <w:marBottom w:val="600"/>
          <w:divBdr>
            <w:top w:val="none" w:sz="0" w:space="0" w:color="auto"/>
            <w:left w:val="none" w:sz="0" w:space="0" w:color="auto"/>
            <w:bottom w:val="none" w:sz="0" w:space="0" w:color="auto"/>
            <w:right w:val="none" w:sz="0" w:space="0" w:color="auto"/>
          </w:divBdr>
          <w:divsChild>
            <w:div w:id="298922124">
              <w:marLeft w:val="0"/>
              <w:marRight w:val="0"/>
              <w:marTop w:val="0"/>
              <w:marBottom w:val="0"/>
              <w:divBdr>
                <w:top w:val="none" w:sz="0" w:space="0" w:color="auto"/>
                <w:left w:val="none" w:sz="0" w:space="0" w:color="auto"/>
                <w:bottom w:val="none" w:sz="0" w:space="0" w:color="auto"/>
                <w:right w:val="none" w:sz="0" w:space="0" w:color="auto"/>
              </w:divBdr>
              <w:divsChild>
                <w:div w:id="341906284">
                  <w:marLeft w:val="0"/>
                  <w:marRight w:val="0"/>
                  <w:marTop w:val="0"/>
                  <w:marBottom w:val="0"/>
                  <w:divBdr>
                    <w:top w:val="none" w:sz="0" w:space="0" w:color="auto"/>
                    <w:left w:val="none" w:sz="0" w:space="0" w:color="auto"/>
                    <w:bottom w:val="none" w:sz="0" w:space="0" w:color="auto"/>
                    <w:right w:val="none" w:sz="0" w:space="0" w:color="auto"/>
                  </w:divBdr>
                  <w:divsChild>
                    <w:div w:id="1835758307">
                      <w:marLeft w:val="0"/>
                      <w:marRight w:val="0"/>
                      <w:marTop w:val="0"/>
                      <w:marBottom w:val="0"/>
                      <w:divBdr>
                        <w:top w:val="none" w:sz="0" w:space="0" w:color="auto"/>
                        <w:left w:val="none" w:sz="0" w:space="0" w:color="auto"/>
                        <w:bottom w:val="none" w:sz="0" w:space="0" w:color="auto"/>
                        <w:right w:val="none" w:sz="0" w:space="0" w:color="auto"/>
                      </w:divBdr>
                      <w:divsChild>
                        <w:div w:id="518735682">
                          <w:marLeft w:val="0"/>
                          <w:marRight w:val="0"/>
                          <w:marTop w:val="0"/>
                          <w:marBottom w:val="0"/>
                          <w:divBdr>
                            <w:top w:val="none" w:sz="0" w:space="0" w:color="auto"/>
                            <w:left w:val="none" w:sz="0" w:space="0" w:color="auto"/>
                            <w:bottom w:val="none" w:sz="0" w:space="0" w:color="auto"/>
                            <w:right w:val="none" w:sz="0" w:space="0" w:color="auto"/>
                          </w:divBdr>
                          <w:divsChild>
                            <w:div w:id="145317682">
                              <w:marLeft w:val="0"/>
                              <w:marRight w:val="0"/>
                              <w:marTop w:val="0"/>
                              <w:marBottom w:val="0"/>
                              <w:divBdr>
                                <w:top w:val="none" w:sz="0" w:space="0" w:color="auto"/>
                                <w:left w:val="none" w:sz="0" w:space="0" w:color="auto"/>
                                <w:bottom w:val="none" w:sz="0" w:space="0" w:color="auto"/>
                                <w:right w:val="none" w:sz="0" w:space="0" w:color="auto"/>
                              </w:divBdr>
                            </w:div>
                          </w:divsChild>
                        </w:div>
                        <w:div w:id="1117456531">
                          <w:marLeft w:val="150"/>
                          <w:marRight w:val="150"/>
                          <w:marTop w:val="150"/>
                          <w:marBottom w:val="150"/>
                          <w:divBdr>
                            <w:top w:val="none" w:sz="0" w:space="0" w:color="auto"/>
                            <w:left w:val="none" w:sz="0" w:space="0" w:color="auto"/>
                            <w:bottom w:val="none" w:sz="0" w:space="0" w:color="auto"/>
                            <w:right w:val="none" w:sz="0" w:space="0" w:color="auto"/>
                          </w:divBdr>
                        </w:div>
                        <w:div w:id="1978879368">
                          <w:marLeft w:val="0"/>
                          <w:marRight w:val="0"/>
                          <w:marTop w:val="0"/>
                          <w:marBottom w:val="0"/>
                          <w:divBdr>
                            <w:top w:val="none" w:sz="0" w:space="0" w:color="auto"/>
                            <w:left w:val="none" w:sz="0" w:space="0" w:color="auto"/>
                            <w:bottom w:val="none" w:sz="0" w:space="0" w:color="auto"/>
                            <w:right w:val="none" w:sz="0" w:space="0" w:color="auto"/>
                          </w:divBdr>
                          <w:divsChild>
                            <w:div w:id="273901822">
                              <w:marLeft w:val="0"/>
                              <w:marRight w:val="0"/>
                              <w:marTop w:val="0"/>
                              <w:marBottom w:val="0"/>
                              <w:divBdr>
                                <w:top w:val="none" w:sz="0" w:space="0" w:color="auto"/>
                                <w:left w:val="none" w:sz="0" w:space="0" w:color="auto"/>
                                <w:bottom w:val="none" w:sz="0" w:space="0" w:color="auto"/>
                                <w:right w:val="none" w:sz="0" w:space="0" w:color="auto"/>
                              </w:divBdr>
                              <w:divsChild>
                                <w:div w:id="1450007429">
                                  <w:marLeft w:val="0"/>
                                  <w:marRight w:val="0"/>
                                  <w:marTop w:val="0"/>
                                  <w:marBottom w:val="0"/>
                                  <w:divBdr>
                                    <w:top w:val="none" w:sz="0" w:space="0" w:color="auto"/>
                                    <w:left w:val="none" w:sz="0" w:space="0" w:color="auto"/>
                                    <w:bottom w:val="none" w:sz="0" w:space="0" w:color="auto"/>
                                    <w:right w:val="none" w:sz="0" w:space="0" w:color="auto"/>
                                  </w:divBdr>
                                  <w:divsChild>
                                    <w:div w:id="195823591">
                                      <w:marLeft w:val="15"/>
                                      <w:marRight w:val="75"/>
                                      <w:marTop w:val="0"/>
                                      <w:marBottom w:val="0"/>
                                      <w:divBdr>
                                        <w:top w:val="single" w:sz="2" w:space="0" w:color="333333"/>
                                        <w:left w:val="single" w:sz="2" w:space="0" w:color="333333"/>
                                        <w:bottom w:val="single" w:sz="2" w:space="0" w:color="333333"/>
                                        <w:right w:val="single" w:sz="2" w:space="0" w:color="333333"/>
                                      </w:divBdr>
                                    </w:div>
                                    <w:div w:id="1063069430">
                                      <w:marLeft w:val="0"/>
                                      <w:marRight w:val="0"/>
                                      <w:marTop w:val="0"/>
                                      <w:marBottom w:val="0"/>
                                      <w:divBdr>
                                        <w:top w:val="none" w:sz="0" w:space="0" w:color="auto"/>
                                        <w:left w:val="none" w:sz="0" w:space="0" w:color="auto"/>
                                        <w:bottom w:val="none" w:sz="0" w:space="0" w:color="auto"/>
                                        <w:right w:val="none" w:sz="0" w:space="0" w:color="auto"/>
                                      </w:divBdr>
                                    </w:div>
                                    <w:div w:id="1095322277">
                                      <w:marLeft w:val="15"/>
                                      <w:marRight w:val="75"/>
                                      <w:marTop w:val="0"/>
                                      <w:marBottom w:val="0"/>
                                      <w:divBdr>
                                        <w:top w:val="single" w:sz="2" w:space="0" w:color="333333"/>
                                        <w:left w:val="single" w:sz="2" w:space="0" w:color="333333"/>
                                        <w:bottom w:val="single" w:sz="2" w:space="0" w:color="333333"/>
                                        <w:right w:val="single" w:sz="2" w:space="0" w:color="333333"/>
                                      </w:divBdr>
                                    </w:div>
                                    <w:div w:id="705526145">
                                      <w:marLeft w:val="0"/>
                                      <w:marRight w:val="0"/>
                                      <w:marTop w:val="0"/>
                                      <w:marBottom w:val="0"/>
                                      <w:divBdr>
                                        <w:top w:val="none" w:sz="0" w:space="0" w:color="auto"/>
                                        <w:left w:val="none" w:sz="0" w:space="0" w:color="auto"/>
                                        <w:bottom w:val="none" w:sz="0" w:space="0" w:color="auto"/>
                                        <w:right w:val="none" w:sz="0" w:space="0" w:color="auto"/>
                                      </w:divBdr>
                                    </w:div>
                                    <w:div w:id="1907185481">
                                      <w:marLeft w:val="15"/>
                                      <w:marRight w:val="75"/>
                                      <w:marTop w:val="0"/>
                                      <w:marBottom w:val="0"/>
                                      <w:divBdr>
                                        <w:top w:val="single" w:sz="2" w:space="0" w:color="333333"/>
                                        <w:left w:val="single" w:sz="2" w:space="0" w:color="333333"/>
                                        <w:bottom w:val="single" w:sz="2" w:space="0" w:color="333333"/>
                                        <w:right w:val="single" w:sz="2" w:space="0" w:color="333333"/>
                                      </w:divBdr>
                                    </w:div>
                                    <w:div w:id="598829491">
                                      <w:marLeft w:val="0"/>
                                      <w:marRight w:val="0"/>
                                      <w:marTop w:val="0"/>
                                      <w:marBottom w:val="0"/>
                                      <w:divBdr>
                                        <w:top w:val="none" w:sz="0" w:space="0" w:color="auto"/>
                                        <w:left w:val="none" w:sz="0" w:space="0" w:color="auto"/>
                                        <w:bottom w:val="none" w:sz="0" w:space="0" w:color="auto"/>
                                        <w:right w:val="none" w:sz="0" w:space="0" w:color="auto"/>
                                      </w:divBdr>
                                    </w:div>
                                    <w:div w:id="571624143">
                                      <w:marLeft w:val="15"/>
                                      <w:marRight w:val="75"/>
                                      <w:marTop w:val="0"/>
                                      <w:marBottom w:val="0"/>
                                      <w:divBdr>
                                        <w:top w:val="single" w:sz="2" w:space="0" w:color="333333"/>
                                        <w:left w:val="single" w:sz="2" w:space="0" w:color="333333"/>
                                        <w:bottom w:val="single" w:sz="2" w:space="0" w:color="333333"/>
                                        <w:right w:val="single" w:sz="2" w:space="0" w:color="333333"/>
                                      </w:divBdr>
                                    </w:div>
                                    <w:div w:id="2126188575">
                                      <w:marLeft w:val="0"/>
                                      <w:marRight w:val="0"/>
                                      <w:marTop w:val="0"/>
                                      <w:marBottom w:val="0"/>
                                      <w:divBdr>
                                        <w:top w:val="none" w:sz="0" w:space="0" w:color="auto"/>
                                        <w:left w:val="none" w:sz="0" w:space="0" w:color="auto"/>
                                        <w:bottom w:val="none" w:sz="0" w:space="0" w:color="auto"/>
                                        <w:right w:val="none" w:sz="0" w:space="0" w:color="auto"/>
                                      </w:divBdr>
                                    </w:div>
                                    <w:div w:id="198906186">
                                      <w:marLeft w:val="300"/>
                                      <w:marRight w:val="0"/>
                                      <w:marTop w:val="0"/>
                                      <w:marBottom w:val="0"/>
                                      <w:divBdr>
                                        <w:top w:val="none" w:sz="0" w:space="0" w:color="auto"/>
                                        <w:left w:val="none" w:sz="0" w:space="0" w:color="auto"/>
                                        <w:bottom w:val="none" w:sz="0" w:space="0" w:color="auto"/>
                                        <w:right w:val="none" w:sz="0" w:space="0" w:color="auto"/>
                                      </w:divBdr>
                                    </w:div>
                                  </w:divsChild>
                                </w:div>
                                <w:div w:id="1136803635">
                                  <w:marLeft w:val="0"/>
                                  <w:marRight w:val="0"/>
                                  <w:marTop w:val="0"/>
                                  <w:marBottom w:val="0"/>
                                  <w:divBdr>
                                    <w:top w:val="none" w:sz="0" w:space="0" w:color="auto"/>
                                    <w:left w:val="none" w:sz="0" w:space="0" w:color="auto"/>
                                    <w:bottom w:val="none" w:sz="0" w:space="0" w:color="auto"/>
                                    <w:right w:val="none" w:sz="0" w:space="0" w:color="auto"/>
                                  </w:divBdr>
                                  <w:divsChild>
                                    <w:div w:id="448594227">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107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241306">
          <w:marLeft w:val="0"/>
          <w:marRight w:val="0"/>
          <w:marTop w:val="0"/>
          <w:marBottom w:val="600"/>
          <w:divBdr>
            <w:top w:val="none" w:sz="0" w:space="0" w:color="auto"/>
            <w:left w:val="none" w:sz="0" w:space="0" w:color="auto"/>
            <w:bottom w:val="none" w:sz="0" w:space="0" w:color="auto"/>
            <w:right w:val="none" w:sz="0" w:space="0" w:color="auto"/>
          </w:divBdr>
          <w:divsChild>
            <w:div w:id="1899901215">
              <w:marLeft w:val="0"/>
              <w:marRight w:val="0"/>
              <w:marTop w:val="300"/>
              <w:marBottom w:val="0"/>
              <w:divBdr>
                <w:top w:val="none" w:sz="0" w:space="0" w:color="auto"/>
                <w:left w:val="none" w:sz="0" w:space="0" w:color="auto"/>
                <w:bottom w:val="none" w:sz="0" w:space="0" w:color="auto"/>
                <w:right w:val="none" w:sz="0" w:space="0" w:color="auto"/>
              </w:divBdr>
            </w:div>
            <w:div w:id="2110734645">
              <w:marLeft w:val="0"/>
              <w:marRight w:val="0"/>
              <w:marTop w:val="0"/>
              <w:marBottom w:val="0"/>
              <w:divBdr>
                <w:top w:val="none" w:sz="0" w:space="0" w:color="auto"/>
                <w:left w:val="none" w:sz="0" w:space="0" w:color="auto"/>
                <w:bottom w:val="none" w:sz="0" w:space="0" w:color="auto"/>
                <w:right w:val="none" w:sz="0" w:space="0" w:color="auto"/>
              </w:divBdr>
              <w:divsChild>
                <w:div w:id="435296134">
                  <w:marLeft w:val="0"/>
                  <w:marRight w:val="0"/>
                  <w:marTop w:val="0"/>
                  <w:marBottom w:val="0"/>
                  <w:divBdr>
                    <w:top w:val="none" w:sz="0" w:space="0" w:color="auto"/>
                    <w:left w:val="none" w:sz="0" w:space="0" w:color="auto"/>
                    <w:bottom w:val="none" w:sz="0" w:space="0" w:color="auto"/>
                    <w:right w:val="none" w:sz="0" w:space="0" w:color="auto"/>
                  </w:divBdr>
                  <w:divsChild>
                    <w:div w:id="914626869">
                      <w:marLeft w:val="0"/>
                      <w:marRight w:val="0"/>
                      <w:marTop w:val="0"/>
                      <w:marBottom w:val="0"/>
                      <w:divBdr>
                        <w:top w:val="none" w:sz="0" w:space="0" w:color="auto"/>
                        <w:left w:val="none" w:sz="0" w:space="0" w:color="auto"/>
                        <w:bottom w:val="none" w:sz="0" w:space="0" w:color="auto"/>
                        <w:right w:val="none" w:sz="0" w:space="0" w:color="auto"/>
                      </w:divBdr>
                      <w:divsChild>
                        <w:div w:id="1596207941">
                          <w:marLeft w:val="0"/>
                          <w:marRight w:val="0"/>
                          <w:marTop w:val="0"/>
                          <w:marBottom w:val="0"/>
                          <w:divBdr>
                            <w:top w:val="none" w:sz="0" w:space="0" w:color="auto"/>
                            <w:left w:val="none" w:sz="0" w:space="0" w:color="auto"/>
                            <w:bottom w:val="none" w:sz="0" w:space="0" w:color="auto"/>
                            <w:right w:val="none" w:sz="0" w:space="0" w:color="auto"/>
                          </w:divBdr>
                          <w:divsChild>
                            <w:div w:id="2018459715">
                              <w:marLeft w:val="0"/>
                              <w:marRight w:val="0"/>
                              <w:marTop w:val="0"/>
                              <w:marBottom w:val="0"/>
                              <w:divBdr>
                                <w:top w:val="none" w:sz="0" w:space="0" w:color="auto"/>
                                <w:left w:val="none" w:sz="0" w:space="0" w:color="auto"/>
                                <w:bottom w:val="none" w:sz="0" w:space="0" w:color="auto"/>
                                <w:right w:val="none" w:sz="0" w:space="0" w:color="auto"/>
                              </w:divBdr>
                            </w:div>
                          </w:divsChild>
                        </w:div>
                        <w:div w:id="1735620158">
                          <w:marLeft w:val="150"/>
                          <w:marRight w:val="150"/>
                          <w:marTop w:val="150"/>
                          <w:marBottom w:val="150"/>
                          <w:divBdr>
                            <w:top w:val="none" w:sz="0" w:space="0" w:color="auto"/>
                            <w:left w:val="none" w:sz="0" w:space="0" w:color="auto"/>
                            <w:bottom w:val="none" w:sz="0" w:space="0" w:color="auto"/>
                            <w:right w:val="none" w:sz="0" w:space="0" w:color="auto"/>
                          </w:divBdr>
                        </w:div>
                        <w:div w:id="1352880966">
                          <w:marLeft w:val="0"/>
                          <w:marRight w:val="0"/>
                          <w:marTop w:val="0"/>
                          <w:marBottom w:val="0"/>
                          <w:divBdr>
                            <w:top w:val="none" w:sz="0" w:space="0" w:color="auto"/>
                            <w:left w:val="none" w:sz="0" w:space="0" w:color="auto"/>
                            <w:bottom w:val="none" w:sz="0" w:space="0" w:color="auto"/>
                            <w:right w:val="none" w:sz="0" w:space="0" w:color="auto"/>
                          </w:divBdr>
                          <w:divsChild>
                            <w:div w:id="1413774991">
                              <w:marLeft w:val="0"/>
                              <w:marRight w:val="0"/>
                              <w:marTop w:val="0"/>
                              <w:marBottom w:val="0"/>
                              <w:divBdr>
                                <w:top w:val="none" w:sz="0" w:space="0" w:color="auto"/>
                                <w:left w:val="none" w:sz="0" w:space="0" w:color="auto"/>
                                <w:bottom w:val="none" w:sz="0" w:space="0" w:color="auto"/>
                                <w:right w:val="none" w:sz="0" w:space="0" w:color="auto"/>
                              </w:divBdr>
                              <w:divsChild>
                                <w:div w:id="1831945716">
                                  <w:marLeft w:val="0"/>
                                  <w:marRight w:val="0"/>
                                  <w:marTop w:val="0"/>
                                  <w:marBottom w:val="0"/>
                                  <w:divBdr>
                                    <w:top w:val="none" w:sz="0" w:space="0" w:color="auto"/>
                                    <w:left w:val="none" w:sz="0" w:space="0" w:color="auto"/>
                                    <w:bottom w:val="none" w:sz="0" w:space="0" w:color="auto"/>
                                    <w:right w:val="none" w:sz="0" w:space="0" w:color="auto"/>
                                  </w:divBdr>
                                  <w:divsChild>
                                    <w:div w:id="237180200">
                                      <w:marLeft w:val="15"/>
                                      <w:marRight w:val="75"/>
                                      <w:marTop w:val="0"/>
                                      <w:marBottom w:val="0"/>
                                      <w:divBdr>
                                        <w:top w:val="single" w:sz="2" w:space="0" w:color="333333"/>
                                        <w:left w:val="single" w:sz="2" w:space="0" w:color="333333"/>
                                        <w:bottom w:val="single" w:sz="2" w:space="0" w:color="333333"/>
                                        <w:right w:val="single" w:sz="2" w:space="0" w:color="333333"/>
                                      </w:divBdr>
                                    </w:div>
                                    <w:div w:id="791247422">
                                      <w:marLeft w:val="0"/>
                                      <w:marRight w:val="0"/>
                                      <w:marTop w:val="0"/>
                                      <w:marBottom w:val="0"/>
                                      <w:divBdr>
                                        <w:top w:val="none" w:sz="0" w:space="0" w:color="auto"/>
                                        <w:left w:val="none" w:sz="0" w:space="0" w:color="auto"/>
                                        <w:bottom w:val="none" w:sz="0" w:space="0" w:color="auto"/>
                                        <w:right w:val="none" w:sz="0" w:space="0" w:color="auto"/>
                                      </w:divBdr>
                                    </w:div>
                                    <w:div w:id="1514805796">
                                      <w:marLeft w:val="300"/>
                                      <w:marRight w:val="0"/>
                                      <w:marTop w:val="0"/>
                                      <w:marBottom w:val="0"/>
                                      <w:divBdr>
                                        <w:top w:val="none" w:sz="0" w:space="0" w:color="auto"/>
                                        <w:left w:val="none" w:sz="0" w:space="0" w:color="auto"/>
                                        <w:bottom w:val="none" w:sz="0" w:space="0" w:color="auto"/>
                                        <w:right w:val="none" w:sz="0" w:space="0" w:color="auto"/>
                                      </w:divBdr>
                                    </w:div>
                                    <w:div w:id="1434663660">
                                      <w:marLeft w:val="15"/>
                                      <w:marRight w:val="75"/>
                                      <w:marTop w:val="0"/>
                                      <w:marBottom w:val="0"/>
                                      <w:divBdr>
                                        <w:top w:val="single" w:sz="2" w:space="0" w:color="333333"/>
                                        <w:left w:val="single" w:sz="2" w:space="0" w:color="333333"/>
                                        <w:bottom w:val="single" w:sz="2" w:space="0" w:color="333333"/>
                                        <w:right w:val="single" w:sz="2" w:space="0" w:color="333333"/>
                                      </w:divBdr>
                                    </w:div>
                                    <w:div w:id="220946514">
                                      <w:marLeft w:val="0"/>
                                      <w:marRight w:val="0"/>
                                      <w:marTop w:val="0"/>
                                      <w:marBottom w:val="0"/>
                                      <w:divBdr>
                                        <w:top w:val="none" w:sz="0" w:space="0" w:color="auto"/>
                                        <w:left w:val="none" w:sz="0" w:space="0" w:color="auto"/>
                                        <w:bottom w:val="none" w:sz="0" w:space="0" w:color="auto"/>
                                        <w:right w:val="none" w:sz="0" w:space="0" w:color="auto"/>
                                      </w:divBdr>
                                    </w:div>
                                    <w:div w:id="1432776797">
                                      <w:marLeft w:val="15"/>
                                      <w:marRight w:val="75"/>
                                      <w:marTop w:val="0"/>
                                      <w:marBottom w:val="0"/>
                                      <w:divBdr>
                                        <w:top w:val="single" w:sz="2" w:space="0" w:color="333333"/>
                                        <w:left w:val="single" w:sz="2" w:space="0" w:color="333333"/>
                                        <w:bottom w:val="single" w:sz="2" w:space="0" w:color="333333"/>
                                        <w:right w:val="single" w:sz="2" w:space="0" w:color="333333"/>
                                      </w:divBdr>
                                    </w:div>
                                    <w:div w:id="1500271030">
                                      <w:marLeft w:val="0"/>
                                      <w:marRight w:val="0"/>
                                      <w:marTop w:val="0"/>
                                      <w:marBottom w:val="0"/>
                                      <w:divBdr>
                                        <w:top w:val="none" w:sz="0" w:space="0" w:color="auto"/>
                                        <w:left w:val="none" w:sz="0" w:space="0" w:color="auto"/>
                                        <w:bottom w:val="none" w:sz="0" w:space="0" w:color="auto"/>
                                        <w:right w:val="none" w:sz="0" w:space="0" w:color="auto"/>
                                      </w:divBdr>
                                    </w:div>
                                    <w:div w:id="1424567705">
                                      <w:marLeft w:val="15"/>
                                      <w:marRight w:val="75"/>
                                      <w:marTop w:val="0"/>
                                      <w:marBottom w:val="0"/>
                                      <w:divBdr>
                                        <w:top w:val="single" w:sz="2" w:space="0" w:color="333333"/>
                                        <w:left w:val="single" w:sz="2" w:space="0" w:color="333333"/>
                                        <w:bottom w:val="single" w:sz="2" w:space="0" w:color="333333"/>
                                        <w:right w:val="single" w:sz="2" w:space="0" w:color="333333"/>
                                      </w:divBdr>
                                    </w:div>
                                    <w:div w:id="1673141650">
                                      <w:marLeft w:val="0"/>
                                      <w:marRight w:val="0"/>
                                      <w:marTop w:val="0"/>
                                      <w:marBottom w:val="0"/>
                                      <w:divBdr>
                                        <w:top w:val="none" w:sz="0" w:space="0" w:color="auto"/>
                                        <w:left w:val="none" w:sz="0" w:space="0" w:color="auto"/>
                                        <w:bottom w:val="none" w:sz="0" w:space="0" w:color="auto"/>
                                        <w:right w:val="none" w:sz="0" w:space="0" w:color="auto"/>
                                      </w:divBdr>
                                    </w:div>
                                  </w:divsChild>
                                </w:div>
                                <w:div w:id="756290787">
                                  <w:marLeft w:val="0"/>
                                  <w:marRight w:val="0"/>
                                  <w:marTop w:val="0"/>
                                  <w:marBottom w:val="0"/>
                                  <w:divBdr>
                                    <w:top w:val="none" w:sz="0" w:space="0" w:color="auto"/>
                                    <w:left w:val="none" w:sz="0" w:space="0" w:color="auto"/>
                                    <w:bottom w:val="none" w:sz="0" w:space="0" w:color="auto"/>
                                    <w:right w:val="none" w:sz="0" w:space="0" w:color="auto"/>
                                  </w:divBdr>
                                  <w:divsChild>
                                    <w:div w:id="1187527043">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9748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21584">
          <w:marLeft w:val="0"/>
          <w:marRight w:val="0"/>
          <w:marTop w:val="0"/>
          <w:marBottom w:val="600"/>
          <w:divBdr>
            <w:top w:val="none" w:sz="0" w:space="0" w:color="auto"/>
            <w:left w:val="none" w:sz="0" w:space="0" w:color="auto"/>
            <w:bottom w:val="none" w:sz="0" w:space="0" w:color="auto"/>
            <w:right w:val="none" w:sz="0" w:space="0" w:color="auto"/>
          </w:divBdr>
          <w:divsChild>
            <w:div w:id="390886520">
              <w:marLeft w:val="0"/>
              <w:marRight w:val="0"/>
              <w:marTop w:val="300"/>
              <w:marBottom w:val="0"/>
              <w:divBdr>
                <w:top w:val="none" w:sz="0" w:space="0" w:color="auto"/>
                <w:left w:val="none" w:sz="0" w:space="0" w:color="auto"/>
                <w:bottom w:val="none" w:sz="0" w:space="0" w:color="auto"/>
                <w:right w:val="none" w:sz="0" w:space="0" w:color="auto"/>
              </w:divBdr>
            </w:div>
            <w:div w:id="1435899869">
              <w:marLeft w:val="0"/>
              <w:marRight w:val="0"/>
              <w:marTop w:val="0"/>
              <w:marBottom w:val="0"/>
              <w:divBdr>
                <w:top w:val="none" w:sz="0" w:space="0" w:color="auto"/>
                <w:left w:val="none" w:sz="0" w:space="0" w:color="auto"/>
                <w:bottom w:val="none" w:sz="0" w:space="0" w:color="auto"/>
                <w:right w:val="none" w:sz="0" w:space="0" w:color="auto"/>
              </w:divBdr>
              <w:divsChild>
                <w:div w:id="511996531">
                  <w:marLeft w:val="0"/>
                  <w:marRight w:val="0"/>
                  <w:marTop w:val="0"/>
                  <w:marBottom w:val="0"/>
                  <w:divBdr>
                    <w:top w:val="none" w:sz="0" w:space="0" w:color="auto"/>
                    <w:left w:val="none" w:sz="0" w:space="0" w:color="auto"/>
                    <w:bottom w:val="none" w:sz="0" w:space="0" w:color="auto"/>
                    <w:right w:val="none" w:sz="0" w:space="0" w:color="auto"/>
                  </w:divBdr>
                  <w:divsChild>
                    <w:div w:id="398483036">
                      <w:marLeft w:val="0"/>
                      <w:marRight w:val="0"/>
                      <w:marTop w:val="0"/>
                      <w:marBottom w:val="0"/>
                      <w:divBdr>
                        <w:top w:val="none" w:sz="0" w:space="0" w:color="auto"/>
                        <w:left w:val="none" w:sz="0" w:space="0" w:color="auto"/>
                        <w:bottom w:val="none" w:sz="0" w:space="0" w:color="auto"/>
                        <w:right w:val="none" w:sz="0" w:space="0" w:color="auto"/>
                      </w:divBdr>
                      <w:divsChild>
                        <w:div w:id="1461877576">
                          <w:marLeft w:val="0"/>
                          <w:marRight w:val="0"/>
                          <w:marTop w:val="0"/>
                          <w:marBottom w:val="0"/>
                          <w:divBdr>
                            <w:top w:val="none" w:sz="0" w:space="0" w:color="auto"/>
                            <w:left w:val="none" w:sz="0" w:space="0" w:color="auto"/>
                            <w:bottom w:val="none" w:sz="0" w:space="0" w:color="auto"/>
                            <w:right w:val="none" w:sz="0" w:space="0" w:color="auto"/>
                          </w:divBdr>
                          <w:divsChild>
                            <w:div w:id="1521357254">
                              <w:marLeft w:val="0"/>
                              <w:marRight w:val="0"/>
                              <w:marTop w:val="0"/>
                              <w:marBottom w:val="0"/>
                              <w:divBdr>
                                <w:top w:val="none" w:sz="0" w:space="0" w:color="auto"/>
                                <w:left w:val="none" w:sz="0" w:space="0" w:color="auto"/>
                                <w:bottom w:val="none" w:sz="0" w:space="0" w:color="auto"/>
                                <w:right w:val="none" w:sz="0" w:space="0" w:color="auto"/>
                              </w:divBdr>
                            </w:div>
                          </w:divsChild>
                        </w:div>
                        <w:div w:id="946545455">
                          <w:marLeft w:val="150"/>
                          <w:marRight w:val="150"/>
                          <w:marTop w:val="150"/>
                          <w:marBottom w:val="150"/>
                          <w:divBdr>
                            <w:top w:val="none" w:sz="0" w:space="0" w:color="auto"/>
                            <w:left w:val="none" w:sz="0" w:space="0" w:color="auto"/>
                            <w:bottom w:val="none" w:sz="0" w:space="0" w:color="auto"/>
                            <w:right w:val="none" w:sz="0" w:space="0" w:color="auto"/>
                          </w:divBdr>
                        </w:div>
                        <w:div w:id="924536878">
                          <w:marLeft w:val="0"/>
                          <w:marRight w:val="0"/>
                          <w:marTop w:val="0"/>
                          <w:marBottom w:val="0"/>
                          <w:divBdr>
                            <w:top w:val="none" w:sz="0" w:space="0" w:color="auto"/>
                            <w:left w:val="none" w:sz="0" w:space="0" w:color="auto"/>
                            <w:bottom w:val="none" w:sz="0" w:space="0" w:color="auto"/>
                            <w:right w:val="none" w:sz="0" w:space="0" w:color="auto"/>
                          </w:divBdr>
                          <w:divsChild>
                            <w:div w:id="1017806308">
                              <w:marLeft w:val="0"/>
                              <w:marRight w:val="0"/>
                              <w:marTop w:val="0"/>
                              <w:marBottom w:val="0"/>
                              <w:divBdr>
                                <w:top w:val="none" w:sz="0" w:space="0" w:color="auto"/>
                                <w:left w:val="none" w:sz="0" w:space="0" w:color="auto"/>
                                <w:bottom w:val="none" w:sz="0" w:space="0" w:color="auto"/>
                                <w:right w:val="none" w:sz="0" w:space="0" w:color="auto"/>
                              </w:divBdr>
                              <w:divsChild>
                                <w:div w:id="1136143786">
                                  <w:marLeft w:val="0"/>
                                  <w:marRight w:val="0"/>
                                  <w:marTop w:val="0"/>
                                  <w:marBottom w:val="0"/>
                                  <w:divBdr>
                                    <w:top w:val="none" w:sz="0" w:space="0" w:color="auto"/>
                                    <w:left w:val="none" w:sz="0" w:space="0" w:color="auto"/>
                                    <w:bottom w:val="none" w:sz="0" w:space="0" w:color="auto"/>
                                    <w:right w:val="none" w:sz="0" w:space="0" w:color="auto"/>
                                  </w:divBdr>
                                  <w:divsChild>
                                    <w:div w:id="516777263">
                                      <w:marLeft w:val="15"/>
                                      <w:marRight w:val="75"/>
                                      <w:marTop w:val="0"/>
                                      <w:marBottom w:val="0"/>
                                      <w:divBdr>
                                        <w:top w:val="single" w:sz="2" w:space="0" w:color="333333"/>
                                        <w:left w:val="single" w:sz="2" w:space="0" w:color="333333"/>
                                        <w:bottom w:val="single" w:sz="2" w:space="0" w:color="333333"/>
                                        <w:right w:val="single" w:sz="2" w:space="0" w:color="333333"/>
                                      </w:divBdr>
                                    </w:div>
                                    <w:div w:id="1481730720">
                                      <w:marLeft w:val="0"/>
                                      <w:marRight w:val="0"/>
                                      <w:marTop w:val="0"/>
                                      <w:marBottom w:val="0"/>
                                      <w:divBdr>
                                        <w:top w:val="none" w:sz="0" w:space="0" w:color="auto"/>
                                        <w:left w:val="none" w:sz="0" w:space="0" w:color="auto"/>
                                        <w:bottom w:val="none" w:sz="0" w:space="0" w:color="auto"/>
                                        <w:right w:val="none" w:sz="0" w:space="0" w:color="auto"/>
                                      </w:divBdr>
                                    </w:div>
                                    <w:div w:id="847646035">
                                      <w:marLeft w:val="300"/>
                                      <w:marRight w:val="0"/>
                                      <w:marTop w:val="0"/>
                                      <w:marBottom w:val="0"/>
                                      <w:divBdr>
                                        <w:top w:val="none" w:sz="0" w:space="0" w:color="auto"/>
                                        <w:left w:val="none" w:sz="0" w:space="0" w:color="auto"/>
                                        <w:bottom w:val="none" w:sz="0" w:space="0" w:color="auto"/>
                                        <w:right w:val="none" w:sz="0" w:space="0" w:color="auto"/>
                                      </w:divBdr>
                                    </w:div>
                                    <w:div w:id="644507800">
                                      <w:marLeft w:val="15"/>
                                      <w:marRight w:val="75"/>
                                      <w:marTop w:val="0"/>
                                      <w:marBottom w:val="0"/>
                                      <w:divBdr>
                                        <w:top w:val="single" w:sz="2" w:space="0" w:color="333333"/>
                                        <w:left w:val="single" w:sz="2" w:space="0" w:color="333333"/>
                                        <w:bottom w:val="single" w:sz="2" w:space="0" w:color="333333"/>
                                        <w:right w:val="single" w:sz="2" w:space="0" w:color="333333"/>
                                      </w:divBdr>
                                    </w:div>
                                    <w:div w:id="787547349">
                                      <w:marLeft w:val="0"/>
                                      <w:marRight w:val="0"/>
                                      <w:marTop w:val="0"/>
                                      <w:marBottom w:val="0"/>
                                      <w:divBdr>
                                        <w:top w:val="none" w:sz="0" w:space="0" w:color="auto"/>
                                        <w:left w:val="none" w:sz="0" w:space="0" w:color="auto"/>
                                        <w:bottom w:val="none" w:sz="0" w:space="0" w:color="auto"/>
                                        <w:right w:val="none" w:sz="0" w:space="0" w:color="auto"/>
                                      </w:divBdr>
                                    </w:div>
                                    <w:div w:id="1698310729">
                                      <w:marLeft w:val="15"/>
                                      <w:marRight w:val="75"/>
                                      <w:marTop w:val="0"/>
                                      <w:marBottom w:val="0"/>
                                      <w:divBdr>
                                        <w:top w:val="single" w:sz="2" w:space="0" w:color="333333"/>
                                        <w:left w:val="single" w:sz="2" w:space="0" w:color="333333"/>
                                        <w:bottom w:val="single" w:sz="2" w:space="0" w:color="333333"/>
                                        <w:right w:val="single" w:sz="2" w:space="0" w:color="333333"/>
                                      </w:divBdr>
                                    </w:div>
                                    <w:div w:id="1403334910">
                                      <w:marLeft w:val="0"/>
                                      <w:marRight w:val="0"/>
                                      <w:marTop w:val="0"/>
                                      <w:marBottom w:val="0"/>
                                      <w:divBdr>
                                        <w:top w:val="none" w:sz="0" w:space="0" w:color="auto"/>
                                        <w:left w:val="none" w:sz="0" w:space="0" w:color="auto"/>
                                        <w:bottom w:val="none" w:sz="0" w:space="0" w:color="auto"/>
                                        <w:right w:val="none" w:sz="0" w:space="0" w:color="auto"/>
                                      </w:divBdr>
                                    </w:div>
                                    <w:div w:id="413750180">
                                      <w:marLeft w:val="15"/>
                                      <w:marRight w:val="75"/>
                                      <w:marTop w:val="0"/>
                                      <w:marBottom w:val="0"/>
                                      <w:divBdr>
                                        <w:top w:val="single" w:sz="2" w:space="0" w:color="333333"/>
                                        <w:left w:val="single" w:sz="2" w:space="0" w:color="333333"/>
                                        <w:bottom w:val="single" w:sz="2" w:space="0" w:color="333333"/>
                                        <w:right w:val="single" w:sz="2" w:space="0" w:color="333333"/>
                                      </w:divBdr>
                                    </w:div>
                                    <w:div w:id="1490172289">
                                      <w:marLeft w:val="0"/>
                                      <w:marRight w:val="0"/>
                                      <w:marTop w:val="0"/>
                                      <w:marBottom w:val="0"/>
                                      <w:divBdr>
                                        <w:top w:val="none" w:sz="0" w:space="0" w:color="auto"/>
                                        <w:left w:val="none" w:sz="0" w:space="0" w:color="auto"/>
                                        <w:bottom w:val="none" w:sz="0" w:space="0" w:color="auto"/>
                                        <w:right w:val="none" w:sz="0" w:space="0" w:color="auto"/>
                                      </w:divBdr>
                                    </w:div>
                                    <w:div w:id="312148194">
                                      <w:marLeft w:val="300"/>
                                      <w:marRight w:val="0"/>
                                      <w:marTop w:val="0"/>
                                      <w:marBottom w:val="0"/>
                                      <w:divBdr>
                                        <w:top w:val="none" w:sz="0" w:space="0" w:color="auto"/>
                                        <w:left w:val="none" w:sz="0" w:space="0" w:color="auto"/>
                                        <w:bottom w:val="none" w:sz="0" w:space="0" w:color="auto"/>
                                        <w:right w:val="none" w:sz="0" w:space="0" w:color="auto"/>
                                      </w:divBdr>
                                    </w:div>
                                    <w:div w:id="1852141902">
                                      <w:marLeft w:val="15"/>
                                      <w:marRight w:val="75"/>
                                      <w:marTop w:val="0"/>
                                      <w:marBottom w:val="0"/>
                                      <w:divBdr>
                                        <w:top w:val="single" w:sz="2" w:space="0" w:color="333333"/>
                                        <w:left w:val="single" w:sz="2" w:space="0" w:color="333333"/>
                                        <w:bottom w:val="single" w:sz="2" w:space="0" w:color="333333"/>
                                        <w:right w:val="single" w:sz="2" w:space="0" w:color="333333"/>
                                      </w:divBdr>
                                    </w:div>
                                    <w:div w:id="2035763507">
                                      <w:marLeft w:val="0"/>
                                      <w:marRight w:val="0"/>
                                      <w:marTop w:val="0"/>
                                      <w:marBottom w:val="0"/>
                                      <w:divBdr>
                                        <w:top w:val="none" w:sz="0" w:space="0" w:color="auto"/>
                                        <w:left w:val="none" w:sz="0" w:space="0" w:color="auto"/>
                                        <w:bottom w:val="none" w:sz="0" w:space="0" w:color="auto"/>
                                        <w:right w:val="none" w:sz="0" w:space="0" w:color="auto"/>
                                      </w:divBdr>
                                    </w:div>
                                  </w:divsChild>
                                </w:div>
                                <w:div w:id="685403942">
                                  <w:marLeft w:val="0"/>
                                  <w:marRight w:val="0"/>
                                  <w:marTop w:val="0"/>
                                  <w:marBottom w:val="0"/>
                                  <w:divBdr>
                                    <w:top w:val="none" w:sz="0" w:space="0" w:color="auto"/>
                                    <w:left w:val="none" w:sz="0" w:space="0" w:color="auto"/>
                                    <w:bottom w:val="none" w:sz="0" w:space="0" w:color="auto"/>
                                    <w:right w:val="none" w:sz="0" w:space="0" w:color="auto"/>
                                  </w:divBdr>
                                  <w:divsChild>
                                    <w:div w:id="1518958343">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759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285387">
          <w:marLeft w:val="0"/>
          <w:marRight w:val="0"/>
          <w:marTop w:val="0"/>
          <w:marBottom w:val="600"/>
          <w:divBdr>
            <w:top w:val="none" w:sz="0" w:space="0" w:color="auto"/>
            <w:left w:val="none" w:sz="0" w:space="0" w:color="auto"/>
            <w:bottom w:val="none" w:sz="0" w:space="0" w:color="auto"/>
            <w:right w:val="none" w:sz="0" w:space="0" w:color="auto"/>
          </w:divBdr>
          <w:divsChild>
            <w:div w:id="1377581923">
              <w:marLeft w:val="0"/>
              <w:marRight w:val="0"/>
              <w:marTop w:val="300"/>
              <w:marBottom w:val="0"/>
              <w:divBdr>
                <w:top w:val="none" w:sz="0" w:space="0" w:color="auto"/>
                <w:left w:val="none" w:sz="0" w:space="0" w:color="auto"/>
                <w:bottom w:val="none" w:sz="0" w:space="0" w:color="auto"/>
                <w:right w:val="none" w:sz="0" w:space="0" w:color="auto"/>
              </w:divBdr>
            </w:div>
            <w:div w:id="1073237793">
              <w:marLeft w:val="0"/>
              <w:marRight w:val="0"/>
              <w:marTop w:val="0"/>
              <w:marBottom w:val="0"/>
              <w:divBdr>
                <w:top w:val="none" w:sz="0" w:space="0" w:color="auto"/>
                <w:left w:val="none" w:sz="0" w:space="0" w:color="auto"/>
                <w:bottom w:val="none" w:sz="0" w:space="0" w:color="auto"/>
                <w:right w:val="none" w:sz="0" w:space="0" w:color="auto"/>
              </w:divBdr>
              <w:divsChild>
                <w:div w:id="1891574291">
                  <w:marLeft w:val="0"/>
                  <w:marRight w:val="0"/>
                  <w:marTop w:val="0"/>
                  <w:marBottom w:val="0"/>
                  <w:divBdr>
                    <w:top w:val="none" w:sz="0" w:space="0" w:color="auto"/>
                    <w:left w:val="none" w:sz="0" w:space="0" w:color="auto"/>
                    <w:bottom w:val="none" w:sz="0" w:space="0" w:color="auto"/>
                    <w:right w:val="none" w:sz="0" w:space="0" w:color="auto"/>
                  </w:divBdr>
                  <w:divsChild>
                    <w:div w:id="222715800">
                      <w:marLeft w:val="0"/>
                      <w:marRight w:val="0"/>
                      <w:marTop w:val="0"/>
                      <w:marBottom w:val="0"/>
                      <w:divBdr>
                        <w:top w:val="none" w:sz="0" w:space="0" w:color="auto"/>
                        <w:left w:val="none" w:sz="0" w:space="0" w:color="auto"/>
                        <w:bottom w:val="none" w:sz="0" w:space="0" w:color="auto"/>
                        <w:right w:val="none" w:sz="0" w:space="0" w:color="auto"/>
                      </w:divBdr>
                      <w:divsChild>
                        <w:div w:id="999112943">
                          <w:marLeft w:val="0"/>
                          <w:marRight w:val="0"/>
                          <w:marTop w:val="0"/>
                          <w:marBottom w:val="0"/>
                          <w:divBdr>
                            <w:top w:val="none" w:sz="0" w:space="0" w:color="auto"/>
                            <w:left w:val="none" w:sz="0" w:space="0" w:color="auto"/>
                            <w:bottom w:val="none" w:sz="0" w:space="0" w:color="auto"/>
                            <w:right w:val="none" w:sz="0" w:space="0" w:color="auto"/>
                          </w:divBdr>
                          <w:divsChild>
                            <w:div w:id="1316300087">
                              <w:marLeft w:val="0"/>
                              <w:marRight w:val="0"/>
                              <w:marTop w:val="0"/>
                              <w:marBottom w:val="0"/>
                              <w:divBdr>
                                <w:top w:val="none" w:sz="0" w:space="0" w:color="auto"/>
                                <w:left w:val="none" w:sz="0" w:space="0" w:color="auto"/>
                                <w:bottom w:val="none" w:sz="0" w:space="0" w:color="auto"/>
                                <w:right w:val="none" w:sz="0" w:space="0" w:color="auto"/>
                              </w:divBdr>
                            </w:div>
                          </w:divsChild>
                        </w:div>
                        <w:div w:id="914974403">
                          <w:marLeft w:val="150"/>
                          <w:marRight w:val="150"/>
                          <w:marTop w:val="150"/>
                          <w:marBottom w:val="150"/>
                          <w:divBdr>
                            <w:top w:val="none" w:sz="0" w:space="0" w:color="auto"/>
                            <w:left w:val="none" w:sz="0" w:space="0" w:color="auto"/>
                            <w:bottom w:val="none" w:sz="0" w:space="0" w:color="auto"/>
                            <w:right w:val="none" w:sz="0" w:space="0" w:color="auto"/>
                          </w:divBdr>
                        </w:div>
                        <w:div w:id="504906030">
                          <w:marLeft w:val="0"/>
                          <w:marRight w:val="0"/>
                          <w:marTop w:val="0"/>
                          <w:marBottom w:val="0"/>
                          <w:divBdr>
                            <w:top w:val="none" w:sz="0" w:space="0" w:color="auto"/>
                            <w:left w:val="none" w:sz="0" w:space="0" w:color="auto"/>
                            <w:bottom w:val="none" w:sz="0" w:space="0" w:color="auto"/>
                            <w:right w:val="none" w:sz="0" w:space="0" w:color="auto"/>
                          </w:divBdr>
                          <w:divsChild>
                            <w:div w:id="1920210199">
                              <w:marLeft w:val="0"/>
                              <w:marRight w:val="0"/>
                              <w:marTop w:val="0"/>
                              <w:marBottom w:val="0"/>
                              <w:divBdr>
                                <w:top w:val="none" w:sz="0" w:space="0" w:color="auto"/>
                                <w:left w:val="none" w:sz="0" w:space="0" w:color="auto"/>
                                <w:bottom w:val="none" w:sz="0" w:space="0" w:color="auto"/>
                                <w:right w:val="none" w:sz="0" w:space="0" w:color="auto"/>
                              </w:divBdr>
                              <w:divsChild>
                                <w:div w:id="45684867">
                                  <w:marLeft w:val="0"/>
                                  <w:marRight w:val="0"/>
                                  <w:marTop w:val="0"/>
                                  <w:marBottom w:val="0"/>
                                  <w:divBdr>
                                    <w:top w:val="none" w:sz="0" w:space="0" w:color="auto"/>
                                    <w:left w:val="none" w:sz="0" w:space="0" w:color="auto"/>
                                    <w:bottom w:val="none" w:sz="0" w:space="0" w:color="auto"/>
                                    <w:right w:val="none" w:sz="0" w:space="0" w:color="auto"/>
                                  </w:divBdr>
                                  <w:divsChild>
                                    <w:div w:id="1036854973">
                                      <w:marLeft w:val="15"/>
                                      <w:marRight w:val="75"/>
                                      <w:marTop w:val="0"/>
                                      <w:marBottom w:val="0"/>
                                      <w:divBdr>
                                        <w:top w:val="single" w:sz="2" w:space="0" w:color="333333"/>
                                        <w:left w:val="single" w:sz="2" w:space="0" w:color="333333"/>
                                        <w:bottom w:val="single" w:sz="2" w:space="0" w:color="333333"/>
                                        <w:right w:val="single" w:sz="2" w:space="0" w:color="333333"/>
                                      </w:divBdr>
                                    </w:div>
                                    <w:div w:id="818351664">
                                      <w:marLeft w:val="0"/>
                                      <w:marRight w:val="0"/>
                                      <w:marTop w:val="0"/>
                                      <w:marBottom w:val="0"/>
                                      <w:divBdr>
                                        <w:top w:val="none" w:sz="0" w:space="0" w:color="auto"/>
                                        <w:left w:val="none" w:sz="0" w:space="0" w:color="auto"/>
                                        <w:bottom w:val="none" w:sz="0" w:space="0" w:color="auto"/>
                                        <w:right w:val="none" w:sz="0" w:space="0" w:color="auto"/>
                                      </w:divBdr>
                                    </w:div>
                                    <w:div w:id="1717465781">
                                      <w:marLeft w:val="15"/>
                                      <w:marRight w:val="75"/>
                                      <w:marTop w:val="0"/>
                                      <w:marBottom w:val="0"/>
                                      <w:divBdr>
                                        <w:top w:val="single" w:sz="2" w:space="0" w:color="333333"/>
                                        <w:left w:val="single" w:sz="2" w:space="0" w:color="333333"/>
                                        <w:bottom w:val="single" w:sz="2" w:space="0" w:color="333333"/>
                                        <w:right w:val="single" w:sz="2" w:space="0" w:color="333333"/>
                                      </w:divBdr>
                                    </w:div>
                                    <w:div w:id="1104688752">
                                      <w:marLeft w:val="0"/>
                                      <w:marRight w:val="0"/>
                                      <w:marTop w:val="0"/>
                                      <w:marBottom w:val="0"/>
                                      <w:divBdr>
                                        <w:top w:val="none" w:sz="0" w:space="0" w:color="auto"/>
                                        <w:left w:val="none" w:sz="0" w:space="0" w:color="auto"/>
                                        <w:bottom w:val="none" w:sz="0" w:space="0" w:color="auto"/>
                                        <w:right w:val="none" w:sz="0" w:space="0" w:color="auto"/>
                                      </w:divBdr>
                                    </w:div>
                                    <w:div w:id="192118477">
                                      <w:marLeft w:val="15"/>
                                      <w:marRight w:val="75"/>
                                      <w:marTop w:val="0"/>
                                      <w:marBottom w:val="0"/>
                                      <w:divBdr>
                                        <w:top w:val="single" w:sz="2" w:space="0" w:color="333333"/>
                                        <w:left w:val="single" w:sz="2" w:space="0" w:color="333333"/>
                                        <w:bottom w:val="single" w:sz="2" w:space="0" w:color="333333"/>
                                        <w:right w:val="single" w:sz="2" w:space="0" w:color="333333"/>
                                      </w:divBdr>
                                    </w:div>
                                    <w:div w:id="795097668">
                                      <w:marLeft w:val="0"/>
                                      <w:marRight w:val="0"/>
                                      <w:marTop w:val="0"/>
                                      <w:marBottom w:val="0"/>
                                      <w:divBdr>
                                        <w:top w:val="none" w:sz="0" w:space="0" w:color="auto"/>
                                        <w:left w:val="none" w:sz="0" w:space="0" w:color="auto"/>
                                        <w:bottom w:val="none" w:sz="0" w:space="0" w:color="auto"/>
                                        <w:right w:val="none" w:sz="0" w:space="0" w:color="auto"/>
                                      </w:divBdr>
                                    </w:div>
                                    <w:div w:id="1670252743">
                                      <w:marLeft w:val="300"/>
                                      <w:marRight w:val="0"/>
                                      <w:marTop w:val="0"/>
                                      <w:marBottom w:val="0"/>
                                      <w:divBdr>
                                        <w:top w:val="none" w:sz="0" w:space="0" w:color="auto"/>
                                        <w:left w:val="none" w:sz="0" w:space="0" w:color="auto"/>
                                        <w:bottom w:val="none" w:sz="0" w:space="0" w:color="auto"/>
                                        <w:right w:val="none" w:sz="0" w:space="0" w:color="auto"/>
                                      </w:divBdr>
                                    </w:div>
                                    <w:div w:id="1118992140">
                                      <w:marLeft w:val="15"/>
                                      <w:marRight w:val="75"/>
                                      <w:marTop w:val="0"/>
                                      <w:marBottom w:val="0"/>
                                      <w:divBdr>
                                        <w:top w:val="single" w:sz="2" w:space="0" w:color="333333"/>
                                        <w:left w:val="single" w:sz="2" w:space="0" w:color="333333"/>
                                        <w:bottom w:val="single" w:sz="2" w:space="0" w:color="333333"/>
                                        <w:right w:val="single" w:sz="2" w:space="0" w:color="333333"/>
                                      </w:divBdr>
                                    </w:div>
                                    <w:div w:id="570890554">
                                      <w:marLeft w:val="0"/>
                                      <w:marRight w:val="0"/>
                                      <w:marTop w:val="0"/>
                                      <w:marBottom w:val="0"/>
                                      <w:divBdr>
                                        <w:top w:val="none" w:sz="0" w:space="0" w:color="auto"/>
                                        <w:left w:val="none" w:sz="0" w:space="0" w:color="auto"/>
                                        <w:bottom w:val="none" w:sz="0" w:space="0" w:color="auto"/>
                                        <w:right w:val="none" w:sz="0" w:space="0" w:color="auto"/>
                                      </w:divBdr>
                                    </w:div>
                                    <w:div w:id="1193570783">
                                      <w:marLeft w:val="15"/>
                                      <w:marRight w:val="75"/>
                                      <w:marTop w:val="0"/>
                                      <w:marBottom w:val="0"/>
                                      <w:divBdr>
                                        <w:top w:val="single" w:sz="2" w:space="0" w:color="333333"/>
                                        <w:left w:val="single" w:sz="2" w:space="0" w:color="333333"/>
                                        <w:bottom w:val="single" w:sz="2" w:space="0" w:color="333333"/>
                                        <w:right w:val="single" w:sz="2" w:space="0" w:color="333333"/>
                                      </w:divBdr>
                                    </w:div>
                                    <w:div w:id="699278212">
                                      <w:marLeft w:val="0"/>
                                      <w:marRight w:val="0"/>
                                      <w:marTop w:val="0"/>
                                      <w:marBottom w:val="0"/>
                                      <w:divBdr>
                                        <w:top w:val="none" w:sz="0" w:space="0" w:color="auto"/>
                                        <w:left w:val="none" w:sz="0" w:space="0" w:color="auto"/>
                                        <w:bottom w:val="none" w:sz="0" w:space="0" w:color="auto"/>
                                        <w:right w:val="none" w:sz="0" w:space="0" w:color="auto"/>
                                      </w:divBdr>
                                    </w:div>
                                    <w:div w:id="593124158">
                                      <w:marLeft w:val="300"/>
                                      <w:marRight w:val="0"/>
                                      <w:marTop w:val="0"/>
                                      <w:marBottom w:val="0"/>
                                      <w:divBdr>
                                        <w:top w:val="none" w:sz="0" w:space="0" w:color="auto"/>
                                        <w:left w:val="none" w:sz="0" w:space="0" w:color="auto"/>
                                        <w:bottom w:val="none" w:sz="0" w:space="0" w:color="auto"/>
                                        <w:right w:val="none" w:sz="0" w:space="0" w:color="auto"/>
                                      </w:divBdr>
                                    </w:div>
                                  </w:divsChild>
                                </w:div>
                                <w:div w:id="2041003719">
                                  <w:marLeft w:val="0"/>
                                  <w:marRight w:val="0"/>
                                  <w:marTop w:val="0"/>
                                  <w:marBottom w:val="0"/>
                                  <w:divBdr>
                                    <w:top w:val="none" w:sz="0" w:space="0" w:color="auto"/>
                                    <w:left w:val="none" w:sz="0" w:space="0" w:color="auto"/>
                                    <w:bottom w:val="none" w:sz="0" w:space="0" w:color="auto"/>
                                    <w:right w:val="none" w:sz="0" w:space="0" w:color="auto"/>
                                  </w:divBdr>
                                  <w:divsChild>
                                    <w:div w:id="1938517296">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9433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5179">
          <w:marLeft w:val="0"/>
          <w:marRight w:val="0"/>
          <w:marTop w:val="0"/>
          <w:marBottom w:val="600"/>
          <w:divBdr>
            <w:top w:val="none" w:sz="0" w:space="0" w:color="auto"/>
            <w:left w:val="none" w:sz="0" w:space="0" w:color="auto"/>
            <w:bottom w:val="none" w:sz="0" w:space="0" w:color="auto"/>
            <w:right w:val="none" w:sz="0" w:space="0" w:color="auto"/>
          </w:divBdr>
          <w:divsChild>
            <w:div w:id="1035697732">
              <w:marLeft w:val="0"/>
              <w:marRight w:val="0"/>
              <w:marTop w:val="300"/>
              <w:marBottom w:val="0"/>
              <w:divBdr>
                <w:top w:val="none" w:sz="0" w:space="0" w:color="auto"/>
                <w:left w:val="none" w:sz="0" w:space="0" w:color="auto"/>
                <w:bottom w:val="none" w:sz="0" w:space="0" w:color="auto"/>
                <w:right w:val="none" w:sz="0" w:space="0" w:color="auto"/>
              </w:divBdr>
            </w:div>
            <w:div w:id="533084174">
              <w:marLeft w:val="0"/>
              <w:marRight w:val="0"/>
              <w:marTop w:val="0"/>
              <w:marBottom w:val="0"/>
              <w:divBdr>
                <w:top w:val="none" w:sz="0" w:space="0" w:color="auto"/>
                <w:left w:val="none" w:sz="0" w:space="0" w:color="auto"/>
                <w:bottom w:val="none" w:sz="0" w:space="0" w:color="auto"/>
                <w:right w:val="none" w:sz="0" w:space="0" w:color="auto"/>
              </w:divBdr>
              <w:divsChild>
                <w:div w:id="672143779">
                  <w:marLeft w:val="0"/>
                  <w:marRight w:val="0"/>
                  <w:marTop w:val="0"/>
                  <w:marBottom w:val="0"/>
                  <w:divBdr>
                    <w:top w:val="none" w:sz="0" w:space="0" w:color="auto"/>
                    <w:left w:val="none" w:sz="0" w:space="0" w:color="auto"/>
                    <w:bottom w:val="none" w:sz="0" w:space="0" w:color="auto"/>
                    <w:right w:val="none" w:sz="0" w:space="0" w:color="auto"/>
                  </w:divBdr>
                  <w:divsChild>
                    <w:div w:id="1536507836">
                      <w:marLeft w:val="0"/>
                      <w:marRight w:val="0"/>
                      <w:marTop w:val="0"/>
                      <w:marBottom w:val="0"/>
                      <w:divBdr>
                        <w:top w:val="none" w:sz="0" w:space="0" w:color="auto"/>
                        <w:left w:val="none" w:sz="0" w:space="0" w:color="auto"/>
                        <w:bottom w:val="none" w:sz="0" w:space="0" w:color="auto"/>
                        <w:right w:val="none" w:sz="0" w:space="0" w:color="auto"/>
                      </w:divBdr>
                      <w:divsChild>
                        <w:div w:id="1058045035">
                          <w:marLeft w:val="0"/>
                          <w:marRight w:val="0"/>
                          <w:marTop w:val="0"/>
                          <w:marBottom w:val="0"/>
                          <w:divBdr>
                            <w:top w:val="none" w:sz="0" w:space="0" w:color="auto"/>
                            <w:left w:val="none" w:sz="0" w:space="0" w:color="auto"/>
                            <w:bottom w:val="none" w:sz="0" w:space="0" w:color="auto"/>
                            <w:right w:val="none" w:sz="0" w:space="0" w:color="auto"/>
                          </w:divBdr>
                          <w:divsChild>
                            <w:div w:id="831063636">
                              <w:marLeft w:val="0"/>
                              <w:marRight w:val="0"/>
                              <w:marTop w:val="0"/>
                              <w:marBottom w:val="0"/>
                              <w:divBdr>
                                <w:top w:val="none" w:sz="0" w:space="0" w:color="auto"/>
                                <w:left w:val="none" w:sz="0" w:space="0" w:color="auto"/>
                                <w:bottom w:val="none" w:sz="0" w:space="0" w:color="auto"/>
                                <w:right w:val="none" w:sz="0" w:space="0" w:color="auto"/>
                              </w:divBdr>
                            </w:div>
                          </w:divsChild>
                        </w:div>
                        <w:div w:id="1376808980">
                          <w:marLeft w:val="150"/>
                          <w:marRight w:val="150"/>
                          <w:marTop w:val="150"/>
                          <w:marBottom w:val="150"/>
                          <w:divBdr>
                            <w:top w:val="none" w:sz="0" w:space="0" w:color="auto"/>
                            <w:left w:val="none" w:sz="0" w:space="0" w:color="auto"/>
                            <w:bottom w:val="none" w:sz="0" w:space="0" w:color="auto"/>
                            <w:right w:val="none" w:sz="0" w:space="0" w:color="auto"/>
                          </w:divBdr>
                        </w:div>
                        <w:div w:id="504907690">
                          <w:marLeft w:val="0"/>
                          <w:marRight w:val="0"/>
                          <w:marTop w:val="0"/>
                          <w:marBottom w:val="0"/>
                          <w:divBdr>
                            <w:top w:val="none" w:sz="0" w:space="0" w:color="auto"/>
                            <w:left w:val="none" w:sz="0" w:space="0" w:color="auto"/>
                            <w:bottom w:val="none" w:sz="0" w:space="0" w:color="auto"/>
                            <w:right w:val="none" w:sz="0" w:space="0" w:color="auto"/>
                          </w:divBdr>
                          <w:divsChild>
                            <w:div w:id="579218269">
                              <w:marLeft w:val="0"/>
                              <w:marRight w:val="0"/>
                              <w:marTop w:val="0"/>
                              <w:marBottom w:val="0"/>
                              <w:divBdr>
                                <w:top w:val="none" w:sz="0" w:space="0" w:color="auto"/>
                                <w:left w:val="none" w:sz="0" w:space="0" w:color="auto"/>
                                <w:bottom w:val="none" w:sz="0" w:space="0" w:color="auto"/>
                                <w:right w:val="none" w:sz="0" w:space="0" w:color="auto"/>
                              </w:divBdr>
                              <w:divsChild>
                                <w:div w:id="1468862234">
                                  <w:marLeft w:val="0"/>
                                  <w:marRight w:val="0"/>
                                  <w:marTop w:val="0"/>
                                  <w:marBottom w:val="0"/>
                                  <w:divBdr>
                                    <w:top w:val="none" w:sz="0" w:space="0" w:color="auto"/>
                                    <w:left w:val="none" w:sz="0" w:space="0" w:color="auto"/>
                                    <w:bottom w:val="none" w:sz="0" w:space="0" w:color="auto"/>
                                    <w:right w:val="none" w:sz="0" w:space="0" w:color="auto"/>
                                  </w:divBdr>
                                  <w:divsChild>
                                    <w:div w:id="424227504">
                                      <w:marLeft w:val="15"/>
                                      <w:marRight w:val="75"/>
                                      <w:marTop w:val="0"/>
                                      <w:marBottom w:val="0"/>
                                      <w:divBdr>
                                        <w:top w:val="single" w:sz="2" w:space="0" w:color="333333"/>
                                        <w:left w:val="single" w:sz="2" w:space="0" w:color="333333"/>
                                        <w:bottom w:val="single" w:sz="2" w:space="0" w:color="333333"/>
                                        <w:right w:val="single" w:sz="2" w:space="0" w:color="333333"/>
                                      </w:divBdr>
                                    </w:div>
                                    <w:div w:id="345206157">
                                      <w:marLeft w:val="0"/>
                                      <w:marRight w:val="0"/>
                                      <w:marTop w:val="0"/>
                                      <w:marBottom w:val="0"/>
                                      <w:divBdr>
                                        <w:top w:val="none" w:sz="0" w:space="0" w:color="auto"/>
                                        <w:left w:val="none" w:sz="0" w:space="0" w:color="auto"/>
                                        <w:bottom w:val="none" w:sz="0" w:space="0" w:color="auto"/>
                                        <w:right w:val="none" w:sz="0" w:space="0" w:color="auto"/>
                                      </w:divBdr>
                                    </w:div>
                                    <w:div w:id="1785075498">
                                      <w:marLeft w:val="15"/>
                                      <w:marRight w:val="75"/>
                                      <w:marTop w:val="0"/>
                                      <w:marBottom w:val="0"/>
                                      <w:divBdr>
                                        <w:top w:val="single" w:sz="2" w:space="0" w:color="333333"/>
                                        <w:left w:val="single" w:sz="2" w:space="0" w:color="333333"/>
                                        <w:bottom w:val="single" w:sz="2" w:space="0" w:color="333333"/>
                                        <w:right w:val="single" w:sz="2" w:space="0" w:color="333333"/>
                                      </w:divBdr>
                                    </w:div>
                                    <w:div w:id="836965398">
                                      <w:marLeft w:val="0"/>
                                      <w:marRight w:val="0"/>
                                      <w:marTop w:val="0"/>
                                      <w:marBottom w:val="0"/>
                                      <w:divBdr>
                                        <w:top w:val="none" w:sz="0" w:space="0" w:color="auto"/>
                                        <w:left w:val="none" w:sz="0" w:space="0" w:color="auto"/>
                                        <w:bottom w:val="none" w:sz="0" w:space="0" w:color="auto"/>
                                        <w:right w:val="none" w:sz="0" w:space="0" w:color="auto"/>
                                      </w:divBdr>
                                    </w:div>
                                    <w:div w:id="198981062">
                                      <w:marLeft w:val="300"/>
                                      <w:marRight w:val="0"/>
                                      <w:marTop w:val="0"/>
                                      <w:marBottom w:val="0"/>
                                      <w:divBdr>
                                        <w:top w:val="none" w:sz="0" w:space="0" w:color="auto"/>
                                        <w:left w:val="none" w:sz="0" w:space="0" w:color="auto"/>
                                        <w:bottom w:val="none" w:sz="0" w:space="0" w:color="auto"/>
                                        <w:right w:val="none" w:sz="0" w:space="0" w:color="auto"/>
                                      </w:divBdr>
                                    </w:div>
                                    <w:div w:id="1958102946">
                                      <w:marLeft w:val="15"/>
                                      <w:marRight w:val="75"/>
                                      <w:marTop w:val="0"/>
                                      <w:marBottom w:val="0"/>
                                      <w:divBdr>
                                        <w:top w:val="single" w:sz="2" w:space="0" w:color="333333"/>
                                        <w:left w:val="single" w:sz="2" w:space="0" w:color="333333"/>
                                        <w:bottom w:val="single" w:sz="2" w:space="0" w:color="333333"/>
                                        <w:right w:val="single" w:sz="2" w:space="0" w:color="333333"/>
                                      </w:divBdr>
                                    </w:div>
                                    <w:div w:id="484660737">
                                      <w:marLeft w:val="0"/>
                                      <w:marRight w:val="0"/>
                                      <w:marTop w:val="0"/>
                                      <w:marBottom w:val="0"/>
                                      <w:divBdr>
                                        <w:top w:val="none" w:sz="0" w:space="0" w:color="auto"/>
                                        <w:left w:val="none" w:sz="0" w:space="0" w:color="auto"/>
                                        <w:bottom w:val="none" w:sz="0" w:space="0" w:color="auto"/>
                                        <w:right w:val="none" w:sz="0" w:space="0" w:color="auto"/>
                                      </w:divBdr>
                                    </w:div>
                                    <w:div w:id="2119444250">
                                      <w:marLeft w:val="15"/>
                                      <w:marRight w:val="75"/>
                                      <w:marTop w:val="0"/>
                                      <w:marBottom w:val="0"/>
                                      <w:divBdr>
                                        <w:top w:val="single" w:sz="2" w:space="0" w:color="333333"/>
                                        <w:left w:val="single" w:sz="2" w:space="0" w:color="333333"/>
                                        <w:bottom w:val="single" w:sz="2" w:space="0" w:color="333333"/>
                                        <w:right w:val="single" w:sz="2" w:space="0" w:color="333333"/>
                                      </w:divBdr>
                                    </w:div>
                                    <w:div w:id="923343062">
                                      <w:marLeft w:val="0"/>
                                      <w:marRight w:val="0"/>
                                      <w:marTop w:val="0"/>
                                      <w:marBottom w:val="0"/>
                                      <w:divBdr>
                                        <w:top w:val="none" w:sz="0" w:space="0" w:color="auto"/>
                                        <w:left w:val="none" w:sz="0" w:space="0" w:color="auto"/>
                                        <w:bottom w:val="none" w:sz="0" w:space="0" w:color="auto"/>
                                        <w:right w:val="none" w:sz="0" w:space="0" w:color="auto"/>
                                      </w:divBdr>
                                    </w:div>
                                  </w:divsChild>
                                </w:div>
                                <w:div w:id="178203145">
                                  <w:marLeft w:val="0"/>
                                  <w:marRight w:val="0"/>
                                  <w:marTop w:val="0"/>
                                  <w:marBottom w:val="0"/>
                                  <w:divBdr>
                                    <w:top w:val="none" w:sz="0" w:space="0" w:color="auto"/>
                                    <w:left w:val="none" w:sz="0" w:space="0" w:color="auto"/>
                                    <w:bottom w:val="none" w:sz="0" w:space="0" w:color="auto"/>
                                    <w:right w:val="none" w:sz="0" w:space="0" w:color="auto"/>
                                  </w:divBdr>
                                  <w:divsChild>
                                    <w:div w:id="1599948331">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9668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861224">
          <w:marLeft w:val="0"/>
          <w:marRight w:val="0"/>
          <w:marTop w:val="0"/>
          <w:marBottom w:val="600"/>
          <w:divBdr>
            <w:top w:val="none" w:sz="0" w:space="0" w:color="auto"/>
            <w:left w:val="none" w:sz="0" w:space="0" w:color="auto"/>
            <w:bottom w:val="none" w:sz="0" w:space="0" w:color="auto"/>
            <w:right w:val="none" w:sz="0" w:space="0" w:color="auto"/>
          </w:divBdr>
          <w:divsChild>
            <w:div w:id="2096199125">
              <w:marLeft w:val="0"/>
              <w:marRight w:val="0"/>
              <w:marTop w:val="300"/>
              <w:marBottom w:val="0"/>
              <w:divBdr>
                <w:top w:val="none" w:sz="0" w:space="0" w:color="auto"/>
                <w:left w:val="none" w:sz="0" w:space="0" w:color="auto"/>
                <w:bottom w:val="none" w:sz="0" w:space="0" w:color="auto"/>
                <w:right w:val="none" w:sz="0" w:space="0" w:color="auto"/>
              </w:divBdr>
            </w:div>
            <w:div w:id="2136436304">
              <w:marLeft w:val="0"/>
              <w:marRight w:val="0"/>
              <w:marTop w:val="0"/>
              <w:marBottom w:val="0"/>
              <w:divBdr>
                <w:top w:val="none" w:sz="0" w:space="0" w:color="auto"/>
                <w:left w:val="none" w:sz="0" w:space="0" w:color="auto"/>
                <w:bottom w:val="none" w:sz="0" w:space="0" w:color="auto"/>
                <w:right w:val="none" w:sz="0" w:space="0" w:color="auto"/>
              </w:divBdr>
              <w:divsChild>
                <w:div w:id="1370641420">
                  <w:marLeft w:val="0"/>
                  <w:marRight w:val="0"/>
                  <w:marTop w:val="0"/>
                  <w:marBottom w:val="0"/>
                  <w:divBdr>
                    <w:top w:val="none" w:sz="0" w:space="0" w:color="auto"/>
                    <w:left w:val="none" w:sz="0" w:space="0" w:color="auto"/>
                    <w:bottom w:val="none" w:sz="0" w:space="0" w:color="auto"/>
                    <w:right w:val="none" w:sz="0" w:space="0" w:color="auto"/>
                  </w:divBdr>
                  <w:divsChild>
                    <w:div w:id="1889565190">
                      <w:marLeft w:val="0"/>
                      <w:marRight w:val="0"/>
                      <w:marTop w:val="0"/>
                      <w:marBottom w:val="0"/>
                      <w:divBdr>
                        <w:top w:val="none" w:sz="0" w:space="0" w:color="auto"/>
                        <w:left w:val="none" w:sz="0" w:space="0" w:color="auto"/>
                        <w:bottom w:val="none" w:sz="0" w:space="0" w:color="auto"/>
                        <w:right w:val="none" w:sz="0" w:space="0" w:color="auto"/>
                      </w:divBdr>
                      <w:divsChild>
                        <w:div w:id="401878543">
                          <w:marLeft w:val="0"/>
                          <w:marRight w:val="0"/>
                          <w:marTop w:val="0"/>
                          <w:marBottom w:val="0"/>
                          <w:divBdr>
                            <w:top w:val="none" w:sz="0" w:space="0" w:color="auto"/>
                            <w:left w:val="none" w:sz="0" w:space="0" w:color="auto"/>
                            <w:bottom w:val="none" w:sz="0" w:space="0" w:color="auto"/>
                            <w:right w:val="none" w:sz="0" w:space="0" w:color="auto"/>
                          </w:divBdr>
                          <w:divsChild>
                            <w:div w:id="367724111">
                              <w:marLeft w:val="0"/>
                              <w:marRight w:val="0"/>
                              <w:marTop w:val="0"/>
                              <w:marBottom w:val="0"/>
                              <w:divBdr>
                                <w:top w:val="none" w:sz="0" w:space="0" w:color="auto"/>
                                <w:left w:val="none" w:sz="0" w:space="0" w:color="auto"/>
                                <w:bottom w:val="none" w:sz="0" w:space="0" w:color="auto"/>
                                <w:right w:val="none" w:sz="0" w:space="0" w:color="auto"/>
                              </w:divBdr>
                            </w:div>
                          </w:divsChild>
                        </w:div>
                        <w:div w:id="150292557">
                          <w:marLeft w:val="150"/>
                          <w:marRight w:val="150"/>
                          <w:marTop w:val="150"/>
                          <w:marBottom w:val="150"/>
                          <w:divBdr>
                            <w:top w:val="none" w:sz="0" w:space="0" w:color="auto"/>
                            <w:left w:val="none" w:sz="0" w:space="0" w:color="auto"/>
                            <w:bottom w:val="none" w:sz="0" w:space="0" w:color="auto"/>
                            <w:right w:val="none" w:sz="0" w:space="0" w:color="auto"/>
                          </w:divBdr>
                        </w:div>
                        <w:div w:id="1806773934">
                          <w:marLeft w:val="0"/>
                          <w:marRight w:val="0"/>
                          <w:marTop w:val="0"/>
                          <w:marBottom w:val="0"/>
                          <w:divBdr>
                            <w:top w:val="none" w:sz="0" w:space="0" w:color="auto"/>
                            <w:left w:val="none" w:sz="0" w:space="0" w:color="auto"/>
                            <w:bottom w:val="none" w:sz="0" w:space="0" w:color="auto"/>
                            <w:right w:val="none" w:sz="0" w:space="0" w:color="auto"/>
                          </w:divBdr>
                          <w:divsChild>
                            <w:div w:id="1793014307">
                              <w:marLeft w:val="0"/>
                              <w:marRight w:val="0"/>
                              <w:marTop w:val="0"/>
                              <w:marBottom w:val="0"/>
                              <w:divBdr>
                                <w:top w:val="none" w:sz="0" w:space="0" w:color="auto"/>
                                <w:left w:val="none" w:sz="0" w:space="0" w:color="auto"/>
                                <w:bottom w:val="none" w:sz="0" w:space="0" w:color="auto"/>
                                <w:right w:val="none" w:sz="0" w:space="0" w:color="auto"/>
                              </w:divBdr>
                              <w:divsChild>
                                <w:div w:id="916405831">
                                  <w:marLeft w:val="0"/>
                                  <w:marRight w:val="0"/>
                                  <w:marTop w:val="0"/>
                                  <w:marBottom w:val="0"/>
                                  <w:divBdr>
                                    <w:top w:val="none" w:sz="0" w:space="0" w:color="auto"/>
                                    <w:left w:val="none" w:sz="0" w:space="0" w:color="auto"/>
                                    <w:bottom w:val="none" w:sz="0" w:space="0" w:color="auto"/>
                                    <w:right w:val="none" w:sz="0" w:space="0" w:color="auto"/>
                                  </w:divBdr>
                                  <w:divsChild>
                                    <w:div w:id="1379863807">
                                      <w:marLeft w:val="15"/>
                                      <w:marRight w:val="75"/>
                                      <w:marTop w:val="0"/>
                                      <w:marBottom w:val="0"/>
                                      <w:divBdr>
                                        <w:top w:val="single" w:sz="2" w:space="0" w:color="333333"/>
                                        <w:left w:val="single" w:sz="2" w:space="0" w:color="333333"/>
                                        <w:bottom w:val="single" w:sz="2" w:space="0" w:color="333333"/>
                                        <w:right w:val="single" w:sz="2" w:space="0" w:color="333333"/>
                                      </w:divBdr>
                                    </w:div>
                                    <w:div w:id="506991025">
                                      <w:marLeft w:val="0"/>
                                      <w:marRight w:val="0"/>
                                      <w:marTop w:val="0"/>
                                      <w:marBottom w:val="0"/>
                                      <w:divBdr>
                                        <w:top w:val="none" w:sz="0" w:space="0" w:color="auto"/>
                                        <w:left w:val="none" w:sz="0" w:space="0" w:color="auto"/>
                                        <w:bottom w:val="none" w:sz="0" w:space="0" w:color="auto"/>
                                        <w:right w:val="none" w:sz="0" w:space="0" w:color="auto"/>
                                      </w:divBdr>
                                    </w:div>
                                    <w:div w:id="1273517418">
                                      <w:marLeft w:val="300"/>
                                      <w:marRight w:val="0"/>
                                      <w:marTop w:val="0"/>
                                      <w:marBottom w:val="0"/>
                                      <w:divBdr>
                                        <w:top w:val="none" w:sz="0" w:space="0" w:color="auto"/>
                                        <w:left w:val="none" w:sz="0" w:space="0" w:color="auto"/>
                                        <w:bottom w:val="none" w:sz="0" w:space="0" w:color="auto"/>
                                        <w:right w:val="none" w:sz="0" w:space="0" w:color="auto"/>
                                      </w:divBdr>
                                    </w:div>
                                    <w:div w:id="1414428725">
                                      <w:marLeft w:val="15"/>
                                      <w:marRight w:val="75"/>
                                      <w:marTop w:val="0"/>
                                      <w:marBottom w:val="0"/>
                                      <w:divBdr>
                                        <w:top w:val="single" w:sz="2" w:space="0" w:color="333333"/>
                                        <w:left w:val="single" w:sz="2" w:space="0" w:color="333333"/>
                                        <w:bottom w:val="single" w:sz="2" w:space="0" w:color="333333"/>
                                        <w:right w:val="single" w:sz="2" w:space="0" w:color="333333"/>
                                      </w:divBdr>
                                    </w:div>
                                    <w:div w:id="859397699">
                                      <w:marLeft w:val="0"/>
                                      <w:marRight w:val="0"/>
                                      <w:marTop w:val="0"/>
                                      <w:marBottom w:val="0"/>
                                      <w:divBdr>
                                        <w:top w:val="none" w:sz="0" w:space="0" w:color="auto"/>
                                        <w:left w:val="none" w:sz="0" w:space="0" w:color="auto"/>
                                        <w:bottom w:val="none" w:sz="0" w:space="0" w:color="auto"/>
                                        <w:right w:val="none" w:sz="0" w:space="0" w:color="auto"/>
                                      </w:divBdr>
                                    </w:div>
                                    <w:div w:id="1544824295">
                                      <w:marLeft w:val="15"/>
                                      <w:marRight w:val="75"/>
                                      <w:marTop w:val="0"/>
                                      <w:marBottom w:val="0"/>
                                      <w:divBdr>
                                        <w:top w:val="single" w:sz="2" w:space="0" w:color="333333"/>
                                        <w:left w:val="single" w:sz="2" w:space="0" w:color="333333"/>
                                        <w:bottom w:val="single" w:sz="2" w:space="0" w:color="333333"/>
                                        <w:right w:val="single" w:sz="2" w:space="0" w:color="333333"/>
                                      </w:divBdr>
                                    </w:div>
                                    <w:div w:id="617103996">
                                      <w:marLeft w:val="0"/>
                                      <w:marRight w:val="0"/>
                                      <w:marTop w:val="0"/>
                                      <w:marBottom w:val="0"/>
                                      <w:divBdr>
                                        <w:top w:val="none" w:sz="0" w:space="0" w:color="auto"/>
                                        <w:left w:val="none" w:sz="0" w:space="0" w:color="auto"/>
                                        <w:bottom w:val="none" w:sz="0" w:space="0" w:color="auto"/>
                                        <w:right w:val="none" w:sz="0" w:space="0" w:color="auto"/>
                                      </w:divBdr>
                                    </w:div>
                                    <w:div w:id="966818005">
                                      <w:marLeft w:val="15"/>
                                      <w:marRight w:val="75"/>
                                      <w:marTop w:val="0"/>
                                      <w:marBottom w:val="0"/>
                                      <w:divBdr>
                                        <w:top w:val="single" w:sz="2" w:space="0" w:color="333333"/>
                                        <w:left w:val="single" w:sz="2" w:space="0" w:color="333333"/>
                                        <w:bottom w:val="single" w:sz="2" w:space="0" w:color="333333"/>
                                        <w:right w:val="single" w:sz="2" w:space="0" w:color="333333"/>
                                      </w:divBdr>
                                    </w:div>
                                    <w:div w:id="708335175">
                                      <w:marLeft w:val="0"/>
                                      <w:marRight w:val="0"/>
                                      <w:marTop w:val="0"/>
                                      <w:marBottom w:val="0"/>
                                      <w:divBdr>
                                        <w:top w:val="none" w:sz="0" w:space="0" w:color="auto"/>
                                        <w:left w:val="none" w:sz="0" w:space="0" w:color="auto"/>
                                        <w:bottom w:val="none" w:sz="0" w:space="0" w:color="auto"/>
                                        <w:right w:val="none" w:sz="0" w:space="0" w:color="auto"/>
                                      </w:divBdr>
                                    </w:div>
                                    <w:div w:id="2090888202">
                                      <w:marLeft w:val="15"/>
                                      <w:marRight w:val="75"/>
                                      <w:marTop w:val="0"/>
                                      <w:marBottom w:val="0"/>
                                      <w:divBdr>
                                        <w:top w:val="single" w:sz="2" w:space="0" w:color="333333"/>
                                        <w:left w:val="single" w:sz="2" w:space="0" w:color="333333"/>
                                        <w:bottom w:val="single" w:sz="2" w:space="0" w:color="333333"/>
                                        <w:right w:val="single" w:sz="2" w:space="0" w:color="333333"/>
                                      </w:divBdr>
                                    </w:div>
                                    <w:div w:id="1470631427">
                                      <w:marLeft w:val="0"/>
                                      <w:marRight w:val="0"/>
                                      <w:marTop w:val="0"/>
                                      <w:marBottom w:val="0"/>
                                      <w:divBdr>
                                        <w:top w:val="none" w:sz="0" w:space="0" w:color="auto"/>
                                        <w:left w:val="none" w:sz="0" w:space="0" w:color="auto"/>
                                        <w:bottom w:val="none" w:sz="0" w:space="0" w:color="auto"/>
                                        <w:right w:val="none" w:sz="0" w:space="0" w:color="auto"/>
                                      </w:divBdr>
                                    </w:div>
                                    <w:div w:id="386804840">
                                      <w:marLeft w:val="300"/>
                                      <w:marRight w:val="0"/>
                                      <w:marTop w:val="0"/>
                                      <w:marBottom w:val="0"/>
                                      <w:divBdr>
                                        <w:top w:val="none" w:sz="0" w:space="0" w:color="auto"/>
                                        <w:left w:val="none" w:sz="0" w:space="0" w:color="auto"/>
                                        <w:bottom w:val="none" w:sz="0" w:space="0" w:color="auto"/>
                                        <w:right w:val="none" w:sz="0" w:space="0" w:color="auto"/>
                                      </w:divBdr>
                                    </w:div>
                                  </w:divsChild>
                                </w:div>
                                <w:div w:id="2015104624">
                                  <w:marLeft w:val="0"/>
                                  <w:marRight w:val="0"/>
                                  <w:marTop w:val="0"/>
                                  <w:marBottom w:val="0"/>
                                  <w:divBdr>
                                    <w:top w:val="none" w:sz="0" w:space="0" w:color="auto"/>
                                    <w:left w:val="none" w:sz="0" w:space="0" w:color="auto"/>
                                    <w:bottom w:val="none" w:sz="0" w:space="0" w:color="auto"/>
                                    <w:right w:val="none" w:sz="0" w:space="0" w:color="auto"/>
                                  </w:divBdr>
                                  <w:divsChild>
                                    <w:div w:id="941450441">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542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206876">
          <w:marLeft w:val="0"/>
          <w:marRight w:val="0"/>
          <w:marTop w:val="0"/>
          <w:marBottom w:val="600"/>
          <w:divBdr>
            <w:top w:val="none" w:sz="0" w:space="0" w:color="auto"/>
            <w:left w:val="none" w:sz="0" w:space="0" w:color="auto"/>
            <w:bottom w:val="none" w:sz="0" w:space="0" w:color="auto"/>
            <w:right w:val="none" w:sz="0" w:space="0" w:color="auto"/>
          </w:divBdr>
          <w:divsChild>
            <w:div w:id="1530027537">
              <w:marLeft w:val="0"/>
              <w:marRight w:val="0"/>
              <w:marTop w:val="300"/>
              <w:marBottom w:val="0"/>
              <w:divBdr>
                <w:top w:val="none" w:sz="0" w:space="0" w:color="auto"/>
                <w:left w:val="none" w:sz="0" w:space="0" w:color="auto"/>
                <w:bottom w:val="none" w:sz="0" w:space="0" w:color="auto"/>
                <w:right w:val="none" w:sz="0" w:space="0" w:color="auto"/>
              </w:divBdr>
            </w:div>
            <w:div w:id="1540628711">
              <w:marLeft w:val="0"/>
              <w:marRight w:val="0"/>
              <w:marTop w:val="0"/>
              <w:marBottom w:val="0"/>
              <w:divBdr>
                <w:top w:val="none" w:sz="0" w:space="0" w:color="auto"/>
                <w:left w:val="none" w:sz="0" w:space="0" w:color="auto"/>
                <w:bottom w:val="none" w:sz="0" w:space="0" w:color="auto"/>
                <w:right w:val="none" w:sz="0" w:space="0" w:color="auto"/>
              </w:divBdr>
              <w:divsChild>
                <w:div w:id="1999379066">
                  <w:marLeft w:val="0"/>
                  <w:marRight w:val="0"/>
                  <w:marTop w:val="0"/>
                  <w:marBottom w:val="0"/>
                  <w:divBdr>
                    <w:top w:val="none" w:sz="0" w:space="0" w:color="auto"/>
                    <w:left w:val="none" w:sz="0" w:space="0" w:color="auto"/>
                    <w:bottom w:val="none" w:sz="0" w:space="0" w:color="auto"/>
                    <w:right w:val="none" w:sz="0" w:space="0" w:color="auto"/>
                  </w:divBdr>
                  <w:divsChild>
                    <w:div w:id="830296106">
                      <w:marLeft w:val="0"/>
                      <w:marRight w:val="0"/>
                      <w:marTop w:val="0"/>
                      <w:marBottom w:val="0"/>
                      <w:divBdr>
                        <w:top w:val="none" w:sz="0" w:space="0" w:color="auto"/>
                        <w:left w:val="none" w:sz="0" w:space="0" w:color="auto"/>
                        <w:bottom w:val="none" w:sz="0" w:space="0" w:color="auto"/>
                        <w:right w:val="none" w:sz="0" w:space="0" w:color="auto"/>
                      </w:divBdr>
                      <w:divsChild>
                        <w:div w:id="2064670913">
                          <w:marLeft w:val="0"/>
                          <w:marRight w:val="0"/>
                          <w:marTop w:val="0"/>
                          <w:marBottom w:val="0"/>
                          <w:divBdr>
                            <w:top w:val="none" w:sz="0" w:space="0" w:color="auto"/>
                            <w:left w:val="none" w:sz="0" w:space="0" w:color="auto"/>
                            <w:bottom w:val="none" w:sz="0" w:space="0" w:color="auto"/>
                            <w:right w:val="none" w:sz="0" w:space="0" w:color="auto"/>
                          </w:divBdr>
                          <w:divsChild>
                            <w:div w:id="1669015715">
                              <w:marLeft w:val="0"/>
                              <w:marRight w:val="0"/>
                              <w:marTop w:val="0"/>
                              <w:marBottom w:val="0"/>
                              <w:divBdr>
                                <w:top w:val="none" w:sz="0" w:space="0" w:color="auto"/>
                                <w:left w:val="none" w:sz="0" w:space="0" w:color="auto"/>
                                <w:bottom w:val="none" w:sz="0" w:space="0" w:color="auto"/>
                                <w:right w:val="none" w:sz="0" w:space="0" w:color="auto"/>
                              </w:divBdr>
                            </w:div>
                          </w:divsChild>
                        </w:div>
                        <w:div w:id="2046563623">
                          <w:marLeft w:val="150"/>
                          <w:marRight w:val="150"/>
                          <w:marTop w:val="150"/>
                          <w:marBottom w:val="150"/>
                          <w:divBdr>
                            <w:top w:val="none" w:sz="0" w:space="0" w:color="auto"/>
                            <w:left w:val="none" w:sz="0" w:space="0" w:color="auto"/>
                            <w:bottom w:val="none" w:sz="0" w:space="0" w:color="auto"/>
                            <w:right w:val="none" w:sz="0" w:space="0" w:color="auto"/>
                          </w:divBdr>
                        </w:div>
                        <w:div w:id="919221336">
                          <w:marLeft w:val="0"/>
                          <w:marRight w:val="0"/>
                          <w:marTop w:val="0"/>
                          <w:marBottom w:val="0"/>
                          <w:divBdr>
                            <w:top w:val="none" w:sz="0" w:space="0" w:color="auto"/>
                            <w:left w:val="none" w:sz="0" w:space="0" w:color="auto"/>
                            <w:bottom w:val="none" w:sz="0" w:space="0" w:color="auto"/>
                            <w:right w:val="none" w:sz="0" w:space="0" w:color="auto"/>
                          </w:divBdr>
                          <w:divsChild>
                            <w:div w:id="204678518">
                              <w:marLeft w:val="0"/>
                              <w:marRight w:val="0"/>
                              <w:marTop w:val="0"/>
                              <w:marBottom w:val="0"/>
                              <w:divBdr>
                                <w:top w:val="none" w:sz="0" w:space="0" w:color="auto"/>
                                <w:left w:val="none" w:sz="0" w:space="0" w:color="auto"/>
                                <w:bottom w:val="none" w:sz="0" w:space="0" w:color="auto"/>
                                <w:right w:val="none" w:sz="0" w:space="0" w:color="auto"/>
                              </w:divBdr>
                              <w:divsChild>
                                <w:div w:id="1820996104">
                                  <w:marLeft w:val="0"/>
                                  <w:marRight w:val="0"/>
                                  <w:marTop w:val="0"/>
                                  <w:marBottom w:val="0"/>
                                  <w:divBdr>
                                    <w:top w:val="none" w:sz="0" w:space="0" w:color="auto"/>
                                    <w:left w:val="none" w:sz="0" w:space="0" w:color="auto"/>
                                    <w:bottom w:val="none" w:sz="0" w:space="0" w:color="auto"/>
                                    <w:right w:val="none" w:sz="0" w:space="0" w:color="auto"/>
                                  </w:divBdr>
                                  <w:divsChild>
                                    <w:div w:id="1783186582">
                                      <w:marLeft w:val="15"/>
                                      <w:marRight w:val="75"/>
                                      <w:marTop w:val="0"/>
                                      <w:marBottom w:val="0"/>
                                      <w:divBdr>
                                        <w:top w:val="single" w:sz="2" w:space="0" w:color="333333"/>
                                        <w:left w:val="single" w:sz="2" w:space="0" w:color="333333"/>
                                        <w:bottom w:val="single" w:sz="2" w:space="0" w:color="333333"/>
                                        <w:right w:val="single" w:sz="2" w:space="0" w:color="333333"/>
                                      </w:divBdr>
                                    </w:div>
                                    <w:div w:id="1372849299">
                                      <w:marLeft w:val="0"/>
                                      <w:marRight w:val="0"/>
                                      <w:marTop w:val="0"/>
                                      <w:marBottom w:val="0"/>
                                      <w:divBdr>
                                        <w:top w:val="none" w:sz="0" w:space="0" w:color="auto"/>
                                        <w:left w:val="none" w:sz="0" w:space="0" w:color="auto"/>
                                        <w:bottom w:val="none" w:sz="0" w:space="0" w:color="auto"/>
                                        <w:right w:val="none" w:sz="0" w:space="0" w:color="auto"/>
                                      </w:divBdr>
                                    </w:div>
                                    <w:div w:id="73867582">
                                      <w:marLeft w:val="15"/>
                                      <w:marRight w:val="75"/>
                                      <w:marTop w:val="0"/>
                                      <w:marBottom w:val="0"/>
                                      <w:divBdr>
                                        <w:top w:val="single" w:sz="2" w:space="0" w:color="333333"/>
                                        <w:left w:val="single" w:sz="2" w:space="0" w:color="333333"/>
                                        <w:bottom w:val="single" w:sz="2" w:space="0" w:color="333333"/>
                                        <w:right w:val="single" w:sz="2" w:space="0" w:color="333333"/>
                                      </w:divBdr>
                                    </w:div>
                                    <w:div w:id="1571816238">
                                      <w:marLeft w:val="0"/>
                                      <w:marRight w:val="0"/>
                                      <w:marTop w:val="0"/>
                                      <w:marBottom w:val="0"/>
                                      <w:divBdr>
                                        <w:top w:val="none" w:sz="0" w:space="0" w:color="auto"/>
                                        <w:left w:val="none" w:sz="0" w:space="0" w:color="auto"/>
                                        <w:bottom w:val="none" w:sz="0" w:space="0" w:color="auto"/>
                                        <w:right w:val="none" w:sz="0" w:space="0" w:color="auto"/>
                                      </w:divBdr>
                                    </w:div>
                                    <w:div w:id="214514901">
                                      <w:marLeft w:val="300"/>
                                      <w:marRight w:val="0"/>
                                      <w:marTop w:val="0"/>
                                      <w:marBottom w:val="0"/>
                                      <w:divBdr>
                                        <w:top w:val="none" w:sz="0" w:space="0" w:color="auto"/>
                                        <w:left w:val="none" w:sz="0" w:space="0" w:color="auto"/>
                                        <w:bottom w:val="none" w:sz="0" w:space="0" w:color="auto"/>
                                        <w:right w:val="none" w:sz="0" w:space="0" w:color="auto"/>
                                      </w:divBdr>
                                    </w:div>
                                    <w:div w:id="1100442978">
                                      <w:marLeft w:val="15"/>
                                      <w:marRight w:val="75"/>
                                      <w:marTop w:val="0"/>
                                      <w:marBottom w:val="0"/>
                                      <w:divBdr>
                                        <w:top w:val="single" w:sz="2" w:space="0" w:color="333333"/>
                                        <w:left w:val="single" w:sz="2" w:space="0" w:color="333333"/>
                                        <w:bottom w:val="single" w:sz="2" w:space="0" w:color="333333"/>
                                        <w:right w:val="single" w:sz="2" w:space="0" w:color="333333"/>
                                      </w:divBdr>
                                    </w:div>
                                    <w:div w:id="1654410999">
                                      <w:marLeft w:val="0"/>
                                      <w:marRight w:val="0"/>
                                      <w:marTop w:val="0"/>
                                      <w:marBottom w:val="0"/>
                                      <w:divBdr>
                                        <w:top w:val="none" w:sz="0" w:space="0" w:color="auto"/>
                                        <w:left w:val="none" w:sz="0" w:space="0" w:color="auto"/>
                                        <w:bottom w:val="none" w:sz="0" w:space="0" w:color="auto"/>
                                        <w:right w:val="none" w:sz="0" w:space="0" w:color="auto"/>
                                      </w:divBdr>
                                    </w:div>
                                    <w:div w:id="1961649295">
                                      <w:marLeft w:val="15"/>
                                      <w:marRight w:val="75"/>
                                      <w:marTop w:val="0"/>
                                      <w:marBottom w:val="0"/>
                                      <w:divBdr>
                                        <w:top w:val="single" w:sz="2" w:space="0" w:color="333333"/>
                                        <w:left w:val="single" w:sz="2" w:space="0" w:color="333333"/>
                                        <w:bottom w:val="single" w:sz="2" w:space="0" w:color="333333"/>
                                        <w:right w:val="single" w:sz="2" w:space="0" w:color="333333"/>
                                      </w:divBdr>
                                    </w:div>
                                    <w:div w:id="1478452280">
                                      <w:marLeft w:val="0"/>
                                      <w:marRight w:val="0"/>
                                      <w:marTop w:val="0"/>
                                      <w:marBottom w:val="0"/>
                                      <w:divBdr>
                                        <w:top w:val="none" w:sz="0" w:space="0" w:color="auto"/>
                                        <w:left w:val="none" w:sz="0" w:space="0" w:color="auto"/>
                                        <w:bottom w:val="none" w:sz="0" w:space="0" w:color="auto"/>
                                        <w:right w:val="none" w:sz="0" w:space="0" w:color="auto"/>
                                      </w:divBdr>
                                    </w:div>
                                  </w:divsChild>
                                </w:div>
                                <w:div w:id="946154873">
                                  <w:marLeft w:val="0"/>
                                  <w:marRight w:val="0"/>
                                  <w:marTop w:val="0"/>
                                  <w:marBottom w:val="0"/>
                                  <w:divBdr>
                                    <w:top w:val="none" w:sz="0" w:space="0" w:color="auto"/>
                                    <w:left w:val="none" w:sz="0" w:space="0" w:color="auto"/>
                                    <w:bottom w:val="none" w:sz="0" w:space="0" w:color="auto"/>
                                    <w:right w:val="none" w:sz="0" w:space="0" w:color="auto"/>
                                  </w:divBdr>
                                  <w:divsChild>
                                    <w:div w:id="98838656">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1717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910603">
          <w:marLeft w:val="0"/>
          <w:marRight w:val="0"/>
          <w:marTop w:val="0"/>
          <w:marBottom w:val="600"/>
          <w:divBdr>
            <w:top w:val="none" w:sz="0" w:space="0" w:color="auto"/>
            <w:left w:val="none" w:sz="0" w:space="0" w:color="auto"/>
            <w:bottom w:val="none" w:sz="0" w:space="0" w:color="auto"/>
            <w:right w:val="none" w:sz="0" w:space="0" w:color="auto"/>
          </w:divBdr>
          <w:divsChild>
            <w:div w:id="641157914">
              <w:marLeft w:val="0"/>
              <w:marRight w:val="0"/>
              <w:marTop w:val="300"/>
              <w:marBottom w:val="0"/>
              <w:divBdr>
                <w:top w:val="none" w:sz="0" w:space="0" w:color="auto"/>
                <w:left w:val="none" w:sz="0" w:space="0" w:color="auto"/>
                <w:bottom w:val="none" w:sz="0" w:space="0" w:color="auto"/>
                <w:right w:val="none" w:sz="0" w:space="0" w:color="auto"/>
              </w:divBdr>
            </w:div>
            <w:div w:id="1820459808">
              <w:marLeft w:val="0"/>
              <w:marRight w:val="0"/>
              <w:marTop w:val="0"/>
              <w:marBottom w:val="0"/>
              <w:divBdr>
                <w:top w:val="none" w:sz="0" w:space="0" w:color="auto"/>
                <w:left w:val="none" w:sz="0" w:space="0" w:color="auto"/>
                <w:bottom w:val="none" w:sz="0" w:space="0" w:color="auto"/>
                <w:right w:val="none" w:sz="0" w:space="0" w:color="auto"/>
              </w:divBdr>
              <w:divsChild>
                <w:div w:id="366368944">
                  <w:marLeft w:val="0"/>
                  <w:marRight w:val="0"/>
                  <w:marTop w:val="0"/>
                  <w:marBottom w:val="0"/>
                  <w:divBdr>
                    <w:top w:val="none" w:sz="0" w:space="0" w:color="auto"/>
                    <w:left w:val="none" w:sz="0" w:space="0" w:color="auto"/>
                    <w:bottom w:val="none" w:sz="0" w:space="0" w:color="auto"/>
                    <w:right w:val="none" w:sz="0" w:space="0" w:color="auto"/>
                  </w:divBdr>
                  <w:divsChild>
                    <w:div w:id="508100745">
                      <w:marLeft w:val="0"/>
                      <w:marRight w:val="0"/>
                      <w:marTop w:val="0"/>
                      <w:marBottom w:val="0"/>
                      <w:divBdr>
                        <w:top w:val="none" w:sz="0" w:space="0" w:color="auto"/>
                        <w:left w:val="none" w:sz="0" w:space="0" w:color="auto"/>
                        <w:bottom w:val="none" w:sz="0" w:space="0" w:color="auto"/>
                        <w:right w:val="none" w:sz="0" w:space="0" w:color="auto"/>
                      </w:divBdr>
                      <w:divsChild>
                        <w:div w:id="511578111">
                          <w:marLeft w:val="0"/>
                          <w:marRight w:val="0"/>
                          <w:marTop w:val="0"/>
                          <w:marBottom w:val="0"/>
                          <w:divBdr>
                            <w:top w:val="none" w:sz="0" w:space="0" w:color="auto"/>
                            <w:left w:val="none" w:sz="0" w:space="0" w:color="auto"/>
                            <w:bottom w:val="none" w:sz="0" w:space="0" w:color="auto"/>
                            <w:right w:val="none" w:sz="0" w:space="0" w:color="auto"/>
                          </w:divBdr>
                          <w:divsChild>
                            <w:div w:id="1037707181">
                              <w:marLeft w:val="0"/>
                              <w:marRight w:val="0"/>
                              <w:marTop w:val="0"/>
                              <w:marBottom w:val="0"/>
                              <w:divBdr>
                                <w:top w:val="none" w:sz="0" w:space="0" w:color="auto"/>
                                <w:left w:val="none" w:sz="0" w:space="0" w:color="auto"/>
                                <w:bottom w:val="none" w:sz="0" w:space="0" w:color="auto"/>
                                <w:right w:val="none" w:sz="0" w:space="0" w:color="auto"/>
                              </w:divBdr>
                            </w:div>
                          </w:divsChild>
                        </w:div>
                        <w:div w:id="946501458">
                          <w:marLeft w:val="150"/>
                          <w:marRight w:val="150"/>
                          <w:marTop w:val="150"/>
                          <w:marBottom w:val="150"/>
                          <w:divBdr>
                            <w:top w:val="none" w:sz="0" w:space="0" w:color="auto"/>
                            <w:left w:val="none" w:sz="0" w:space="0" w:color="auto"/>
                            <w:bottom w:val="none" w:sz="0" w:space="0" w:color="auto"/>
                            <w:right w:val="none" w:sz="0" w:space="0" w:color="auto"/>
                          </w:divBdr>
                        </w:div>
                        <w:div w:id="139932850">
                          <w:marLeft w:val="0"/>
                          <w:marRight w:val="0"/>
                          <w:marTop w:val="0"/>
                          <w:marBottom w:val="0"/>
                          <w:divBdr>
                            <w:top w:val="none" w:sz="0" w:space="0" w:color="auto"/>
                            <w:left w:val="none" w:sz="0" w:space="0" w:color="auto"/>
                            <w:bottom w:val="none" w:sz="0" w:space="0" w:color="auto"/>
                            <w:right w:val="none" w:sz="0" w:space="0" w:color="auto"/>
                          </w:divBdr>
                          <w:divsChild>
                            <w:div w:id="1654529089">
                              <w:marLeft w:val="0"/>
                              <w:marRight w:val="0"/>
                              <w:marTop w:val="0"/>
                              <w:marBottom w:val="0"/>
                              <w:divBdr>
                                <w:top w:val="none" w:sz="0" w:space="0" w:color="auto"/>
                                <w:left w:val="none" w:sz="0" w:space="0" w:color="auto"/>
                                <w:bottom w:val="none" w:sz="0" w:space="0" w:color="auto"/>
                                <w:right w:val="none" w:sz="0" w:space="0" w:color="auto"/>
                              </w:divBdr>
                              <w:divsChild>
                                <w:div w:id="205416361">
                                  <w:marLeft w:val="0"/>
                                  <w:marRight w:val="0"/>
                                  <w:marTop w:val="0"/>
                                  <w:marBottom w:val="0"/>
                                  <w:divBdr>
                                    <w:top w:val="none" w:sz="0" w:space="0" w:color="auto"/>
                                    <w:left w:val="none" w:sz="0" w:space="0" w:color="auto"/>
                                    <w:bottom w:val="none" w:sz="0" w:space="0" w:color="auto"/>
                                    <w:right w:val="none" w:sz="0" w:space="0" w:color="auto"/>
                                  </w:divBdr>
                                  <w:divsChild>
                                    <w:div w:id="2088573700">
                                      <w:marLeft w:val="15"/>
                                      <w:marRight w:val="75"/>
                                      <w:marTop w:val="0"/>
                                      <w:marBottom w:val="0"/>
                                      <w:divBdr>
                                        <w:top w:val="single" w:sz="2" w:space="0" w:color="333333"/>
                                        <w:left w:val="single" w:sz="2" w:space="0" w:color="333333"/>
                                        <w:bottom w:val="single" w:sz="2" w:space="0" w:color="333333"/>
                                        <w:right w:val="single" w:sz="2" w:space="0" w:color="333333"/>
                                      </w:divBdr>
                                    </w:div>
                                    <w:div w:id="186994207">
                                      <w:marLeft w:val="0"/>
                                      <w:marRight w:val="0"/>
                                      <w:marTop w:val="0"/>
                                      <w:marBottom w:val="0"/>
                                      <w:divBdr>
                                        <w:top w:val="none" w:sz="0" w:space="0" w:color="auto"/>
                                        <w:left w:val="none" w:sz="0" w:space="0" w:color="auto"/>
                                        <w:bottom w:val="none" w:sz="0" w:space="0" w:color="auto"/>
                                        <w:right w:val="none" w:sz="0" w:space="0" w:color="auto"/>
                                      </w:divBdr>
                                    </w:div>
                                    <w:div w:id="366681638">
                                      <w:marLeft w:val="15"/>
                                      <w:marRight w:val="75"/>
                                      <w:marTop w:val="0"/>
                                      <w:marBottom w:val="0"/>
                                      <w:divBdr>
                                        <w:top w:val="single" w:sz="2" w:space="0" w:color="333333"/>
                                        <w:left w:val="single" w:sz="2" w:space="0" w:color="333333"/>
                                        <w:bottom w:val="single" w:sz="2" w:space="0" w:color="333333"/>
                                        <w:right w:val="single" w:sz="2" w:space="0" w:color="333333"/>
                                      </w:divBdr>
                                    </w:div>
                                    <w:div w:id="731077722">
                                      <w:marLeft w:val="0"/>
                                      <w:marRight w:val="0"/>
                                      <w:marTop w:val="0"/>
                                      <w:marBottom w:val="0"/>
                                      <w:divBdr>
                                        <w:top w:val="none" w:sz="0" w:space="0" w:color="auto"/>
                                        <w:left w:val="none" w:sz="0" w:space="0" w:color="auto"/>
                                        <w:bottom w:val="none" w:sz="0" w:space="0" w:color="auto"/>
                                        <w:right w:val="none" w:sz="0" w:space="0" w:color="auto"/>
                                      </w:divBdr>
                                    </w:div>
                                    <w:div w:id="325330897">
                                      <w:marLeft w:val="15"/>
                                      <w:marRight w:val="75"/>
                                      <w:marTop w:val="0"/>
                                      <w:marBottom w:val="0"/>
                                      <w:divBdr>
                                        <w:top w:val="single" w:sz="2" w:space="0" w:color="333333"/>
                                        <w:left w:val="single" w:sz="2" w:space="0" w:color="333333"/>
                                        <w:bottom w:val="single" w:sz="2" w:space="0" w:color="333333"/>
                                        <w:right w:val="single" w:sz="2" w:space="0" w:color="333333"/>
                                      </w:divBdr>
                                    </w:div>
                                    <w:div w:id="168839535">
                                      <w:marLeft w:val="0"/>
                                      <w:marRight w:val="0"/>
                                      <w:marTop w:val="0"/>
                                      <w:marBottom w:val="0"/>
                                      <w:divBdr>
                                        <w:top w:val="none" w:sz="0" w:space="0" w:color="auto"/>
                                        <w:left w:val="none" w:sz="0" w:space="0" w:color="auto"/>
                                        <w:bottom w:val="none" w:sz="0" w:space="0" w:color="auto"/>
                                        <w:right w:val="none" w:sz="0" w:space="0" w:color="auto"/>
                                      </w:divBdr>
                                    </w:div>
                                    <w:div w:id="1192644777">
                                      <w:marLeft w:val="300"/>
                                      <w:marRight w:val="0"/>
                                      <w:marTop w:val="0"/>
                                      <w:marBottom w:val="0"/>
                                      <w:divBdr>
                                        <w:top w:val="none" w:sz="0" w:space="0" w:color="auto"/>
                                        <w:left w:val="none" w:sz="0" w:space="0" w:color="auto"/>
                                        <w:bottom w:val="none" w:sz="0" w:space="0" w:color="auto"/>
                                        <w:right w:val="none" w:sz="0" w:space="0" w:color="auto"/>
                                      </w:divBdr>
                                    </w:div>
                                    <w:div w:id="1918633303">
                                      <w:marLeft w:val="15"/>
                                      <w:marRight w:val="75"/>
                                      <w:marTop w:val="0"/>
                                      <w:marBottom w:val="0"/>
                                      <w:divBdr>
                                        <w:top w:val="single" w:sz="2" w:space="0" w:color="333333"/>
                                        <w:left w:val="single" w:sz="2" w:space="0" w:color="333333"/>
                                        <w:bottom w:val="single" w:sz="2" w:space="0" w:color="333333"/>
                                        <w:right w:val="single" w:sz="2" w:space="0" w:color="333333"/>
                                      </w:divBdr>
                                    </w:div>
                                    <w:div w:id="1410078792">
                                      <w:marLeft w:val="0"/>
                                      <w:marRight w:val="0"/>
                                      <w:marTop w:val="0"/>
                                      <w:marBottom w:val="0"/>
                                      <w:divBdr>
                                        <w:top w:val="none" w:sz="0" w:space="0" w:color="auto"/>
                                        <w:left w:val="none" w:sz="0" w:space="0" w:color="auto"/>
                                        <w:bottom w:val="none" w:sz="0" w:space="0" w:color="auto"/>
                                        <w:right w:val="none" w:sz="0" w:space="0" w:color="auto"/>
                                      </w:divBdr>
                                    </w:div>
                                  </w:divsChild>
                                </w:div>
                                <w:div w:id="965431868">
                                  <w:marLeft w:val="0"/>
                                  <w:marRight w:val="0"/>
                                  <w:marTop w:val="0"/>
                                  <w:marBottom w:val="0"/>
                                  <w:divBdr>
                                    <w:top w:val="none" w:sz="0" w:space="0" w:color="auto"/>
                                    <w:left w:val="none" w:sz="0" w:space="0" w:color="auto"/>
                                    <w:bottom w:val="none" w:sz="0" w:space="0" w:color="auto"/>
                                    <w:right w:val="none" w:sz="0" w:space="0" w:color="auto"/>
                                  </w:divBdr>
                                  <w:divsChild>
                                    <w:div w:id="1595236760">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9465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693967">
          <w:marLeft w:val="0"/>
          <w:marRight w:val="0"/>
          <w:marTop w:val="0"/>
          <w:marBottom w:val="600"/>
          <w:divBdr>
            <w:top w:val="none" w:sz="0" w:space="0" w:color="auto"/>
            <w:left w:val="none" w:sz="0" w:space="0" w:color="auto"/>
            <w:bottom w:val="none" w:sz="0" w:space="0" w:color="auto"/>
            <w:right w:val="none" w:sz="0" w:space="0" w:color="auto"/>
          </w:divBdr>
          <w:divsChild>
            <w:div w:id="403383881">
              <w:marLeft w:val="0"/>
              <w:marRight w:val="0"/>
              <w:marTop w:val="300"/>
              <w:marBottom w:val="0"/>
              <w:divBdr>
                <w:top w:val="none" w:sz="0" w:space="0" w:color="auto"/>
                <w:left w:val="none" w:sz="0" w:space="0" w:color="auto"/>
                <w:bottom w:val="none" w:sz="0" w:space="0" w:color="auto"/>
                <w:right w:val="none" w:sz="0" w:space="0" w:color="auto"/>
              </w:divBdr>
            </w:div>
            <w:div w:id="501703299">
              <w:marLeft w:val="0"/>
              <w:marRight w:val="0"/>
              <w:marTop w:val="0"/>
              <w:marBottom w:val="0"/>
              <w:divBdr>
                <w:top w:val="none" w:sz="0" w:space="0" w:color="auto"/>
                <w:left w:val="none" w:sz="0" w:space="0" w:color="auto"/>
                <w:bottom w:val="none" w:sz="0" w:space="0" w:color="auto"/>
                <w:right w:val="none" w:sz="0" w:space="0" w:color="auto"/>
              </w:divBdr>
              <w:divsChild>
                <w:div w:id="1203402441">
                  <w:marLeft w:val="0"/>
                  <w:marRight w:val="0"/>
                  <w:marTop w:val="0"/>
                  <w:marBottom w:val="0"/>
                  <w:divBdr>
                    <w:top w:val="none" w:sz="0" w:space="0" w:color="auto"/>
                    <w:left w:val="none" w:sz="0" w:space="0" w:color="auto"/>
                    <w:bottom w:val="none" w:sz="0" w:space="0" w:color="auto"/>
                    <w:right w:val="none" w:sz="0" w:space="0" w:color="auto"/>
                  </w:divBdr>
                  <w:divsChild>
                    <w:div w:id="1519540559">
                      <w:marLeft w:val="0"/>
                      <w:marRight w:val="0"/>
                      <w:marTop w:val="0"/>
                      <w:marBottom w:val="0"/>
                      <w:divBdr>
                        <w:top w:val="none" w:sz="0" w:space="0" w:color="auto"/>
                        <w:left w:val="none" w:sz="0" w:space="0" w:color="auto"/>
                        <w:bottom w:val="none" w:sz="0" w:space="0" w:color="auto"/>
                        <w:right w:val="none" w:sz="0" w:space="0" w:color="auto"/>
                      </w:divBdr>
                      <w:divsChild>
                        <w:div w:id="1822962057">
                          <w:marLeft w:val="0"/>
                          <w:marRight w:val="0"/>
                          <w:marTop w:val="0"/>
                          <w:marBottom w:val="0"/>
                          <w:divBdr>
                            <w:top w:val="none" w:sz="0" w:space="0" w:color="auto"/>
                            <w:left w:val="none" w:sz="0" w:space="0" w:color="auto"/>
                            <w:bottom w:val="none" w:sz="0" w:space="0" w:color="auto"/>
                            <w:right w:val="none" w:sz="0" w:space="0" w:color="auto"/>
                          </w:divBdr>
                          <w:divsChild>
                            <w:div w:id="1150439169">
                              <w:marLeft w:val="0"/>
                              <w:marRight w:val="0"/>
                              <w:marTop w:val="0"/>
                              <w:marBottom w:val="0"/>
                              <w:divBdr>
                                <w:top w:val="none" w:sz="0" w:space="0" w:color="auto"/>
                                <w:left w:val="none" w:sz="0" w:space="0" w:color="auto"/>
                                <w:bottom w:val="none" w:sz="0" w:space="0" w:color="auto"/>
                                <w:right w:val="none" w:sz="0" w:space="0" w:color="auto"/>
                              </w:divBdr>
                            </w:div>
                          </w:divsChild>
                        </w:div>
                        <w:div w:id="1727751692">
                          <w:marLeft w:val="150"/>
                          <w:marRight w:val="150"/>
                          <w:marTop w:val="150"/>
                          <w:marBottom w:val="150"/>
                          <w:divBdr>
                            <w:top w:val="none" w:sz="0" w:space="0" w:color="auto"/>
                            <w:left w:val="none" w:sz="0" w:space="0" w:color="auto"/>
                            <w:bottom w:val="none" w:sz="0" w:space="0" w:color="auto"/>
                            <w:right w:val="none" w:sz="0" w:space="0" w:color="auto"/>
                          </w:divBdr>
                        </w:div>
                        <w:div w:id="1595742439">
                          <w:marLeft w:val="0"/>
                          <w:marRight w:val="0"/>
                          <w:marTop w:val="0"/>
                          <w:marBottom w:val="0"/>
                          <w:divBdr>
                            <w:top w:val="none" w:sz="0" w:space="0" w:color="auto"/>
                            <w:left w:val="none" w:sz="0" w:space="0" w:color="auto"/>
                            <w:bottom w:val="none" w:sz="0" w:space="0" w:color="auto"/>
                            <w:right w:val="none" w:sz="0" w:space="0" w:color="auto"/>
                          </w:divBdr>
                          <w:divsChild>
                            <w:div w:id="1352605287">
                              <w:marLeft w:val="0"/>
                              <w:marRight w:val="0"/>
                              <w:marTop w:val="0"/>
                              <w:marBottom w:val="0"/>
                              <w:divBdr>
                                <w:top w:val="none" w:sz="0" w:space="0" w:color="auto"/>
                                <w:left w:val="none" w:sz="0" w:space="0" w:color="auto"/>
                                <w:bottom w:val="none" w:sz="0" w:space="0" w:color="auto"/>
                                <w:right w:val="none" w:sz="0" w:space="0" w:color="auto"/>
                              </w:divBdr>
                              <w:divsChild>
                                <w:div w:id="1599949734">
                                  <w:marLeft w:val="0"/>
                                  <w:marRight w:val="0"/>
                                  <w:marTop w:val="0"/>
                                  <w:marBottom w:val="0"/>
                                  <w:divBdr>
                                    <w:top w:val="none" w:sz="0" w:space="0" w:color="auto"/>
                                    <w:left w:val="none" w:sz="0" w:space="0" w:color="auto"/>
                                    <w:bottom w:val="none" w:sz="0" w:space="0" w:color="auto"/>
                                    <w:right w:val="none" w:sz="0" w:space="0" w:color="auto"/>
                                  </w:divBdr>
                                  <w:divsChild>
                                    <w:div w:id="1073115942">
                                      <w:marLeft w:val="15"/>
                                      <w:marRight w:val="75"/>
                                      <w:marTop w:val="0"/>
                                      <w:marBottom w:val="0"/>
                                      <w:divBdr>
                                        <w:top w:val="single" w:sz="2" w:space="0" w:color="333333"/>
                                        <w:left w:val="single" w:sz="2" w:space="0" w:color="333333"/>
                                        <w:bottom w:val="single" w:sz="2" w:space="0" w:color="333333"/>
                                        <w:right w:val="single" w:sz="2" w:space="0" w:color="333333"/>
                                      </w:divBdr>
                                    </w:div>
                                    <w:div w:id="486552469">
                                      <w:marLeft w:val="0"/>
                                      <w:marRight w:val="0"/>
                                      <w:marTop w:val="0"/>
                                      <w:marBottom w:val="0"/>
                                      <w:divBdr>
                                        <w:top w:val="none" w:sz="0" w:space="0" w:color="auto"/>
                                        <w:left w:val="none" w:sz="0" w:space="0" w:color="auto"/>
                                        <w:bottom w:val="none" w:sz="0" w:space="0" w:color="auto"/>
                                        <w:right w:val="none" w:sz="0" w:space="0" w:color="auto"/>
                                      </w:divBdr>
                                    </w:div>
                                    <w:div w:id="2053067879">
                                      <w:marLeft w:val="300"/>
                                      <w:marRight w:val="0"/>
                                      <w:marTop w:val="0"/>
                                      <w:marBottom w:val="0"/>
                                      <w:divBdr>
                                        <w:top w:val="none" w:sz="0" w:space="0" w:color="auto"/>
                                        <w:left w:val="none" w:sz="0" w:space="0" w:color="auto"/>
                                        <w:bottom w:val="none" w:sz="0" w:space="0" w:color="auto"/>
                                        <w:right w:val="none" w:sz="0" w:space="0" w:color="auto"/>
                                      </w:divBdr>
                                    </w:div>
                                    <w:div w:id="607929734">
                                      <w:marLeft w:val="15"/>
                                      <w:marRight w:val="75"/>
                                      <w:marTop w:val="0"/>
                                      <w:marBottom w:val="0"/>
                                      <w:divBdr>
                                        <w:top w:val="single" w:sz="2" w:space="0" w:color="333333"/>
                                        <w:left w:val="single" w:sz="2" w:space="0" w:color="333333"/>
                                        <w:bottom w:val="single" w:sz="2" w:space="0" w:color="333333"/>
                                        <w:right w:val="single" w:sz="2" w:space="0" w:color="333333"/>
                                      </w:divBdr>
                                    </w:div>
                                    <w:div w:id="929433396">
                                      <w:marLeft w:val="0"/>
                                      <w:marRight w:val="0"/>
                                      <w:marTop w:val="0"/>
                                      <w:marBottom w:val="0"/>
                                      <w:divBdr>
                                        <w:top w:val="none" w:sz="0" w:space="0" w:color="auto"/>
                                        <w:left w:val="none" w:sz="0" w:space="0" w:color="auto"/>
                                        <w:bottom w:val="none" w:sz="0" w:space="0" w:color="auto"/>
                                        <w:right w:val="none" w:sz="0" w:space="0" w:color="auto"/>
                                      </w:divBdr>
                                    </w:div>
                                    <w:div w:id="1548371756">
                                      <w:marLeft w:val="15"/>
                                      <w:marRight w:val="75"/>
                                      <w:marTop w:val="0"/>
                                      <w:marBottom w:val="0"/>
                                      <w:divBdr>
                                        <w:top w:val="single" w:sz="2" w:space="0" w:color="333333"/>
                                        <w:left w:val="single" w:sz="2" w:space="0" w:color="333333"/>
                                        <w:bottom w:val="single" w:sz="2" w:space="0" w:color="333333"/>
                                        <w:right w:val="single" w:sz="2" w:space="0" w:color="333333"/>
                                      </w:divBdr>
                                    </w:div>
                                    <w:div w:id="27997345">
                                      <w:marLeft w:val="0"/>
                                      <w:marRight w:val="0"/>
                                      <w:marTop w:val="0"/>
                                      <w:marBottom w:val="0"/>
                                      <w:divBdr>
                                        <w:top w:val="none" w:sz="0" w:space="0" w:color="auto"/>
                                        <w:left w:val="none" w:sz="0" w:space="0" w:color="auto"/>
                                        <w:bottom w:val="none" w:sz="0" w:space="0" w:color="auto"/>
                                        <w:right w:val="none" w:sz="0" w:space="0" w:color="auto"/>
                                      </w:divBdr>
                                    </w:div>
                                    <w:div w:id="469245595">
                                      <w:marLeft w:val="15"/>
                                      <w:marRight w:val="75"/>
                                      <w:marTop w:val="0"/>
                                      <w:marBottom w:val="0"/>
                                      <w:divBdr>
                                        <w:top w:val="single" w:sz="2" w:space="0" w:color="333333"/>
                                        <w:left w:val="single" w:sz="2" w:space="0" w:color="333333"/>
                                        <w:bottom w:val="single" w:sz="2" w:space="0" w:color="333333"/>
                                        <w:right w:val="single" w:sz="2" w:space="0" w:color="333333"/>
                                      </w:divBdr>
                                    </w:div>
                                    <w:div w:id="540165988">
                                      <w:marLeft w:val="0"/>
                                      <w:marRight w:val="0"/>
                                      <w:marTop w:val="0"/>
                                      <w:marBottom w:val="0"/>
                                      <w:divBdr>
                                        <w:top w:val="none" w:sz="0" w:space="0" w:color="auto"/>
                                        <w:left w:val="none" w:sz="0" w:space="0" w:color="auto"/>
                                        <w:bottom w:val="none" w:sz="0" w:space="0" w:color="auto"/>
                                        <w:right w:val="none" w:sz="0" w:space="0" w:color="auto"/>
                                      </w:divBdr>
                                    </w:div>
                                  </w:divsChild>
                                </w:div>
                                <w:div w:id="808278915">
                                  <w:marLeft w:val="0"/>
                                  <w:marRight w:val="0"/>
                                  <w:marTop w:val="0"/>
                                  <w:marBottom w:val="0"/>
                                  <w:divBdr>
                                    <w:top w:val="none" w:sz="0" w:space="0" w:color="auto"/>
                                    <w:left w:val="none" w:sz="0" w:space="0" w:color="auto"/>
                                    <w:bottom w:val="none" w:sz="0" w:space="0" w:color="auto"/>
                                    <w:right w:val="none" w:sz="0" w:space="0" w:color="auto"/>
                                  </w:divBdr>
                                  <w:divsChild>
                                    <w:div w:id="1252662367">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20575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046237">
          <w:marLeft w:val="0"/>
          <w:marRight w:val="0"/>
          <w:marTop w:val="0"/>
          <w:marBottom w:val="600"/>
          <w:divBdr>
            <w:top w:val="none" w:sz="0" w:space="0" w:color="auto"/>
            <w:left w:val="none" w:sz="0" w:space="0" w:color="auto"/>
            <w:bottom w:val="none" w:sz="0" w:space="0" w:color="auto"/>
            <w:right w:val="none" w:sz="0" w:space="0" w:color="auto"/>
          </w:divBdr>
          <w:divsChild>
            <w:div w:id="1654751216">
              <w:marLeft w:val="0"/>
              <w:marRight w:val="0"/>
              <w:marTop w:val="300"/>
              <w:marBottom w:val="0"/>
              <w:divBdr>
                <w:top w:val="none" w:sz="0" w:space="0" w:color="auto"/>
                <w:left w:val="none" w:sz="0" w:space="0" w:color="auto"/>
                <w:bottom w:val="none" w:sz="0" w:space="0" w:color="auto"/>
                <w:right w:val="none" w:sz="0" w:space="0" w:color="auto"/>
              </w:divBdr>
            </w:div>
            <w:div w:id="1858425613">
              <w:marLeft w:val="0"/>
              <w:marRight w:val="0"/>
              <w:marTop w:val="0"/>
              <w:marBottom w:val="0"/>
              <w:divBdr>
                <w:top w:val="none" w:sz="0" w:space="0" w:color="auto"/>
                <w:left w:val="none" w:sz="0" w:space="0" w:color="auto"/>
                <w:bottom w:val="none" w:sz="0" w:space="0" w:color="auto"/>
                <w:right w:val="none" w:sz="0" w:space="0" w:color="auto"/>
              </w:divBdr>
              <w:divsChild>
                <w:div w:id="13653264">
                  <w:marLeft w:val="0"/>
                  <w:marRight w:val="0"/>
                  <w:marTop w:val="0"/>
                  <w:marBottom w:val="0"/>
                  <w:divBdr>
                    <w:top w:val="none" w:sz="0" w:space="0" w:color="auto"/>
                    <w:left w:val="none" w:sz="0" w:space="0" w:color="auto"/>
                    <w:bottom w:val="none" w:sz="0" w:space="0" w:color="auto"/>
                    <w:right w:val="none" w:sz="0" w:space="0" w:color="auto"/>
                  </w:divBdr>
                  <w:divsChild>
                    <w:div w:id="301496405">
                      <w:marLeft w:val="0"/>
                      <w:marRight w:val="0"/>
                      <w:marTop w:val="0"/>
                      <w:marBottom w:val="0"/>
                      <w:divBdr>
                        <w:top w:val="none" w:sz="0" w:space="0" w:color="auto"/>
                        <w:left w:val="none" w:sz="0" w:space="0" w:color="auto"/>
                        <w:bottom w:val="none" w:sz="0" w:space="0" w:color="auto"/>
                        <w:right w:val="none" w:sz="0" w:space="0" w:color="auto"/>
                      </w:divBdr>
                      <w:divsChild>
                        <w:div w:id="1912545118">
                          <w:marLeft w:val="0"/>
                          <w:marRight w:val="0"/>
                          <w:marTop w:val="0"/>
                          <w:marBottom w:val="0"/>
                          <w:divBdr>
                            <w:top w:val="none" w:sz="0" w:space="0" w:color="auto"/>
                            <w:left w:val="none" w:sz="0" w:space="0" w:color="auto"/>
                            <w:bottom w:val="none" w:sz="0" w:space="0" w:color="auto"/>
                            <w:right w:val="none" w:sz="0" w:space="0" w:color="auto"/>
                          </w:divBdr>
                          <w:divsChild>
                            <w:div w:id="1519807772">
                              <w:marLeft w:val="0"/>
                              <w:marRight w:val="0"/>
                              <w:marTop w:val="0"/>
                              <w:marBottom w:val="0"/>
                              <w:divBdr>
                                <w:top w:val="none" w:sz="0" w:space="0" w:color="auto"/>
                                <w:left w:val="none" w:sz="0" w:space="0" w:color="auto"/>
                                <w:bottom w:val="none" w:sz="0" w:space="0" w:color="auto"/>
                                <w:right w:val="none" w:sz="0" w:space="0" w:color="auto"/>
                              </w:divBdr>
                            </w:div>
                          </w:divsChild>
                        </w:div>
                        <w:div w:id="1742632533">
                          <w:marLeft w:val="150"/>
                          <w:marRight w:val="150"/>
                          <w:marTop w:val="150"/>
                          <w:marBottom w:val="150"/>
                          <w:divBdr>
                            <w:top w:val="none" w:sz="0" w:space="0" w:color="auto"/>
                            <w:left w:val="none" w:sz="0" w:space="0" w:color="auto"/>
                            <w:bottom w:val="none" w:sz="0" w:space="0" w:color="auto"/>
                            <w:right w:val="none" w:sz="0" w:space="0" w:color="auto"/>
                          </w:divBdr>
                        </w:div>
                        <w:div w:id="1380128647">
                          <w:marLeft w:val="0"/>
                          <w:marRight w:val="0"/>
                          <w:marTop w:val="0"/>
                          <w:marBottom w:val="0"/>
                          <w:divBdr>
                            <w:top w:val="none" w:sz="0" w:space="0" w:color="auto"/>
                            <w:left w:val="none" w:sz="0" w:space="0" w:color="auto"/>
                            <w:bottom w:val="none" w:sz="0" w:space="0" w:color="auto"/>
                            <w:right w:val="none" w:sz="0" w:space="0" w:color="auto"/>
                          </w:divBdr>
                          <w:divsChild>
                            <w:div w:id="232618114">
                              <w:marLeft w:val="0"/>
                              <w:marRight w:val="0"/>
                              <w:marTop w:val="0"/>
                              <w:marBottom w:val="0"/>
                              <w:divBdr>
                                <w:top w:val="none" w:sz="0" w:space="0" w:color="auto"/>
                                <w:left w:val="none" w:sz="0" w:space="0" w:color="auto"/>
                                <w:bottom w:val="none" w:sz="0" w:space="0" w:color="auto"/>
                                <w:right w:val="none" w:sz="0" w:space="0" w:color="auto"/>
                              </w:divBdr>
                              <w:divsChild>
                                <w:div w:id="1223834512">
                                  <w:marLeft w:val="0"/>
                                  <w:marRight w:val="0"/>
                                  <w:marTop w:val="0"/>
                                  <w:marBottom w:val="0"/>
                                  <w:divBdr>
                                    <w:top w:val="none" w:sz="0" w:space="0" w:color="auto"/>
                                    <w:left w:val="none" w:sz="0" w:space="0" w:color="auto"/>
                                    <w:bottom w:val="none" w:sz="0" w:space="0" w:color="auto"/>
                                    <w:right w:val="none" w:sz="0" w:space="0" w:color="auto"/>
                                  </w:divBdr>
                                  <w:divsChild>
                                    <w:div w:id="1334869353">
                                      <w:marLeft w:val="15"/>
                                      <w:marRight w:val="75"/>
                                      <w:marTop w:val="0"/>
                                      <w:marBottom w:val="0"/>
                                      <w:divBdr>
                                        <w:top w:val="single" w:sz="2" w:space="0" w:color="333333"/>
                                        <w:left w:val="single" w:sz="2" w:space="0" w:color="333333"/>
                                        <w:bottom w:val="single" w:sz="2" w:space="0" w:color="333333"/>
                                        <w:right w:val="single" w:sz="2" w:space="0" w:color="333333"/>
                                      </w:divBdr>
                                    </w:div>
                                    <w:div w:id="1651130146">
                                      <w:marLeft w:val="0"/>
                                      <w:marRight w:val="0"/>
                                      <w:marTop w:val="0"/>
                                      <w:marBottom w:val="0"/>
                                      <w:divBdr>
                                        <w:top w:val="none" w:sz="0" w:space="0" w:color="auto"/>
                                        <w:left w:val="none" w:sz="0" w:space="0" w:color="auto"/>
                                        <w:bottom w:val="none" w:sz="0" w:space="0" w:color="auto"/>
                                        <w:right w:val="none" w:sz="0" w:space="0" w:color="auto"/>
                                      </w:divBdr>
                                    </w:div>
                                    <w:div w:id="690112224">
                                      <w:marLeft w:val="15"/>
                                      <w:marRight w:val="75"/>
                                      <w:marTop w:val="0"/>
                                      <w:marBottom w:val="0"/>
                                      <w:divBdr>
                                        <w:top w:val="single" w:sz="2" w:space="0" w:color="333333"/>
                                        <w:left w:val="single" w:sz="2" w:space="0" w:color="333333"/>
                                        <w:bottom w:val="single" w:sz="2" w:space="0" w:color="333333"/>
                                        <w:right w:val="single" w:sz="2" w:space="0" w:color="333333"/>
                                      </w:divBdr>
                                    </w:div>
                                    <w:div w:id="764766258">
                                      <w:marLeft w:val="0"/>
                                      <w:marRight w:val="0"/>
                                      <w:marTop w:val="0"/>
                                      <w:marBottom w:val="0"/>
                                      <w:divBdr>
                                        <w:top w:val="none" w:sz="0" w:space="0" w:color="auto"/>
                                        <w:left w:val="none" w:sz="0" w:space="0" w:color="auto"/>
                                        <w:bottom w:val="none" w:sz="0" w:space="0" w:color="auto"/>
                                        <w:right w:val="none" w:sz="0" w:space="0" w:color="auto"/>
                                      </w:divBdr>
                                    </w:div>
                                    <w:div w:id="2124179798">
                                      <w:marLeft w:val="15"/>
                                      <w:marRight w:val="75"/>
                                      <w:marTop w:val="0"/>
                                      <w:marBottom w:val="0"/>
                                      <w:divBdr>
                                        <w:top w:val="single" w:sz="2" w:space="0" w:color="333333"/>
                                        <w:left w:val="single" w:sz="2" w:space="0" w:color="333333"/>
                                        <w:bottom w:val="single" w:sz="2" w:space="0" w:color="333333"/>
                                        <w:right w:val="single" w:sz="2" w:space="0" w:color="333333"/>
                                      </w:divBdr>
                                    </w:div>
                                    <w:div w:id="811479733">
                                      <w:marLeft w:val="0"/>
                                      <w:marRight w:val="0"/>
                                      <w:marTop w:val="0"/>
                                      <w:marBottom w:val="0"/>
                                      <w:divBdr>
                                        <w:top w:val="none" w:sz="0" w:space="0" w:color="auto"/>
                                        <w:left w:val="none" w:sz="0" w:space="0" w:color="auto"/>
                                        <w:bottom w:val="none" w:sz="0" w:space="0" w:color="auto"/>
                                        <w:right w:val="none" w:sz="0" w:space="0" w:color="auto"/>
                                      </w:divBdr>
                                    </w:div>
                                    <w:div w:id="1799835432">
                                      <w:marLeft w:val="300"/>
                                      <w:marRight w:val="0"/>
                                      <w:marTop w:val="0"/>
                                      <w:marBottom w:val="0"/>
                                      <w:divBdr>
                                        <w:top w:val="none" w:sz="0" w:space="0" w:color="auto"/>
                                        <w:left w:val="none" w:sz="0" w:space="0" w:color="auto"/>
                                        <w:bottom w:val="none" w:sz="0" w:space="0" w:color="auto"/>
                                        <w:right w:val="none" w:sz="0" w:space="0" w:color="auto"/>
                                      </w:divBdr>
                                    </w:div>
                                    <w:div w:id="1555047015">
                                      <w:marLeft w:val="15"/>
                                      <w:marRight w:val="75"/>
                                      <w:marTop w:val="0"/>
                                      <w:marBottom w:val="0"/>
                                      <w:divBdr>
                                        <w:top w:val="single" w:sz="2" w:space="0" w:color="333333"/>
                                        <w:left w:val="single" w:sz="2" w:space="0" w:color="333333"/>
                                        <w:bottom w:val="single" w:sz="2" w:space="0" w:color="333333"/>
                                        <w:right w:val="single" w:sz="2" w:space="0" w:color="333333"/>
                                      </w:divBdr>
                                    </w:div>
                                    <w:div w:id="1789198358">
                                      <w:marLeft w:val="0"/>
                                      <w:marRight w:val="0"/>
                                      <w:marTop w:val="0"/>
                                      <w:marBottom w:val="0"/>
                                      <w:divBdr>
                                        <w:top w:val="none" w:sz="0" w:space="0" w:color="auto"/>
                                        <w:left w:val="none" w:sz="0" w:space="0" w:color="auto"/>
                                        <w:bottom w:val="none" w:sz="0" w:space="0" w:color="auto"/>
                                        <w:right w:val="none" w:sz="0" w:space="0" w:color="auto"/>
                                      </w:divBdr>
                                    </w:div>
                                  </w:divsChild>
                                </w:div>
                                <w:div w:id="412506989">
                                  <w:marLeft w:val="0"/>
                                  <w:marRight w:val="0"/>
                                  <w:marTop w:val="0"/>
                                  <w:marBottom w:val="0"/>
                                  <w:divBdr>
                                    <w:top w:val="none" w:sz="0" w:space="0" w:color="auto"/>
                                    <w:left w:val="none" w:sz="0" w:space="0" w:color="auto"/>
                                    <w:bottom w:val="none" w:sz="0" w:space="0" w:color="auto"/>
                                    <w:right w:val="none" w:sz="0" w:space="0" w:color="auto"/>
                                  </w:divBdr>
                                  <w:divsChild>
                                    <w:div w:id="535389015">
                                      <w:marLeft w:val="150"/>
                                      <w:marRight w:val="150"/>
                                      <w:marTop w:val="150"/>
                                      <w:marBottom w:val="150"/>
                                      <w:divBdr>
                                        <w:top w:val="single" w:sz="12" w:space="15" w:color="000000"/>
                                        <w:left w:val="single" w:sz="12" w:space="15" w:color="000000"/>
                                        <w:bottom w:val="single" w:sz="12" w:space="15" w:color="000000"/>
                                        <w:right w:val="single" w:sz="12" w:space="15" w:color="000000"/>
                                      </w:divBdr>
                                    </w:div>
                                  </w:divsChild>
                                </w:div>
                              </w:divsChild>
                            </w:div>
                          </w:divsChild>
                        </w:div>
                      </w:divsChild>
                    </w:div>
                  </w:divsChild>
                </w:div>
              </w:divsChild>
            </w:div>
          </w:divsChild>
        </w:div>
      </w:divsChild>
    </w:div>
    <w:div w:id="683634934">
      <w:bodyDiv w:val="1"/>
      <w:marLeft w:val="0"/>
      <w:marRight w:val="0"/>
      <w:marTop w:val="0"/>
      <w:marBottom w:val="0"/>
      <w:divBdr>
        <w:top w:val="none" w:sz="0" w:space="0" w:color="auto"/>
        <w:left w:val="none" w:sz="0" w:space="0" w:color="auto"/>
        <w:bottom w:val="none" w:sz="0" w:space="0" w:color="auto"/>
        <w:right w:val="none" w:sz="0" w:space="0" w:color="auto"/>
      </w:divBdr>
    </w:div>
    <w:div w:id="754714241">
      <w:bodyDiv w:val="1"/>
      <w:marLeft w:val="0"/>
      <w:marRight w:val="0"/>
      <w:marTop w:val="0"/>
      <w:marBottom w:val="0"/>
      <w:divBdr>
        <w:top w:val="none" w:sz="0" w:space="0" w:color="auto"/>
        <w:left w:val="none" w:sz="0" w:space="0" w:color="auto"/>
        <w:bottom w:val="none" w:sz="0" w:space="0" w:color="auto"/>
        <w:right w:val="none" w:sz="0" w:space="0" w:color="auto"/>
      </w:divBdr>
    </w:div>
    <w:div w:id="795560445">
      <w:bodyDiv w:val="1"/>
      <w:marLeft w:val="0"/>
      <w:marRight w:val="0"/>
      <w:marTop w:val="0"/>
      <w:marBottom w:val="0"/>
      <w:divBdr>
        <w:top w:val="none" w:sz="0" w:space="0" w:color="auto"/>
        <w:left w:val="none" w:sz="0" w:space="0" w:color="auto"/>
        <w:bottom w:val="none" w:sz="0" w:space="0" w:color="auto"/>
        <w:right w:val="none" w:sz="0" w:space="0" w:color="auto"/>
      </w:divBdr>
    </w:div>
    <w:div w:id="885721238">
      <w:bodyDiv w:val="1"/>
      <w:marLeft w:val="0"/>
      <w:marRight w:val="0"/>
      <w:marTop w:val="0"/>
      <w:marBottom w:val="0"/>
      <w:divBdr>
        <w:top w:val="none" w:sz="0" w:space="0" w:color="auto"/>
        <w:left w:val="none" w:sz="0" w:space="0" w:color="auto"/>
        <w:bottom w:val="none" w:sz="0" w:space="0" w:color="auto"/>
        <w:right w:val="none" w:sz="0" w:space="0" w:color="auto"/>
      </w:divBdr>
      <w:divsChild>
        <w:div w:id="1113670955">
          <w:marLeft w:val="0"/>
          <w:marRight w:val="0"/>
          <w:marTop w:val="0"/>
          <w:marBottom w:val="600"/>
          <w:divBdr>
            <w:top w:val="none" w:sz="0" w:space="0" w:color="auto"/>
            <w:left w:val="none" w:sz="0" w:space="0" w:color="auto"/>
            <w:bottom w:val="none" w:sz="0" w:space="0" w:color="auto"/>
            <w:right w:val="none" w:sz="0" w:space="0" w:color="auto"/>
          </w:divBdr>
          <w:divsChild>
            <w:div w:id="2066293103">
              <w:marLeft w:val="0"/>
              <w:marRight w:val="0"/>
              <w:marTop w:val="0"/>
              <w:marBottom w:val="0"/>
              <w:divBdr>
                <w:top w:val="none" w:sz="0" w:space="0" w:color="auto"/>
                <w:left w:val="none" w:sz="0" w:space="0" w:color="auto"/>
                <w:bottom w:val="none" w:sz="0" w:space="0" w:color="auto"/>
                <w:right w:val="none" w:sz="0" w:space="0" w:color="auto"/>
              </w:divBdr>
              <w:divsChild>
                <w:div w:id="1847164033">
                  <w:marLeft w:val="0"/>
                  <w:marRight w:val="0"/>
                  <w:marTop w:val="0"/>
                  <w:marBottom w:val="0"/>
                  <w:divBdr>
                    <w:top w:val="none" w:sz="0" w:space="0" w:color="auto"/>
                    <w:left w:val="none" w:sz="0" w:space="0" w:color="auto"/>
                    <w:bottom w:val="none" w:sz="0" w:space="0" w:color="auto"/>
                    <w:right w:val="none" w:sz="0" w:space="0" w:color="auto"/>
                  </w:divBdr>
                  <w:divsChild>
                    <w:div w:id="1179196995">
                      <w:marLeft w:val="0"/>
                      <w:marRight w:val="0"/>
                      <w:marTop w:val="0"/>
                      <w:marBottom w:val="0"/>
                      <w:divBdr>
                        <w:top w:val="none" w:sz="0" w:space="0" w:color="auto"/>
                        <w:left w:val="none" w:sz="0" w:space="0" w:color="auto"/>
                        <w:bottom w:val="none" w:sz="0" w:space="0" w:color="auto"/>
                        <w:right w:val="none" w:sz="0" w:space="0" w:color="auto"/>
                      </w:divBdr>
                      <w:divsChild>
                        <w:div w:id="34811798">
                          <w:marLeft w:val="0"/>
                          <w:marRight w:val="0"/>
                          <w:marTop w:val="0"/>
                          <w:marBottom w:val="0"/>
                          <w:divBdr>
                            <w:top w:val="none" w:sz="0" w:space="0" w:color="auto"/>
                            <w:left w:val="none" w:sz="0" w:space="0" w:color="auto"/>
                            <w:bottom w:val="none" w:sz="0" w:space="0" w:color="auto"/>
                            <w:right w:val="none" w:sz="0" w:space="0" w:color="auto"/>
                          </w:divBdr>
                          <w:divsChild>
                            <w:div w:id="1358893911">
                              <w:marLeft w:val="0"/>
                              <w:marRight w:val="0"/>
                              <w:marTop w:val="0"/>
                              <w:marBottom w:val="0"/>
                              <w:divBdr>
                                <w:top w:val="none" w:sz="0" w:space="0" w:color="auto"/>
                                <w:left w:val="none" w:sz="0" w:space="0" w:color="auto"/>
                                <w:bottom w:val="none" w:sz="0" w:space="0" w:color="auto"/>
                                <w:right w:val="none" w:sz="0" w:space="0" w:color="auto"/>
                              </w:divBdr>
                            </w:div>
                          </w:divsChild>
                        </w:div>
                        <w:div w:id="458764707">
                          <w:marLeft w:val="150"/>
                          <w:marRight w:val="150"/>
                          <w:marTop w:val="150"/>
                          <w:marBottom w:val="150"/>
                          <w:divBdr>
                            <w:top w:val="none" w:sz="0" w:space="0" w:color="auto"/>
                            <w:left w:val="none" w:sz="0" w:space="0" w:color="auto"/>
                            <w:bottom w:val="none" w:sz="0" w:space="0" w:color="auto"/>
                            <w:right w:val="none" w:sz="0" w:space="0" w:color="auto"/>
                          </w:divBdr>
                        </w:div>
                        <w:div w:id="1639338045">
                          <w:marLeft w:val="0"/>
                          <w:marRight w:val="0"/>
                          <w:marTop w:val="0"/>
                          <w:marBottom w:val="0"/>
                          <w:divBdr>
                            <w:top w:val="none" w:sz="0" w:space="0" w:color="auto"/>
                            <w:left w:val="none" w:sz="0" w:space="0" w:color="auto"/>
                            <w:bottom w:val="none" w:sz="0" w:space="0" w:color="auto"/>
                            <w:right w:val="none" w:sz="0" w:space="0" w:color="auto"/>
                          </w:divBdr>
                          <w:divsChild>
                            <w:div w:id="1604996424">
                              <w:marLeft w:val="0"/>
                              <w:marRight w:val="0"/>
                              <w:marTop w:val="0"/>
                              <w:marBottom w:val="0"/>
                              <w:divBdr>
                                <w:top w:val="none" w:sz="0" w:space="0" w:color="auto"/>
                                <w:left w:val="none" w:sz="0" w:space="0" w:color="auto"/>
                                <w:bottom w:val="none" w:sz="0" w:space="0" w:color="auto"/>
                                <w:right w:val="none" w:sz="0" w:space="0" w:color="auto"/>
                              </w:divBdr>
                              <w:divsChild>
                                <w:div w:id="1645812170">
                                  <w:marLeft w:val="0"/>
                                  <w:marRight w:val="0"/>
                                  <w:marTop w:val="0"/>
                                  <w:marBottom w:val="0"/>
                                  <w:divBdr>
                                    <w:top w:val="none" w:sz="0" w:space="0" w:color="auto"/>
                                    <w:left w:val="none" w:sz="0" w:space="0" w:color="auto"/>
                                    <w:bottom w:val="none" w:sz="0" w:space="0" w:color="auto"/>
                                    <w:right w:val="none" w:sz="0" w:space="0" w:color="auto"/>
                                  </w:divBdr>
                                  <w:divsChild>
                                    <w:div w:id="1730376340">
                                      <w:marLeft w:val="15"/>
                                      <w:marRight w:val="75"/>
                                      <w:marTop w:val="0"/>
                                      <w:marBottom w:val="0"/>
                                      <w:divBdr>
                                        <w:top w:val="single" w:sz="2" w:space="0" w:color="333333"/>
                                        <w:left w:val="single" w:sz="2" w:space="0" w:color="333333"/>
                                        <w:bottom w:val="single" w:sz="2" w:space="0" w:color="333333"/>
                                        <w:right w:val="single" w:sz="2" w:space="0" w:color="333333"/>
                                      </w:divBdr>
                                    </w:div>
                                    <w:div w:id="1066105723">
                                      <w:marLeft w:val="0"/>
                                      <w:marRight w:val="0"/>
                                      <w:marTop w:val="0"/>
                                      <w:marBottom w:val="0"/>
                                      <w:divBdr>
                                        <w:top w:val="none" w:sz="0" w:space="0" w:color="auto"/>
                                        <w:left w:val="none" w:sz="0" w:space="0" w:color="auto"/>
                                        <w:bottom w:val="none" w:sz="0" w:space="0" w:color="auto"/>
                                        <w:right w:val="none" w:sz="0" w:space="0" w:color="auto"/>
                                      </w:divBdr>
                                    </w:div>
                                    <w:div w:id="1340542252">
                                      <w:marLeft w:val="15"/>
                                      <w:marRight w:val="75"/>
                                      <w:marTop w:val="0"/>
                                      <w:marBottom w:val="0"/>
                                      <w:divBdr>
                                        <w:top w:val="single" w:sz="2" w:space="0" w:color="333333"/>
                                        <w:left w:val="single" w:sz="2" w:space="0" w:color="333333"/>
                                        <w:bottom w:val="single" w:sz="2" w:space="0" w:color="333333"/>
                                        <w:right w:val="single" w:sz="2" w:space="0" w:color="333333"/>
                                      </w:divBdr>
                                    </w:div>
                                    <w:div w:id="1726489190">
                                      <w:marLeft w:val="0"/>
                                      <w:marRight w:val="0"/>
                                      <w:marTop w:val="0"/>
                                      <w:marBottom w:val="0"/>
                                      <w:divBdr>
                                        <w:top w:val="none" w:sz="0" w:space="0" w:color="auto"/>
                                        <w:left w:val="none" w:sz="0" w:space="0" w:color="auto"/>
                                        <w:bottom w:val="none" w:sz="0" w:space="0" w:color="auto"/>
                                        <w:right w:val="none" w:sz="0" w:space="0" w:color="auto"/>
                                      </w:divBdr>
                                    </w:div>
                                    <w:div w:id="773092423">
                                      <w:marLeft w:val="300"/>
                                      <w:marRight w:val="0"/>
                                      <w:marTop w:val="0"/>
                                      <w:marBottom w:val="0"/>
                                      <w:divBdr>
                                        <w:top w:val="none" w:sz="0" w:space="0" w:color="auto"/>
                                        <w:left w:val="none" w:sz="0" w:space="0" w:color="auto"/>
                                        <w:bottom w:val="none" w:sz="0" w:space="0" w:color="auto"/>
                                        <w:right w:val="none" w:sz="0" w:space="0" w:color="auto"/>
                                      </w:divBdr>
                                    </w:div>
                                    <w:div w:id="2062895870">
                                      <w:marLeft w:val="15"/>
                                      <w:marRight w:val="75"/>
                                      <w:marTop w:val="0"/>
                                      <w:marBottom w:val="0"/>
                                      <w:divBdr>
                                        <w:top w:val="single" w:sz="2" w:space="0" w:color="333333"/>
                                        <w:left w:val="single" w:sz="2" w:space="0" w:color="333333"/>
                                        <w:bottom w:val="single" w:sz="2" w:space="0" w:color="333333"/>
                                        <w:right w:val="single" w:sz="2" w:space="0" w:color="333333"/>
                                      </w:divBdr>
                                    </w:div>
                                    <w:div w:id="170489455">
                                      <w:marLeft w:val="0"/>
                                      <w:marRight w:val="0"/>
                                      <w:marTop w:val="0"/>
                                      <w:marBottom w:val="0"/>
                                      <w:divBdr>
                                        <w:top w:val="none" w:sz="0" w:space="0" w:color="auto"/>
                                        <w:left w:val="none" w:sz="0" w:space="0" w:color="auto"/>
                                        <w:bottom w:val="none" w:sz="0" w:space="0" w:color="auto"/>
                                        <w:right w:val="none" w:sz="0" w:space="0" w:color="auto"/>
                                      </w:divBdr>
                                    </w:div>
                                    <w:div w:id="940144288">
                                      <w:marLeft w:val="15"/>
                                      <w:marRight w:val="75"/>
                                      <w:marTop w:val="0"/>
                                      <w:marBottom w:val="0"/>
                                      <w:divBdr>
                                        <w:top w:val="single" w:sz="2" w:space="0" w:color="333333"/>
                                        <w:left w:val="single" w:sz="2" w:space="0" w:color="333333"/>
                                        <w:bottom w:val="single" w:sz="2" w:space="0" w:color="333333"/>
                                        <w:right w:val="single" w:sz="2" w:space="0" w:color="333333"/>
                                      </w:divBdr>
                                    </w:div>
                                    <w:div w:id="320355635">
                                      <w:marLeft w:val="0"/>
                                      <w:marRight w:val="0"/>
                                      <w:marTop w:val="0"/>
                                      <w:marBottom w:val="0"/>
                                      <w:divBdr>
                                        <w:top w:val="none" w:sz="0" w:space="0" w:color="auto"/>
                                        <w:left w:val="none" w:sz="0" w:space="0" w:color="auto"/>
                                        <w:bottom w:val="none" w:sz="0" w:space="0" w:color="auto"/>
                                        <w:right w:val="none" w:sz="0" w:space="0" w:color="auto"/>
                                      </w:divBdr>
                                    </w:div>
                                  </w:divsChild>
                                </w:div>
                                <w:div w:id="1638757263">
                                  <w:marLeft w:val="0"/>
                                  <w:marRight w:val="0"/>
                                  <w:marTop w:val="0"/>
                                  <w:marBottom w:val="0"/>
                                  <w:divBdr>
                                    <w:top w:val="none" w:sz="0" w:space="0" w:color="auto"/>
                                    <w:left w:val="none" w:sz="0" w:space="0" w:color="auto"/>
                                    <w:bottom w:val="none" w:sz="0" w:space="0" w:color="auto"/>
                                    <w:right w:val="none" w:sz="0" w:space="0" w:color="auto"/>
                                  </w:divBdr>
                                  <w:divsChild>
                                    <w:div w:id="1950745165">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2513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578107">
          <w:marLeft w:val="0"/>
          <w:marRight w:val="0"/>
          <w:marTop w:val="0"/>
          <w:marBottom w:val="600"/>
          <w:divBdr>
            <w:top w:val="none" w:sz="0" w:space="0" w:color="auto"/>
            <w:left w:val="none" w:sz="0" w:space="0" w:color="auto"/>
            <w:bottom w:val="none" w:sz="0" w:space="0" w:color="auto"/>
            <w:right w:val="none" w:sz="0" w:space="0" w:color="auto"/>
          </w:divBdr>
          <w:divsChild>
            <w:div w:id="529495322">
              <w:marLeft w:val="0"/>
              <w:marRight w:val="0"/>
              <w:marTop w:val="300"/>
              <w:marBottom w:val="0"/>
              <w:divBdr>
                <w:top w:val="none" w:sz="0" w:space="0" w:color="auto"/>
                <w:left w:val="none" w:sz="0" w:space="0" w:color="auto"/>
                <w:bottom w:val="none" w:sz="0" w:space="0" w:color="auto"/>
                <w:right w:val="none" w:sz="0" w:space="0" w:color="auto"/>
              </w:divBdr>
            </w:div>
            <w:div w:id="1377585182">
              <w:marLeft w:val="0"/>
              <w:marRight w:val="0"/>
              <w:marTop w:val="0"/>
              <w:marBottom w:val="0"/>
              <w:divBdr>
                <w:top w:val="none" w:sz="0" w:space="0" w:color="auto"/>
                <w:left w:val="none" w:sz="0" w:space="0" w:color="auto"/>
                <w:bottom w:val="none" w:sz="0" w:space="0" w:color="auto"/>
                <w:right w:val="none" w:sz="0" w:space="0" w:color="auto"/>
              </w:divBdr>
              <w:divsChild>
                <w:div w:id="547647381">
                  <w:marLeft w:val="0"/>
                  <w:marRight w:val="0"/>
                  <w:marTop w:val="0"/>
                  <w:marBottom w:val="0"/>
                  <w:divBdr>
                    <w:top w:val="none" w:sz="0" w:space="0" w:color="auto"/>
                    <w:left w:val="none" w:sz="0" w:space="0" w:color="auto"/>
                    <w:bottom w:val="none" w:sz="0" w:space="0" w:color="auto"/>
                    <w:right w:val="none" w:sz="0" w:space="0" w:color="auto"/>
                  </w:divBdr>
                  <w:divsChild>
                    <w:div w:id="1042094569">
                      <w:marLeft w:val="0"/>
                      <w:marRight w:val="0"/>
                      <w:marTop w:val="0"/>
                      <w:marBottom w:val="0"/>
                      <w:divBdr>
                        <w:top w:val="none" w:sz="0" w:space="0" w:color="auto"/>
                        <w:left w:val="none" w:sz="0" w:space="0" w:color="auto"/>
                        <w:bottom w:val="none" w:sz="0" w:space="0" w:color="auto"/>
                        <w:right w:val="none" w:sz="0" w:space="0" w:color="auto"/>
                      </w:divBdr>
                      <w:divsChild>
                        <w:div w:id="1240218123">
                          <w:marLeft w:val="0"/>
                          <w:marRight w:val="0"/>
                          <w:marTop w:val="0"/>
                          <w:marBottom w:val="0"/>
                          <w:divBdr>
                            <w:top w:val="none" w:sz="0" w:space="0" w:color="auto"/>
                            <w:left w:val="none" w:sz="0" w:space="0" w:color="auto"/>
                            <w:bottom w:val="none" w:sz="0" w:space="0" w:color="auto"/>
                            <w:right w:val="none" w:sz="0" w:space="0" w:color="auto"/>
                          </w:divBdr>
                          <w:divsChild>
                            <w:div w:id="416291840">
                              <w:marLeft w:val="0"/>
                              <w:marRight w:val="0"/>
                              <w:marTop w:val="0"/>
                              <w:marBottom w:val="0"/>
                              <w:divBdr>
                                <w:top w:val="none" w:sz="0" w:space="0" w:color="auto"/>
                                <w:left w:val="none" w:sz="0" w:space="0" w:color="auto"/>
                                <w:bottom w:val="none" w:sz="0" w:space="0" w:color="auto"/>
                                <w:right w:val="none" w:sz="0" w:space="0" w:color="auto"/>
                              </w:divBdr>
                            </w:div>
                          </w:divsChild>
                        </w:div>
                        <w:div w:id="1181049970">
                          <w:marLeft w:val="150"/>
                          <w:marRight w:val="150"/>
                          <w:marTop w:val="150"/>
                          <w:marBottom w:val="150"/>
                          <w:divBdr>
                            <w:top w:val="none" w:sz="0" w:space="0" w:color="auto"/>
                            <w:left w:val="none" w:sz="0" w:space="0" w:color="auto"/>
                            <w:bottom w:val="none" w:sz="0" w:space="0" w:color="auto"/>
                            <w:right w:val="none" w:sz="0" w:space="0" w:color="auto"/>
                          </w:divBdr>
                        </w:div>
                        <w:div w:id="397628460">
                          <w:marLeft w:val="0"/>
                          <w:marRight w:val="0"/>
                          <w:marTop w:val="0"/>
                          <w:marBottom w:val="0"/>
                          <w:divBdr>
                            <w:top w:val="none" w:sz="0" w:space="0" w:color="auto"/>
                            <w:left w:val="none" w:sz="0" w:space="0" w:color="auto"/>
                            <w:bottom w:val="none" w:sz="0" w:space="0" w:color="auto"/>
                            <w:right w:val="none" w:sz="0" w:space="0" w:color="auto"/>
                          </w:divBdr>
                          <w:divsChild>
                            <w:div w:id="1856386336">
                              <w:marLeft w:val="0"/>
                              <w:marRight w:val="0"/>
                              <w:marTop w:val="0"/>
                              <w:marBottom w:val="0"/>
                              <w:divBdr>
                                <w:top w:val="none" w:sz="0" w:space="0" w:color="auto"/>
                                <w:left w:val="none" w:sz="0" w:space="0" w:color="auto"/>
                                <w:bottom w:val="none" w:sz="0" w:space="0" w:color="auto"/>
                                <w:right w:val="none" w:sz="0" w:space="0" w:color="auto"/>
                              </w:divBdr>
                              <w:divsChild>
                                <w:div w:id="1111701437">
                                  <w:marLeft w:val="0"/>
                                  <w:marRight w:val="0"/>
                                  <w:marTop w:val="0"/>
                                  <w:marBottom w:val="0"/>
                                  <w:divBdr>
                                    <w:top w:val="none" w:sz="0" w:space="0" w:color="auto"/>
                                    <w:left w:val="none" w:sz="0" w:space="0" w:color="auto"/>
                                    <w:bottom w:val="none" w:sz="0" w:space="0" w:color="auto"/>
                                    <w:right w:val="none" w:sz="0" w:space="0" w:color="auto"/>
                                  </w:divBdr>
                                  <w:divsChild>
                                    <w:div w:id="1388869386">
                                      <w:marLeft w:val="15"/>
                                      <w:marRight w:val="75"/>
                                      <w:marTop w:val="0"/>
                                      <w:marBottom w:val="0"/>
                                      <w:divBdr>
                                        <w:top w:val="single" w:sz="2" w:space="0" w:color="333333"/>
                                        <w:left w:val="single" w:sz="2" w:space="0" w:color="333333"/>
                                        <w:bottom w:val="single" w:sz="2" w:space="0" w:color="333333"/>
                                        <w:right w:val="single" w:sz="2" w:space="0" w:color="333333"/>
                                      </w:divBdr>
                                    </w:div>
                                    <w:div w:id="1735003741">
                                      <w:marLeft w:val="0"/>
                                      <w:marRight w:val="0"/>
                                      <w:marTop w:val="0"/>
                                      <w:marBottom w:val="0"/>
                                      <w:divBdr>
                                        <w:top w:val="none" w:sz="0" w:space="0" w:color="auto"/>
                                        <w:left w:val="none" w:sz="0" w:space="0" w:color="auto"/>
                                        <w:bottom w:val="none" w:sz="0" w:space="0" w:color="auto"/>
                                        <w:right w:val="none" w:sz="0" w:space="0" w:color="auto"/>
                                      </w:divBdr>
                                    </w:div>
                                    <w:div w:id="225454172">
                                      <w:marLeft w:val="300"/>
                                      <w:marRight w:val="0"/>
                                      <w:marTop w:val="0"/>
                                      <w:marBottom w:val="0"/>
                                      <w:divBdr>
                                        <w:top w:val="none" w:sz="0" w:space="0" w:color="auto"/>
                                        <w:left w:val="none" w:sz="0" w:space="0" w:color="auto"/>
                                        <w:bottom w:val="none" w:sz="0" w:space="0" w:color="auto"/>
                                        <w:right w:val="none" w:sz="0" w:space="0" w:color="auto"/>
                                      </w:divBdr>
                                    </w:div>
                                    <w:div w:id="1824813136">
                                      <w:marLeft w:val="15"/>
                                      <w:marRight w:val="75"/>
                                      <w:marTop w:val="0"/>
                                      <w:marBottom w:val="0"/>
                                      <w:divBdr>
                                        <w:top w:val="single" w:sz="2" w:space="0" w:color="333333"/>
                                        <w:left w:val="single" w:sz="2" w:space="0" w:color="333333"/>
                                        <w:bottom w:val="single" w:sz="2" w:space="0" w:color="333333"/>
                                        <w:right w:val="single" w:sz="2" w:space="0" w:color="333333"/>
                                      </w:divBdr>
                                    </w:div>
                                    <w:div w:id="1162308984">
                                      <w:marLeft w:val="0"/>
                                      <w:marRight w:val="0"/>
                                      <w:marTop w:val="0"/>
                                      <w:marBottom w:val="0"/>
                                      <w:divBdr>
                                        <w:top w:val="none" w:sz="0" w:space="0" w:color="auto"/>
                                        <w:left w:val="none" w:sz="0" w:space="0" w:color="auto"/>
                                        <w:bottom w:val="none" w:sz="0" w:space="0" w:color="auto"/>
                                        <w:right w:val="none" w:sz="0" w:space="0" w:color="auto"/>
                                      </w:divBdr>
                                    </w:div>
                                    <w:div w:id="1026440721">
                                      <w:marLeft w:val="15"/>
                                      <w:marRight w:val="75"/>
                                      <w:marTop w:val="0"/>
                                      <w:marBottom w:val="0"/>
                                      <w:divBdr>
                                        <w:top w:val="single" w:sz="2" w:space="0" w:color="333333"/>
                                        <w:left w:val="single" w:sz="2" w:space="0" w:color="333333"/>
                                        <w:bottom w:val="single" w:sz="2" w:space="0" w:color="333333"/>
                                        <w:right w:val="single" w:sz="2" w:space="0" w:color="333333"/>
                                      </w:divBdr>
                                    </w:div>
                                    <w:div w:id="891424368">
                                      <w:marLeft w:val="0"/>
                                      <w:marRight w:val="0"/>
                                      <w:marTop w:val="0"/>
                                      <w:marBottom w:val="0"/>
                                      <w:divBdr>
                                        <w:top w:val="none" w:sz="0" w:space="0" w:color="auto"/>
                                        <w:left w:val="none" w:sz="0" w:space="0" w:color="auto"/>
                                        <w:bottom w:val="none" w:sz="0" w:space="0" w:color="auto"/>
                                        <w:right w:val="none" w:sz="0" w:space="0" w:color="auto"/>
                                      </w:divBdr>
                                    </w:div>
                                    <w:div w:id="1818450746">
                                      <w:marLeft w:val="15"/>
                                      <w:marRight w:val="75"/>
                                      <w:marTop w:val="0"/>
                                      <w:marBottom w:val="0"/>
                                      <w:divBdr>
                                        <w:top w:val="single" w:sz="2" w:space="0" w:color="333333"/>
                                        <w:left w:val="single" w:sz="2" w:space="0" w:color="333333"/>
                                        <w:bottom w:val="single" w:sz="2" w:space="0" w:color="333333"/>
                                        <w:right w:val="single" w:sz="2" w:space="0" w:color="333333"/>
                                      </w:divBdr>
                                    </w:div>
                                    <w:div w:id="1760902940">
                                      <w:marLeft w:val="0"/>
                                      <w:marRight w:val="0"/>
                                      <w:marTop w:val="0"/>
                                      <w:marBottom w:val="0"/>
                                      <w:divBdr>
                                        <w:top w:val="none" w:sz="0" w:space="0" w:color="auto"/>
                                        <w:left w:val="none" w:sz="0" w:space="0" w:color="auto"/>
                                        <w:bottom w:val="none" w:sz="0" w:space="0" w:color="auto"/>
                                        <w:right w:val="none" w:sz="0" w:space="0" w:color="auto"/>
                                      </w:divBdr>
                                    </w:div>
                                  </w:divsChild>
                                </w:div>
                                <w:div w:id="81148341">
                                  <w:marLeft w:val="0"/>
                                  <w:marRight w:val="0"/>
                                  <w:marTop w:val="0"/>
                                  <w:marBottom w:val="0"/>
                                  <w:divBdr>
                                    <w:top w:val="none" w:sz="0" w:space="0" w:color="auto"/>
                                    <w:left w:val="none" w:sz="0" w:space="0" w:color="auto"/>
                                    <w:bottom w:val="none" w:sz="0" w:space="0" w:color="auto"/>
                                    <w:right w:val="none" w:sz="0" w:space="0" w:color="auto"/>
                                  </w:divBdr>
                                  <w:divsChild>
                                    <w:div w:id="1512840980">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3442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016687">
          <w:marLeft w:val="0"/>
          <w:marRight w:val="0"/>
          <w:marTop w:val="0"/>
          <w:marBottom w:val="600"/>
          <w:divBdr>
            <w:top w:val="none" w:sz="0" w:space="0" w:color="auto"/>
            <w:left w:val="none" w:sz="0" w:space="0" w:color="auto"/>
            <w:bottom w:val="none" w:sz="0" w:space="0" w:color="auto"/>
            <w:right w:val="none" w:sz="0" w:space="0" w:color="auto"/>
          </w:divBdr>
          <w:divsChild>
            <w:div w:id="1397899011">
              <w:marLeft w:val="0"/>
              <w:marRight w:val="0"/>
              <w:marTop w:val="300"/>
              <w:marBottom w:val="0"/>
              <w:divBdr>
                <w:top w:val="none" w:sz="0" w:space="0" w:color="auto"/>
                <w:left w:val="none" w:sz="0" w:space="0" w:color="auto"/>
                <w:bottom w:val="none" w:sz="0" w:space="0" w:color="auto"/>
                <w:right w:val="none" w:sz="0" w:space="0" w:color="auto"/>
              </w:divBdr>
            </w:div>
            <w:div w:id="763960291">
              <w:marLeft w:val="0"/>
              <w:marRight w:val="0"/>
              <w:marTop w:val="0"/>
              <w:marBottom w:val="0"/>
              <w:divBdr>
                <w:top w:val="none" w:sz="0" w:space="0" w:color="auto"/>
                <w:left w:val="none" w:sz="0" w:space="0" w:color="auto"/>
                <w:bottom w:val="none" w:sz="0" w:space="0" w:color="auto"/>
                <w:right w:val="none" w:sz="0" w:space="0" w:color="auto"/>
              </w:divBdr>
              <w:divsChild>
                <w:div w:id="449055429">
                  <w:marLeft w:val="0"/>
                  <w:marRight w:val="0"/>
                  <w:marTop w:val="0"/>
                  <w:marBottom w:val="0"/>
                  <w:divBdr>
                    <w:top w:val="none" w:sz="0" w:space="0" w:color="auto"/>
                    <w:left w:val="none" w:sz="0" w:space="0" w:color="auto"/>
                    <w:bottom w:val="none" w:sz="0" w:space="0" w:color="auto"/>
                    <w:right w:val="none" w:sz="0" w:space="0" w:color="auto"/>
                  </w:divBdr>
                  <w:divsChild>
                    <w:div w:id="1058092326">
                      <w:marLeft w:val="0"/>
                      <w:marRight w:val="0"/>
                      <w:marTop w:val="0"/>
                      <w:marBottom w:val="0"/>
                      <w:divBdr>
                        <w:top w:val="none" w:sz="0" w:space="0" w:color="auto"/>
                        <w:left w:val="none" w:sz="0" w:space="0" w:color="auto"/>
                        <w:bottom w:val="none" w:sz="0" w:space="0" w:color="auto"/>
                        <w:right w:val="none" w:sz="0" w:space="0" w:color="auto"/>
                      </w:divBdr>
                      <w:divsChild>
                        <w:div w:id="651911499">
                          <w:marLeft w:val="0"/>
                          <w:marRight w:val="0"/>
                          <w:marTop w:val="0"/>
                          <w:marBottom w:val="0"/>
                          <w:divBdr>
                            <w:top w:val="none" w:sz="0" w:space="0" w:color="auto"/>
                            <w:left w:val="none" w:sz="0" w:space="0" w:color="auto"/>
                            <w:bottom w:val="none" w:sz="0" w:space="0" w:color="auto"/>
                            <w:right w:val="none" w:sz="0" w:space="0" w:color="auto"/>
                          </w:divBdr>
                          <w:divsChild>
                            <w:div w:id="1711613252">
                              <w:marLeft w:val="0"/>
                              <w:marRight w:val="0"/>
                              <w:marTop w:val="0"/>
                              <w:marBottom w:val="0"/>
                              <w:divBdr>
                                <w:top w:val="none" w:sz="0" w:space="0" w:color="auto"/>
                                <w:left w:val="none" w:sz="0" w:space="0" w:color="auto"/>
                                <w:bottom w:val="none" w:sz="0" w:space="0" w:color="auto"/>
                                <w:right w:val="none" w:sz="0" w:space="0" w:color="auto"/>
                              </w:divBdr>
                            </w:div>
                          </w:divsChild>
                        </w:div>
                        <w:div w:id="471362134">
                          <w:marLeft w:val="150"/>
                          <w:marRight w:val="150"/>
                          <w:marTop w:val="150"/>
                          <w:marBottom w:val="150"/>
                          <w:divBdr>
                            <w:top w:val="none" w:sz="0" w:space="0" w:color="auto"/>
                            <w:left w:val="none" w:sz="0" w:space="0" w:color="auto"/>
                            <w:bottom w:val="none" w:sz="0" w:space="0" w:color="auto"/>
                            <w:right w:val="none" w:sz="0" w:space="0" w:color="auto"/>
                          </w:divBdr>
                        </w:div>
                        <w:div w:id="1601794645">
                          <w:marLeft w:val="0"/>
                          <w:marRight w:val="0"/>
                          <w:marTop w:val="0"/>
                          <w:marBottom w:val="0"/>
                          <w:divBdr>
                            <w:top w:val="none" w:sz="0" w:space="0" w:color="auto"/>
                            <w:left w:val="none" w:sz="0" w:space="0" w:color="auto"/>
                            <w:bottom w:val="none" w:sz="0" w:space="0" w:color="auto"/>
                            <w:right w:val="none" w:sz="0" w:space="0" w:color="auto"/>
                          </w:divBdr>
                          <w:divsChild>
                            <w:div w:id="1213081895">
                              <w:marLeft w:val="0"/>
                              <w:marRight w:val="0"/>
                              <w:marTop w:val="0"/>
                              <w:marBottom w:val="0"/>
                              <w:divBdr>
                                <w:top w:val="none" w:sz="0" w:space="0" w:color="auto"/>
                                <w:left w:val="none" w:sz="0" w:space="0" w:color="auto"/>
                                <w:bottom w:val="none" w:sz="0" w:space="0" w:color="auto"/>
                                <w:right w:val="none" w:sz="0" w:space="0" w:color="auto"/>
                              </w:divBdr>
                              <w:divsChild>
                                <w:div w:id="1492524871">
                                  <w:marLeft w:val="0"/>
                                  <w:marRight w:val="0"/>
                                  <w:marTop w:val="0"/>
                                  <w:marBottom w:val="0"/>
                                  <w:divBdr>
                                    <w:top w:val="none" w:sz="0" w:space="0" w:color="auto"/>
                                    <w:left w:val="none" w:sz="0" w:space="0" w:color="auto"/>
                                    <w:bottom w:val="none" w:sz="0" w:space="0" w:color="auto"/>
                                    <w:right w:val="none" w:sz="0" w:space="0" w:color="auto"/>
                                  </w:divBdr>
                                  <w:divsChild>
                                    <w:div w:id="1908958299">
                                      <w:marLeft w:val="15"/>
                                      <w:marRight w:val="75"/>
                                      <w:marTop w:val="0"/>
                                      <w:marBottom w:val="0"/>
                                      <w:divBdr>
                                        <w:top w:val="single" w:sz="2" w:space="0" w:color="333333"/>
                                        <w:left w:val="single" w:sz="2" w:space="0" w:color="333333"/>
                                        <w:bottom w:val="single" w:sz="2" w:space="0" w:color="333333"/>
                                        <w:right w:val="single" w:sz="2" w:space="0" w:color="333333"/>
                                      </w:divBdr>
                                    </w:div>
                                    <w:div w:id="553547697">
                                      <w:marLeft w:val="0"/>
                                      <w:marRight w:val="0"/>
                                      <w:marTop w:val="0"/>
                                      <w:marBottom w:val="0"/>
                                      <w:divBdr>
                                        <w:top w:val="none" w:sz="0" w:space="0" w:color="auto"/>
                                        <w:left w:val="none" w:sz="0" w:space="0" w:color="auto"/>
                                        <w:bottom w:val="none" w:sz="0" w:space="0" w:color="auto"/>
                                        <w:right w:val="none" w:sz="0" w:space="0" w:color="auto"/>
                                      </w:divBdr>
                                    </w:div>
                                    <w:div w:id="1597395611">
                                      <w:marLeft w:val="15"/>
                                      <w:marRight w:val="75"/>
                                      <w:marTop w:val="0"/>
                                      <w:marBottom w:val="0"/>
                                      <w:divBdr>
                                        <w:top w:val="single" w:sz="2" w:space="0" w:color="333333"/>
                                        <w:left w:val="single" w:sz="2" w:space="0" w:color="333333"/>
                                        <w:bottom w:val="single" w:sz="2" w:space="0" w:color="333333"/>
                                        <w:right w:val="single" w:sz="2" w:space="0" w:color="333333"/>
                                      </w:divBdr>
                                    </w:div>
                                    <w:div w:id="611477841">
                                      <w:marLeft w:val="0"/>
                                      <w:marRight w:val="0"/>
                                      <w:marTop w:val="0"/>
                                      <w:marBottom w:val="0"/>
                                      <w:divBdr>
                                        <w:top w:val="none" w:sz="0" w:space="0" w:color="auto"/>
                                        <w:left w:val="none" w:sz="0" w:space="0" w:color="auto"/>
                                        <w:bottom w:val="none" w:sz="0" w:space="0" w:color="auto"/>
                                        <w:right w:val="none" w:sz="0" w:space="0" w:color="auto"/>
                                      </w:divBdr>
                                    </w:div>
                                    <w:div w:id="1722972497">
                                      <w:marLeft w:val="15"/>
                                      <w:marRight w:val="75"/>
                                      <w:marTop w:val="0"/>
                                      <w:marBottom w:val="0"/>
                                      <w:divBdr>
                                        <w:top w:val="single" w:sz="2" w:space="0" w:color="333333"/>
                                        <w:left w:val="single" w:sz="2" w:space="0" w:color="333333"/>
                                        <w:bottom w:val="single" w:sz="2" w:space="0" w:color="333333"/>
                                        <w:right w:val="single" w:sz="2" w:space="0" w:color="333333"/>
                                      </w:divBdr>
                                    </w:div>
                                    <w:div w:id="1453018941">
                                      <w:marLeft w:val="0"/>
                                      <w:marRight w:val="0"/>
                                      <w:marTop w:val="0"/>
                                      <w:marBottom w:val="0"/>
                                      <w:divBdr>
                                        <w:top w:val="none" w:sz="0" w:space="0" w:color="auto"/>
                                        <w:left w:val="none" w:sz="0" w:space="0" w:color="auto"/>
                                        <w:bottom w:val="none" w:sz="0" w:space="0" w:color="auto"/>
                                        <w:right w:val="none" w:sz="0" w:space="0" w:color="auto"/>
                                      </w:divBdr>
                                    </w:div>
                                    <w:div w:id="1863350568">
                                      <w:marLeft w:val="15"/>
                                      <w:marRight w:val="75"/>
                                      <w:marTop w:val="0"/>
                                      <w:marBottom w:val="0"/>
                                      <w:divBdr>
                                        <w:top w:val="single" w:sz="2" w:space="0" w:color="333333"/>
                                        <w:left w:val="single" w:sz="2" w:space="0" w:color="333333"/>
                                        <w:bottom w:val="single" w:sz="2" w:space="0" w:color="333333"/>
                                        <w:right w:val="single" w:sz="2" w:space="0" w:color="333333"/>
                                      </w:divBdr>
                                    </w:div>
                                    <w:div w:id="702947365">
                                      <w:marLeft w:val="0"/>
                                      <w:marRight w:val="0"/>
                                      <w:marTop w:val="0"/>
                                      <w:marBottom w:val="0"/>
                                      <w:divBdr>
                                        <w:top w:val="none" w:sz="0" w:space="0" w:color="auto"/>
                                        <w:left w:val="none" w:sz="0" w:space="0" w:color="auto"/>
                                        <w:bottom w:val="none" w:sz="0" w:space="0" w:color="auto"/>
                                        <w:right w:val="none" w:sz="0" w:space="0" w:color="auto"/>
                                      </w:divBdr>
                                    </w:div>
                                    <w:div w:id="1281760163">
                                      <w:marLeft w:val="300"/>
                                      <w:marRight w:val="0"/>
                                      <w:marTop w:val="0"/>
                                      <w:marBottom w:val="0"/>
                                      <w:divBdr>
                                        <w:top w:val="none" w:sz="0" w:space="0" w:color="auto"/>
                                        <w:left w:val="none" w:sz="0" w:space="0" w:color="auto"/>
                                        <w:bottom w:val="none" w:sz="0" w:space="0" w:color="auto"/>
                                        <w:right w:val="none" w:sz="0" w:space="0" w:color="auto"/>
                                      </w:divBdr>
                                    </w:div>
                                  </w:divsChild>
                                </w:div>
                                <w:div w:id="1102532569">
                                  <w:marLeft w:val="0"/>
                                  <w:marRight w:val="0"/>
                                  <w:marTop w:val="0"/>
                                  <w:marBottom w:val="0"/>
                                  <w:divBdr>
                                    <w:top w:val="none" w:sz="0" w:space="0" w:color="auto"/>
                                    <w:left w:val="none" w:sz="0" w:space="0" w:color="auto"/>
                                    <w:bottom w:val="none" w:sz="0" w:space="0" w:color="auto"/>
                                    <w:right w:val="none" w:sz="0" w:space="0" w:color="auto"/>
                                  </w:divBdr>
                                  <w:divsChild>
                                    <w:div w:id="1887257595">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4597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922815">
          <w:marLeft w:val="0"/>
          <w:marRight w:val="0"/>
          <w:marTop w:val="0"/>
          <w:marBottom w:val="600"/>
          <w:divBdr>
            <w:top w:val="none" w:sz="0" w:space="0" w:color="auto"/>
            <w:left w:val="none" w:sz="0" w:space="0" w:color="auto"/>
            <w:bottom w:val="none" w:sz="0" w:space="0" w:color="auto"/>
            <w:right w:val="none" w:sz="0" w:space="0" w:color="auto"/>
          </w:divBdr>
          <w:divsChild>
            <w:div w:id="1939094156">
              <w:marLeft w:val="0"/>
              <w:marRight w:val="0"/>
              <w:marTop w:val="300"/>
              <w:marBottom w:val="0"/>
              <w:divBdr>
                <w:top w:val="none" w:sz="0" w:space="0" w:color="auto"/>
                <w:left w:val="none" w:sz="0" w:space="0" w:color="auto"/>
                <w:bottom w:val="none" w:sz="0" w:space="0" w:color="auto"/>
                <w:right w:val="none" w:sz="0" w:space="0" w:color="auto"/>
              </w:divBdr>
            </w:div>
            <w:div w:id="2049721814">
              <w:marLeft w:val="0"/>
              <w:marRight w:val="0"/>
              <w:marTop w:val="0"/>
              <w:marBottom w:val="0"/>
              <w:divBdr>
                <w:top w:val="none" w:sz="0" w:space="0" w:color="auto"/>
                <w:left w:val="none" w:sz="0" w:space="0" w:color="auto"/>
                <w:bottom w:val="none" w:sz="0" w:space="0" w:color="auto"/>
                <w:right w:val="none" w:sz="0" w:space="0" w:color="auto"/>
              </w:divBdr>
              <w:divsChild>
                <w:div w:id="460418182">
                  <w:marLeft w:val="0"/>
                  <w:marRight w:val="0"/>
                  <w:marTop w:val="0"/>
                  <w:marBottom w:val="0"/>
                  <w:divBdr>
                    <w:top w:val="none" w:sz="0" w:space="0" w:color="auto"/>
                    <w:left w:val="none" w:sz="0" w:space="0" w:color="auto"/>
                    <w:bottom w:val="none" w:sz="0" w:space="0" w:color="auto"/>
                    <w:right w:val="none" w:sz="0" w:space="0" w:color="auto"/>
                  </w:divBdr>
                  <w:divsChild>
                    <w:div w:id="244070291">
                      <w:marLeft w:val="0"/>
                      <w:marRight w:val="0"/>
                      <w:marTop w:val="0"/>
                      <w:marBottom w:val="0"/>
                      <w:divBdr>
                        <w:top w:val="none" w:sz="0" w:space="0" w:color="auto"/>
                        <w:left w:val="none" w:sz="0" w:space="0" w:color="auto"/>
                        <w:bottom w:val="none" w:sz="0" w:space="0" w:color="auto"/>
                        <w:right w:val="none" w:sz="0" w:space="0" w:color="auto"/>
                      </w:divBdr>
                      <w:divsChild>
                        <w:div w:id="36509460">
                          <w:marLeft w:val="0"/>
                          <w:marRight w:val="0"/>
                          <w:marTop w:val="0"/>
                          <w:marBottom w:val="0"/>
                          <w:divBdr>
                            <w:top w:val="none" w:sz="0" w:space="0" w:color="auto"/>
                            <w:left w:val="none" w:sz="0" w:space="0" w:color="auto"/>
                            <w:bottom w:val="none" w:sz="0" w:space="0" w:color="auto"/>
                            <w:right w:val="none" w:sz="0" w:space="0" w:color="auto"/>
                          </w:divBdr>
                          <w:divsChild>
                            <w:div w:id="873621354">
                              <w:marLeft w:val="0"/>
                              <w:marRight w:val="0"/>
                              <w:marTop w:val="0"/>
                              <w:marBottom w:val="0"/>
                              <w:divBdr>
                                <w:top w:val="none" w:sz="0" w:space="0" w:color="auto"/>
                                <w:left w:val="none" w:sz="0" w:space="0" w:color="auto"/>
                                <w:bottom w:val="none" w:sz="0" w:space="0" w:color="auto"/>
                                <w:right w:val="none" w:sz="0" w:space="0" w:color="auto"/>
                              </w:divBdr>
                            </w:div>
                          </w:divsChild>
                        </w:div>
                        <w:div w:id="1723673573">
                          <w:marLeft w:val="150"/>
                          <w:marRight w:val="150"/>
                          <w:marTop w:val="150"/>
                          <w:marBottom w:val="150"/>
                          <w:divBdr>
                            <w:top w:val="none" w:sz="0" w:space="0" w:color="auto"/>
                            <w:left w:val="none" w:sz="0" w:space="0" w:color="auto"/>
                            <w:bottom w:val="none" w:sz="0" w:space="0" w:color="auto"/>
                            <w:right w:val="none" w:sz="0" w:space="0" w:color="auto"/>
                          </w:divBdr>
                        </w:div>
                        <w:div w:id="481777851">
                          <w:marLeft w:val="0"/>
                          <w:marRight w:val="0"/>
                          <w:marTop w:val="0"/>
                          <w:marBottom w:val="0"/>
                          <w:divBdr>
                            <w:top w:val="none" w:sz="0" w:space="0" w:color="auto"/>
                            <w:left w:val="none" w:sz="0" w:space="0" w:color="auto"/>
                            <w:bottom w:val="none" w:sz="0" w:space="0" w:color="auto"/>
                            <w:right w:val="none" w:sz="0" w:space="0" w:color="auto"/>
                          </w:divBdr>
                          <w:divsChild>
                            <w:div w:id="462886694">
                              <w:marLeft w:val="0"/>
                              <w:marRight w:val="0"/>
                              <w:marTop w:val="0"/>
                              <w:marBottom w:val="0"/>
                              <w:divBdr>
                                <w:top w:val="none" w:sz="0" w:space="0" w:color="auto"/>
                                <w:left w:val="none" w:sz="0" w:space="0" w:color="auto"/>
                                <w:bottom w:val="none" w:sz="0" w:space="0" w:color="auto"/>
                                <w:right w:val="none" w:sz="0" w:space="0" w:color="auto"/>
                              </w:divBdr>
                              <w:divsChild>
                                <w:div w:id="1249387841">
                                  <w:marLeft w:val="0"/>
                                  <w:marRight w:val="0"/>
                                  <w:marTop w:val="0"/>
                                  <w:marBottom w:val="0"/>
                                  <w:divBdr>
                                    <w:top w:val="none" w:sz="0" w:space="0" w:color="auto"/>
                                    <w:left w:val="none" w:sz="0" w:space="0" w:color="auto"/>
                                    <w:bottom w:val="none" w:sz="0" w:space="0" w:color="auto"/>
                                    <w:right w:val="none" w:sz="0" w:space="0" w:color="auto"/>
                                  </w:divBdr>
                                  <w:divsChild>
                                    <w:div w:id="1088159805">
                                      <w:marLeft w:val="15"/>
                                      <w:marRight w:val="75"/>
                                      <w:marTop w:val="0"/>
                                      <w:marBottom w:val="0"/>
                                      <w:divBdr>
                                        <w:top w:val="single" w:sz="2" w:space="0" w:color="333333"/>
                                        <w:left w:val="single" w:sz="2" w:space="0" w:color="333333"/>
                                        <w:bottom w:val="single" w:sz="2" w:space="0" w:color="333333"/>
                                        <w:right w:val="single" w:sz="2" w:space="0" w:color="333333"/>
                                      </w:divBdr>
                                    </w:div>
                                    <w:div w:id="596989690">
                                      <w:marLeft w:val="0"/>
                                      <w:marRight w:val="0"/>
                                      <w:marTop w:val="0"/>
                                      <w:marBottom w:val="0"/>
                                      <w:divBdr>
                                        <w:top w:val="none" w:sz="0" w:space="0" w:color="auto"/>
                                        <w:left w:val="none" w:sz="0" w:space="0" w:color="auto"/>
                                        <w:bottom w:val="none" w:sz="0" w:space="0" w:color="auto"/>
                                        <w:right w:val="none" w:sz="0" w:space="0" w:color="auto"/>
                                      </w:divBdr>
                                    </w:div>
                                    <w:div w:id="1505586325">
                                      <w:marLeft w:val="15"/>
                                      <w:marRight w:val="75"/>
                                      <w:marTop w:val="0"/>
                                      <w:marBottom w:val="0"/>
                                      <w:divBdr>
                                        <w:top w:val="single" w:sz="2" w:space="0" w:color="333333"/>
                                        <w:left w:val="single" w:sz="2" w:space="0" w:color="333333"/>
                                        <w:bottom w:val="single" w:sz="2" w:space="0" w:color="333333"/>
                                        <w:right w:val="single" w:sz="2" w:space="0" w:color="333333"/>
                                      </w:divBdr>
                                    </w:div>
                                    <w:div w:id="1039664167">
                                      <w:marLeft w:val="0"/>
                                      <w:marRight w:val="0"/>
                                      <w:marTop w:val="0"/>
                                      <w:marBottom w:val="0"/>
                                      <w:divBdr>
                                        <w:top w:val="none" w:sz="0" w:space="0" w:color="auto"/>
                                        <w:left w:val="none" w:sz="0" w:space="0" w:color="auto"/>
                                        <w:bottom w:val="none" w:sz="0" w:space="0" w:color="auto"/>
                                        <w:right w:val="none" w:sz="0" w:space="0" w:color="auto"/>
                                      </w:divBdr>
                                    </w:div>
                                    <w:div w:id="1706128843">
                                      <w:marLeft w:val="15"/>
                                      <w:marRight w:val="75"/>
                                      <w:marTop w:val="0"/>
                                      <w:marBottom w:val="0"/>
                                      <w:divBdr>
                                        <w:top w:val="single" w:sz="2" w:space="0" w:color="333333"/>
                                        <w:left w:val="single" w:sz="2" w:space="0" w:color="333333"/>
                                        <w:bottom w:val="single" w:sz="2" w:space="0" w:color="333333"/>
                                        <w:right w:val="single" w:sz="2" w:space="0" w:color="333333"/>
                                      </w:divBdr>
                                    </w:div>
                                    <w:div w:id="135613182">
                                      <w:marLeft w:val="0"/>
                                      <w:marRight w:val="0"/>
                                      <w:marTop w:val="0"/>
                                      <w:marBottom w:val="0"/>
                                      <w:divBdr>
                                        <w:top w:val="none" w:sz="0" w:space="0" w:color="auto"/>
                                        <w:left w:val="none" w:sz="0" w:space="0" w:color="auto"/>
                                        <w:bottom w:val="none" w:sz="0" w:space="0" w:color="auto"/>
                                        <w:right w:val="none" w:sz="0" w:space="0" w:color="auto"/>
                                      </w:divBdr>
                                    </w:div>
                                    <w:div w:id="189073074">
                                      <w:marLeft w:val="300"/>
                                      <w:marRight w:val="0"/>
                                      <w:marTop w:val="0"/>
                                      <w:marBottom w:val="0"/>
                                      <w:divBdr>
                                        <w:top w:val="none" w:sz="0" w:space="0" w:color="auto"/>
                                        <w:left w:val="none" w:sz="0" w:space="0" w:color="auto"/>
                                        <w:bottom w:val="none" w:sz="0" w:space="0" w:color="auto"/>
                                        <w:right w:val="none" w:sz="0" w:space="0" w:color="auto"/>
                                      </w:divBdr>
                                    </w:div>
                                    <w:div w:id="1421833722">
                                      <w:marLeft w:val="15"/>
                                      <w:marRight w:val="75"/>
                                      <w:marTop w:val="0"/>
                                      <w:marBottom w:val="0"/>
                                      <w:divBdr>
                                        <w:top w:val="single" w:sz="2" w:space="0" w:color="333333"/>
                                        <w:left w:val="single" w:sz="2" w:space="0" w:color="333333"/>
                                        <w:bottom w:val="single" w:sz="2" w:space="0" w:color="333333"/>
                                        <w:right w:val="single" w:sz="2" w:space="0" w:color="333333"/>
                                      </w:divBdr>
                                    </w:div>
                                    <w:div w:id="889003459">
                                      <w:marLeft w:val="0"/>
                                      <w:marRight w:val="0"/>
                                      <w:marTop w:val="0"/>
                                      <w:marBottom w:val="0"/>
                                      <w:divBdr>
                                        <w:top w:val="none" w:sz="0" w:space="0" w:color="auto"/>
                                        <w:left w:val="none" w:sz="0" w:space="0" w:color="auto"/>
                                        <w:bottom w:val="none" w:sz="0" w:space="0" w:color="auto"/>
                                        <w:right w:val="none" w:sz="0" w:space="0" w:color="auto"/>
                                      </w:divBdr>
                                    </w:div>
                                  </w:divsChild>
                                </w:div>
                                <w:div w:id="1833372970">
                                  <w:marLeft w:val="0"/>
                                  <w:marRight w:val="0"/>
                                  <w:marTop w:val="0"/>
                                  <w:marBottom w:val="0"/>
                                  <w:divBdr>
                                    <w:top w:val="none" w:sz="0" w:space="0" w:color="auto"/>
                                    <w:left w:val="none" w:sz="0" w:space="0" w:color="auto"/>
                                    <w:bottom w:val="none" w:sz="0" w:space="0" w:color="auto"/>
                                    <w:right w:val="none" w:sz="0" w:space="0" w:color="auto"/>
                                  </w:divBdr>
                                  <w:divsChild>
                                    <w:div w:id="1251743101">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8677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061204">
          <w:marLeft w:val="0"/>
          <w:marRight w:val="0"/>
          <w:marTop w:val="0"/>
          <w:marBottom w:val="600"/>
          <w:divBdr>
            <w:top w:val="none" w:sz="0" w:space="0" w:color="auto"/>
            <w:left w:val="none" w:sz="0" w:space="0" w:color="auto"/>
            <w:bottom w:val="none" w:sz="0" w:space="0" w:color="auto"/>
            <w:right w:val="none" w:sz="0" w:space="0" w:color="auto"/>
          </w:divBdr>
          <w:divsChild>
            <w:div w:id="722217696">
              <w:marLeft w:val="0"/>
              <w:marRight w:val="0"/>
              <w:marTop w:val="300"/>
              <w:marBottom w:val="0"/>
              <w:divBdr>
                <w:top w:val="none" w:sz="0" w:space="0" w:color="auto"/>
                <w:left w:val="none" w:sz="0" w:space="0" w:color="auto"/>
                <w:bottom w:val="none" w:sz="0" w:space="0" w:color="auto"/>
                <w:right w:val="none" w:sz="0" w:space="0" w:color="auto"/>
              </w:divBdr>
            </w:div>
            <w:div w:id="1338315170">
              <w:marLeft w:val="0"/>
              <w:marRight w:val="0"/>
              <w:marTop w:val="0"/>
              <w:marBottom w:val="0"/>
              <w:divBdr>
                <w:top w:val="none" w:sz="0" w:space="0" w:color="auto"/>
                <w:left w:val="none" w:sz="0" w:space="0" w:color="auto"/>
                <w:bottom w:val="none" w:sz="0" w:space="0" w:color="auto"/>
                <w:right w:val="none" w:sz="0" w:space="0" w:color="auto"/>
              </w:divBdr>
              <w:divsChild>
                <w:div w:id="118423591">
                  <w:marLeft w:val="0"/>
                  <w:marRight w:val="0"/>
                  <w:marTop w:val="0"/>
                  <w:marBottom w:val="0"/>
                  <w:divBdr>
                    <w:top w:val="none" w:sz="0" w:space="0" w:color="auto"/>
                    <w:left w:val="none" w:sz="0" w:space="0" w:color="auto"/>
                    <w:bottom w:val="none" w:sz="0" w:space="0" w:color="auto"/>
                    <w:right w:val="none" w:sz="0" w:space="0" w:color="auto"/>
                  </w:divBdr>
                  <w:divsChild>
                    <w:div w:id="1640649233">
                      <w:marLeft w:val="0"/>
                      <w:marRight w:val="0"/>
                      <w:marTop w:val="0"/>
                      <w:marBottom w:val="0"/>
                      <w:divBdr>
                        <w:top w:val="none" w:sz="0" w:space="0" w:color="auto"/>
                        <w:left w:val="none" w:sz="0" w:space="0" w:color="auto"/>
                        <w:bottom w:val="none" w:sz="0" w:space="0" w:color="auto"/>
                        <w:right w:val="none" w:sz="0" w:space="0" w:color="auto"/>
                      </w:divBdr>
                      <w:divsChild>
                        <w:div w:id="704259160">
                          <w:marLeft w:val="0"/>
                          <w:marRight w:val="0"/>
                          <w:marTop w:val="0"/>
                          <w:marBottom w:val="0"/>
                          <w:divBdr>
                            <w:top w:val="none" w:sz="0" w:space="0" w:color="auto"/>
                            <w:left w:val="none" w:sz="0" w:space="0" w:color="auto"/>
                            <w:bottom w:val="none" w:sz="0" w:space="0" w:color="auto"/>
                            <w:right w:val="none" w:sz="0" w:space="0" w:color="auto"/>
                          </w:divBdr>
                          <w:divsChild>
                            <w:div w:id="2018195538">
                              <w:marLeft w:val="0"/>
                              <w:marRight w:val="0"/>
                              <w:marTop w:val="0"/>
                              <w:marBottom w:val="0"/>
                              <w:divBdr>
                                <w:top w:val="none" w:sz="0" w:space="0" w:color="auto"/>
                                <w:left w:val="none" w:sz="0" w:space="0" w:color="auto"/>
                                <w:bottom w:val="none" w:sz="0" w:space="0" w:color="auto"/>
                                <w:right w:val="none" w:sz="0" w:space="0" w:color="auto"/>
                              </w:divBdr>
                            </w:div>
                          </w:divsChild>
                        </w:div>
                        <w:div w:id="1528718949">
                          <w:marLeft w:val="150"/>
                          <w:marRight w:val="150"/>
                          <w:marTop w:val="150"/>
                          <w:marBottom w:val="150"/>
                          <w:divBdr>
                            <w:top w:val="none" w:sz="0" w:space="0" w:color="auto"/>
                            <w:left w:val="none" w:sz="0" w:space="0" w:color="auto"/>
                            <w:bottom w:val="none" w:sz="0" w:space="0" w:color="auto"/>
                            <w:right w:val="none" w:sz="0" w:space="0" w:color="auto"/>
                          </w:divBdr>
                        </w:div>
                        <w:div w:id="1560746121">
                          <w:marLeft w:val="0"/>
                          <w:marRight w:val="0"/>
                          <w:marTop w:val="0"/>
                          <w:marBottom w:val="0"/>
                          <w:divBdr>
                            <w:top w:val="none" w:sz="0" w:space="0" w:color="auto"/>
                            <w:left w:val="none" w:sz="0" w:space="0" w:color="auto"/>
                            <w:bottom w:val="none" w:sz="0" w:space="0" w:color="auto"/>
                            <w:right w:val="none" w:sz="0" w:space="0" w:color="auto"/>
                          </w:divBdr>
                          <w:divsChild>
                            <w:div w:id="1550921373">
                              <w:marLeft w:val="0"/>
                              <w:marRight w:val="0"/>
                              <w:marTop w:val="0"/>
                              <w:marBottom w:val="0"/>
                              <w:divBdr>
                                <w:top w:val="none" w:sz="0" w:space="0" w:color="auto"/>
                                <w:left w:val="none" w:sz="0" w:space="0" w:color="auto"/>
                                <w:bottom w:val="none" w:sz="0" w:space="0" w:color="auto"/>
                                <w:right w:val="none" w:sz="0" w:space="0" w:color="auto"/>
                              </w:divBdr>
                              <w:divsChild>
                                <w:div w:id="1573929815">
                                  <w:marLeft w:val="0"/>
                                  <w:marRight w:val="0"/>
                                  <w:marTop w:val="0"/>
                                  <w:marBottom w:val="0"/>
                                  <w:divBdr>
                                    <w:top w:val="none" w:sz="0" w:space="0" w:color="auto"/>
                                    <w:left w:val="none" w:sz="0" w:space="0" w:color="auto"/>
                                    <w:bottom w:val="none" w:sz="0" w:space="0" w:color="auto"/>
                                    <w:right w:val="none" w:sz="0" w:space="0" w:color="auto"/>
                                  </w:divBdr>
                                  <w:divsChild>
                                    <w:div w:id="630483069">
                                      <w:marLeft w:val="15"/>
                                      <w:marRight w:val="75"/>
                                      <w:marTop w:val="0"/>
                                      <w:marBottom w:val="0"/>
                                      <w:divBdr>
                                        <w:top w:val="single" w:sz="2" w:space="0" w:color="333333"/>
                                        <w:left w:val="single" w:sz="2" w:space="0" w:color="333333"/>
                                        <w:bottom w:val="single" w:sz="2" w:space="0" w:color="333333"/>
                                        <w:right w:val="single" w:sz="2" w:space="0" w:color="333333"/>
                                      </w:divBdr>
                                    </w:div>
                                    <w:div w:id="869101821">
                                      <w:marLeft w:val="0"/>
                                      <w:marRight w:val="0"/>
                                      <w:marTop w:val="0"/>
                                      <w:marBottom w:val="0"/>
                                      <w:divBdr>
                                        <w:top w:val="none" w:sz="0" w:space="0" w:color="auto"/>
                                        <w:left w:val="none" w:sz="0" w:space="0" w:color="auto"/>
                                        <w:bottom w:val="none" w:sz="0" w:space="0" w:color="auto"/>
                                        <w:right w:val="none" w:sz="0" w:space="0" w:color="auto"/>
                                      </w:divBdr>
                                    </w:div>
                                    <w:div w:id="1364552643">
                                      <w:marLeft w:val="15"/>
                                      <w:marRight w:val="75"/>
                                      <w:marTop w:val="0"/>
                                      <w:marBottom w:val="0"/>
                                      <w:divBdr>
                                        <w:top w:val="single" w:sz="2" w:space="0" w:color="333333"/>
                                        <w:left w:val="single" w:sz="2" w:space="0" w:color="333333"/>
                                        <w:bottom w:val="single" w:sz="2" w:space="0" w:color="333333"/>
                                        <w:right w:val="single" w:sz="2" w:space="0" w:color="333333"/>
                                      </w:divBdr>
                                    </w:div>
                                    <w:div w:id="829371135">
                                      <w:marLeft w:val="0"/>
                                      <w:marRight w:val="0"/>
                                      <w:marTop w:val="0"/>
                                      <w:marBottom w:val="0"/>
                                      <w:divBdr>
                                        <w:top w:val="none" w:sz="0" w:space="0" w:color="auto"/>
                                        <w:left w:val="none" w:sz="0" w:space="0" w:color="auto"/>
                                        <w:bottom w:val="none" w:sz="0" w:space="0" w:color="auto"/>
                                        <w:right w:val="none" w:sz="0" w:space="0" w:color="auto"/>
                                      </w:divBdr>
                                    </w:div>
                                    <w:div w:id="1886601242">
                                      <w:marLeft w:val="15"/>
                                      <w:marRight w:val="75"/>
                                      <w:marTop w:val="0"/>
                                      <w:marBottom w:val="0"/>
                                      <w:divBdr>
                                        <w:top w:val="single" w:sz="2" w:space="0" w:color="333333"/>
                                        <w:left w:val="single" w:sz="2" w:space="0" w:color="333333"/>
                                        <w:bottom w:val="single" w:sz="2" w:space="0" w:color="333333"/>
                                        <w:right w:val="single" w:sz="2" w:space="0" w:color="333333"/>
                                      </w:divBdr>
                                    </w:div>
                                    <w:div w:id="1307009187">
                                      <w:marLeft w:val="0"/>
                                      <w:marRight w:val="0"/>
                                      <w:marTop w:val="0"/>
                                      <w:marBottom w:val="0"/>
                                      <w:divBdr>
                                        <w:top w:val="none" w:sz="0" w:space="0" w:color="auto"/>
                                        <w:left w:val="none" w:sz="0" w:space="0" w:color="auto"/>
                                        <w:bottom w:val="none" w:sz="0" w:space="0" w:color="auto"/>
                                        <w:right w:val="none" w:sz="0" w:space="0" w:color="auto"/>
                                      </w:divBdr>
                                    </w:div>
                                    <w:div w:id="1844011649">
                                      <w:marLeft w:val="300"/>
                                      <w:marRight w:val="0"/>
                                      <w:marTop w:val="0"/>
                                      <w:marBottom w:val="0"/>
                                      <w:divBdr>
                                        <w:top w:val="none" w:sz="0" w:space="0" w:color="auto"/>
                                        <w:left w:val="none" w:sz="0" w:space="0" w:color="auto"/>
                                        <w:bottom w:val="none" w:sz="0" w:space="0" w:color="auto"/>
                                        <w:right w:val="none" w:sz="0" w:space="0" w:color="auto"/>
                                      </w:divBdr>
                                    </w:div>
                                    <w:div w:id="487329806">
                                      <w:marLeft w:val="15"/>
                                      <w:marRight w:val="75"/>
                                      <w:marTop w:val="0"/>
                                      <w:marBottom w:val="0"/>
                                      <w:divBdr>
                                        <w:top w:val="single" w:sz="2" w:space="0" w:color="333333"/>
                                        <w:left w:val="single" w:sz="2" w:space="0" w:color="333333"/>
                                        <w:bottom w:val="single" w:sz="2" w:space="0" w:color="333333"/>
                                        <w:right w:val="single" w:sz="2" w:space="0" w:color="333333"/>
                                      </w:divBdr>
                                    </w:div>
                                    <w:div w:id="2064987883">
                                      <w:marLeft w:val="0"/>
                                      <w:marRight w:val="0"/>
                                      <w:marTop w:val="0"/>
                                      <w:marBottom w:val="0"/>
                                      <w:divBdr>
                                        <w:top w:val="none" w:sz="0" w:space="0" w:color="auto"/>
                                        <w:left w:val="none" w:sz="0" w:space="0" w:color="auto"/>
                                        <w:bottom w:val="none" w:sz="0" w:space="0" w:color="auto"/>
                                        <w:right w:val="none" w:sz="0" w:space="0" w:color="auto"/>
                                      </w:divBdr>
                                    </w:div>
                                  </w:divsChild>
                                </w:div>
                                <w:div w:id="1255557941">
                                  <w:marLeft w:val="0"/>
                                  <w:marRight w:val="0"/>
                                  <w:marTop w:val="0"/>
                                  <w:marBottom w:val="0"/>
                                  <w:divBdr>
                                    <w:top w:val="none" w:sz="0" w:space="0" w:color="auto"/>
                                    <w:left w:val="none" w:sz="0" w:space="0" w:color="auto"/>
                                    <w:bottom w:val="none" w:sz="0" w:space="0" w:color="auto"/>
                                    <w:right w:val="none" w:sz="0" w:space="0" w:color="auto"/>
                                  </w:divBdr>
                                  <w:divsChild>
                                    <w:div w:id="2027754453">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486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491303">
          <w:marLeft w:val="0"/>
          <w:marRight w:val="0"/>
          <w:marTop w:val="0"/>
          <w:marBottom w:val="600"/>
          <w:divBdr>
            <w:top w:val="none" w:sz="0" w:space="0" w:color="auto"/>
            <w:left w:val="none" w:sz="0" w:space="0" w:color="auto"/>
            <w:bottom w:val="none" w:sz="0" w:space="0" w:color="auto"/>
            <w:right w:val="none" w:sz="0" w:space="0" w:color="auto"/>
          </w:divBdr>
          <w:divsChild>
            <w:div w:id="329603853">
              <w:marLeft w:val="0"/>
              <w:marRight w:val="0"/>
              <w:marTop w:val="300"/>
              <w:marBottom w:val="0"/>
              <w:divBdr>
                <w:top w:val="none" w:sz="0" w:space="0" w:color="auto"/>
                <w:left w:val="none" w:sz="0" w:space="0" w:color="auto"/>
                <w:bottom w:val="none" w:sz="0" w:space="0" w:color="auto"/>
                <w:right w:val="none" w:sz="0" w:space="0" w:color="auto"/>
              </w:divBdr>
            </w:div>
            <w:div w:id="1568686663">
              <w:marLeft w:val="0"/>
              <w:marRight w:val="0"/>
              <w:marTop w:val="0"/>
              <w:marBottom w:val="0"/>
              <w:divBdr>
                <w:top w:val="none" w:sz="0" w:space="0" w:color="auto"/>
                <w:left w:val="none" w:sz="0" w:space="0" w:color="auto"/>
                <w:bottom w:val="none" w:sz="0" w:space="0" w:color="auto"/>
                <w:right w:val="none" w:sz="0" w:space="0" w:color="auto"/>
              </w:divBdr>
              <w:divsChild>
                <w:div w:id="1459759476">
                  <w:marLeft w:val="0"/>
                  <w:marRight w:val="0"/>
                  <w:marTop w:val="0"/>
                  <w:marBottom w:val="0"/>
                  <w:divBdr>
                    <w:top w:val="none" w:sz="0" w:space="0" w:color="auto"/>
                    <w:left w:val="none" w:sz="0" w:space="0" w:color="auto"/>
                    <w:bottom w:val="none" w:sz="0" w:space="0" w:color="auto"/>
                    <w:right w:val="none" w:sz="0" w:space="0" w:color="auto"/>
                  </w:divBdr>
                  <w:divsChild>
                    <w:div w:id="762334853">
                      <w:marLeft w:val="0"/>
                      <w:marRight w:val="0"/>
                      <w:marTop w:val="0"/>
                      <w:marBottom w:val="0"/>
                      <w:divBdr>
                        <w:top w:val="none" w:sz="0" w:space="0" w:color="auto"/>
                        <w:left w:val="none" w:sz="0" w:space="0" w:color="auto"/>
                        <w:bottom w:val="none" w:sz="0" w:space="0" w:color="auto"/>
                        <w:right w:val="none" w:sz="0" w:space="0" w:color="auto"/>
                      </w:divBdr>
                      <w:divsChild>
                        <w:div w:id="1997950710">
                          <w:marLeft w:val="0"/>
                          <w:marRight w:val="0"/>
                          <w:marTop w:val="0"/>
                          <w:marBottom w:val="0"/>
                          <w:divBdr>
                            <w:top w:val="none" w:sz="0" w:space="0" w:color="auto"/>
                            <w:left w:val="none" w:sz="0" w:space="0" w:color="auto"/>
                            <w:bottom w:val="none" w:sz="0" w:space="0" w:color="auto"/>
                            <w:right w:val="none" w:sz="0" w:space="0" w:color="auto"/>
                          </w:divBdr>
                          <w:divsChild>
                            <w:div w:id="626666929">
                              <w:marLeft w:val="0"/>
                              <w:marRight w:val="0"/>
                              <w:marTop w:val="0"/>
                              <w:marBottom w:val="0"/>
                              <w:divBdr>
                                <w:top w:val="none" w:sz="0" w:space="0" w:color="auto"/>
                                <w:left w:val="none" w:sz="0" w:space="0" w:color="auto"/>
                                <w:bottom w:val="none" w:sz="0" w:space="0" w:color="auto"/>
                                <w:right w:val="none" w:sz="0" w:space="0" w:color="auto"/>
                              </w:divBdr>
                            </w:div>
                          </w:divsChild>
                        </w:div>
                        <w:div w:id="1652828093">
                          <w:marLeft w:val="150"/>
                          <w:marRight w:val="150"/>
                          <w:marTop w:val="150"/>
                          <w:marBottom w:val="150"/>
                          <w:divBdr>
                            <w:top w:val="none" w:sz="0" w:space="0" w:color="auto"/>
                            <w:left w:val="none" w:sz="0" w:space="0" w:color="auto"/>
                            <w:bottom w:val="none" w:sz="0" w:space="0" w:color="auto"/>
                            <w:right w:val="none" w:sz="0" w:space="0" w:color="auto"/>
                          </w:divBdr>
                        </w:div>
                        <w:div w:id="977153709">
                          <w:marLeft w:val="0"/>
                          <w:marRight w:val="0"/>
                          <w:marTop w:val="0"/>
                          <w:marBottom w:val="0"/>
                          <w:divBdr>
                            <w:top w:val="none" w:sz="0" w:space="0" w:color="auto"/>
                            <w:left w:val="none" w:sz="0" w:space="0" w:color="auto"/>
                            <w:bottom w:val="none" w:sz="0" w:space="0" w:color="auto"/>
                            <w:right w:val="none" w:sz="0" w:space="0" w:color="auto"/>
                          </w:divBdr>
                          <w:divsChild>
                            <w:div w:id="1493332518">
                              <w:marLeft w:val="0"/>
                              <w:marRight w:val="0"/>
                              <w:marTop w:val="0"/>
                              <w:marBottom w:val="0"/>
                              <w:divBdr>
                                <w:top w:val="none" w:sz="0" w:space="0" w:color="auto"/>
                                <w:left w:val="none" w:sz="0" w:space="0" w:color="auto"/>
                                <w:bottom w:val="none" w:sz="0" w:space="0" w:color="auto"/>
                                <w:right w:val="none" w:sz="0" w:space="0" w:color="auto"/>
                              </w:divBdr>
                              <w:divsChild>
                                <w:div w:id="771515759">
                                  <w:marLeft w:val="0"/>
                                  <w:marRight w:val="0"/>
                                  <w:marTop w:val="0"/>
                                  <w:marBottom w:val="0"/>
                                  <w:divBdr>
                                    <w:top w:val="none" w:sz="0" w:space="0" w:color="auto"/>
                                    <w:left w:val="none" w:sz="0" w:space="0" w:color="auto"/>
                                    <w:bottom w:val="none" w:sz="0" w:space="0" w:color="auto"/>
                                    <w:right w:val="none" w:sz="0" w:space="0" w:color="auto"/>
                                  </w:divBdr>
                                  <w:divsChild>
                                    <w:div w:id="669916153">
                                      <w:marLeft w:val="15"/>
                                      <w:marRight w:val="75"/>
                                      <w:marTop w:val="0"/>
                                      <w:marBottom w:val="0"/>
                                      <w:divBdr>
                                        <w:top w:val="single" w:sz="2" w:space="0" w:color="333333"/>
                                        <w:left w:val="single" w:sz="2" w:space="0" w:color="333333"/>
                                        <w:bottom w:val="single" w:sz="2" w:space="0" w:color="333333"/>
                                        <w:right w:val="single" w:sz="2" w:space="0" w:color="333333"/>
                                      </w:divBdr>
                                    </w:div>
                                    <w:div w:id="935282239">
                                      <w:marLeft w:val="0"/>
                                      <w:marRight w:val="0"/>
                                      <w:marTop w:val="0"/>
                                      <w:marBottom w:val="0"/>
                                      <w:divBdr>
                                        <w:top w:val="none" w:sz="0" w:space="0" w:color="auto"/>
                                        <w:left w:val="none" w:sz="0" w:space="0" w:color="auto"/>
                                        <w:bottom w:val="none" w:sz="0" w:space="0" w:color="auto"/>
                                        <w:right w:val="none" w:sz="0" w:space="0" w:color="auto"/>
                                      </w:divBdr>
                                    </w:div>
                                    <w:div w:id="146215096">
                                      <w:marLeft w:val="15"/>
                                      <w:marRight w:val="75"/>
                                      <w:marTop w:val="0"/>
                                      <w:marBottom w:val="0"/>
                                      <w:divBdr>
                                        <w:top w:val="single" w:sz="2" w:space="0" w:color="333333"/>
                                        <w:left w:val="single" w:sz="2" w:space="0" w:color="333333"/>
                                        <w:bottom w:val="single" w:sz="2" w:space="0" w:color="333333"/>
                                        <w:right w:val="single" w:sz="2" w:space="0" w:color="333333"/>
                                      </w:divBdr>
                                    </w:div>
                                    <w:div w:id="1905799635">
                                      <w:marLeft w:val="0"/>
                                      <w:marRight w:val="0"/>
                                      <w:marTop w:val="0"/>
                                      <w:marBottom w:val="0"/>
                                      <w:divBdr>
                                        <w:top w:val="none" w:sz="0" w:space="0" w:color="auto"/>
                                        <w:left w:val="none" w:sz="0" w:space="0" w:color="auto"/>
                                        <w:bottom w:val="none" w:sz="0" w:space="0" w:color="auto"/>
                                        <w:right w:val="none" w:sz="0" w:space="0" w:color="auto"/>
                                      </w:divBdr>
                                    </w:div>
                                    <w:div w:id="1956014901">
                                      <w:marLeft w:val="15"/>
                                      <w:marRight w:val="75"/>
                                      <w:marTop w:val="0"/>
                                      <w:marBottom w:val="0"/>
                                      <w:divBdr>
                                        <w:top w:val="single" w:sz="2" w:space="0" w:color="333333"/>
                                        <w:left w:val="single" w:sz="2" w:space="0" w:color="333333"/>
                                        <w:bottom w:val="single" w:sz="2" w:space="0" w:color="333333"/>
                                        <w:right w:val="single" w:sz="2" w:space="0" w:color="333333"/>
                                      </w:divBdr>
                                    </w:div>
                                    <w:div w:id="1828979087">
                                      <w:marLeft w:val="0"/>
                                      <w:marRight w:val="0"/>
                                      <w:marTop w:val="0"/>
                                      <w:marBottom w:val="0"/>
                                      <w:divBdr>
                                        <w:top w:val="none" w:sz="0" w:space="0" w:color="auto"/>
                                        <w:left w:val="none" w:sz="0" w:space="0" w:color="auto"/>
                                        <w:bottom w:val="none" w:sz="0" w:space="0" w:color="auto"/>
                                        <w:right w:val="none" w:sz="0" w:space="0" w:color="auto"/>
                                      </w:divBdr>
                                    </w:div>
                                    <w:div w:id="1251306829">
                                      <w:marLeft w:val="300"/>
                                      <w:marRight w:val="0"/>
                                      <w:marTop w:val="0"/>
                                      <w:marBottom w:val="0"/>
                                      <w:divBdr>
                                        <w:top w:val="none" w:sz="0" w:space="0" w:color="auto"/>
                                        <w:left w:val="none" w:sz="0" w:space="0" w:color="auto"/>
                                        <w:bottom w:val="none" w:sz="0" w:space="0" w:color="auto"/>
                                        <w:right w:val="none" w:sz="0" w:space="0" w:color="auto"/>
                                      </w:divBdr>
                                    </w:div>
                                    <w:div w:id="1110584404">
                                      <w:marLeft w:val="15"/>
                                      <w:marRight w:val="75"/>
                                      <w:marTop w:val="0"/>
                                      <w:marBottom w:val="0"/>
                                      <w:divBdr>
                                        <w:top w:val="single" w:sz="2" w:space="0" w:color="333333"/>
                                        <w:left w:val="single" w:sz="2" w:space="0" w:color="333333"/>
                                        <w:bottom w:val="single" w:sz="2" w:space="0" w:color="333333"/>
                                        <w:right w:val="single" w:sz="2" w:space="0" w:color="333333"/>
                                      </w:divBdr>
                                    </w:div>
                                    <w:div w:id="600726569">
                                      <w:marLeft w:val="0"/>
                                      <w:marRight w:val="0"/>
                                      <w:marTop w:val="0"/>
                                      <w:marBottom w:val="0"/>
                                      <w:divBdr>
                                        <w:top w:val="none" w:sz="0" w:space="0" w:color="auto"/>
                                        <w:left w:val="none" w:sz="0" w:space="0" w:color="auto"/>
                                        <w:bottom w:val="none" w:sz="0" w:space="0" w:color="auto"/>
                                        <w:right w:val="none" w:sz="0" w:space="0" w:color="auto"/>
                                      </w:divBdr>
                                    </w:div>
                                  </w:divsChild>
                                </w:div>
                                <w:div w:id="268859066">
                                  <w:marLeft w:val="0"/>
                                  <w:marRight w:val="0"/>
                                  <w:marTop w:val="0"/>
                                  <w:marBottom w:val="0"/>
                                  <w:divBdr>
                                    <w:top w:val="none" w:sz="0" w:space="0" w:color="auto"/>
                                    <w:left w:val="none" w:sz="0" w:space="0" w:color="auto"/>
                                    <w:bottom w:val="none" w:sz="0" w:space="0" w:color="auto"/>
                                    <w:right w:val="none" w:sz="0" w:space="0" w:color="auto"/>
                                  </w:divBdr>
                                  <w:divsChild>
                                    <w:div w:id="2145200368">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251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89231">
          <w:marLeft w:val="0"/>
          <w:marRight w:val="0"/>
          <w:marTop w:val="0"/>
          <w:marBottom w:val="600"/>
          <w:divBdr>
            <w:top w:val="none" w:sz="0" w:space="0" w:color="auto"/>
            <w:left w:val="none" w:sz="0" w:space="0" w:color="auto"/>
            <w:bottom w:val="none" w:sz="0" w:space="0" w:color="auto"/>
            <w:right w:val="none" w:sz="0" w:space="0" w:color="auto"/>
          </w:divBdr>
          <w:divsChild>
            <w:div w:id="1922181283">
              <w:marLeft w:val="0"/>
              <w:marRight w:val="0"/>
              <w:marTop w:val="300"/>
              <w:marBottom w:val="0"/>
              <w:divBdr>
                <w:top w:val="none" w:sz="0" w:space="0" w:color="auto"/>
                <w:left w:val="none" w:sz="0" w:space="0" w:color="auto"/>
                <w:bottom w:val="none" w:sz="0" w:space="0" w:color="auto"/>
                <w:right w:val="none" w:sz="0" w:space="0" w:color="auto"/>
              </w:divBdr>
            </w:div>
            <w:div w:id="1823766430">
              <w:marLeft w:val="0"/>
              <w:marRight w:val="0"/>
              <w:marTop w:val="0"/>
              <w:marBottom w:val="0"/>
              <w:divBdr>
                <w:top w:val="none" w:sz="0" w:space="0" w:color="auto"/>
                <w:left w:val="none" w:sz="0" w:space="0" w:color="auto"/>
                <w:bottom w:val="none" w:sz="0" w:space="0" w:color="auto"/>
                <w:right w:val="none" w:sz="0" w:space="0" w:color="auto"/>
              </w:divBdr>
              <w:divsChild>
                <w:div w:id="190843787">
                  <w:marLeft w:val="0"/>
                  <w:marRight w:val="0"/>
                  <w:marTop w:val="0"/>
                  <w:marBottom w:val="0"/>
                  <w:divBdr>
                    <w:top w:val="none" w:sz="0" w:space="0" w:color="auto"/>
                    <w:left w:val="none" w:sz="0" w:space="0" w:color="auto"/>
                    <w:bottom w:val="none" w:sz="0" w:space="0" w:color="auto"/>
                    <w:right w:val="none" w:sz="0" w:space="0" w:color="auto"/>
                  </w:divBdr>
                  <w:divsChild>
                    <w:div w:id="760682625">
                      <w:marLeft w:val="0"/>
                      <w:marRight w:val="0"/>
                      <w:marTop w:val="0"/>
                      <w:marBottom w:val="0"/>
                      <w:divBdr>
                        <w:top w:val="none" w:sz="0" w:space="0" w:color="auto"/>
                        <w:left w:val="none" w:sz="0" w:space="0" w:color="auto"/>
                        <w:bottom w:val="none" w:sz="0" w:space="0" w:color="auto"/>
                        <w:right w:val="none" w:sz="0" w:space="0" w:color="auto"/>
                      </w:divBdr>
                      <w:divsChild>
                        <w:div w:id="1075011022">
                          <w:marLeft w:val="0"/>
                          <w:marRight w:val="0"/>
                          <w:marTop w:val="0"/>
                          <w:marBottom w:val="0"/>
                          <w:divBdr>
                            <w:top w:val="none" w:sz="0" w:space="0" w:color="auto"/>
                            <w:left w:val="none" w:sz="0" w:space="0" w:color="auto"/>
                            <w:bottom w:val="none" w:sz="0" w:space="0" w:color="auto"/>
                            <w:right w:val="none" w:sz="0" w:space="0" w:color="auto"/>
                          </w:divBdr>
                          <w:divsChild>
                            <w:div w:id="247465265">
                              <w:marLeft w:val="0"/>
                              <w:marRight w:val="0"/>
                              <w:marTop w:val="0"/>
                              <w:marBottom w:val="0"/>
                              <w:divBdr>
                                <w:top w:val="none" w:sz="0" w:space="0" w:color="auto"/>
                                <w:left w:val="none" w:sz="0" w:space="0" w:color="auto"/>
                                <w:bottom w:val="none" w:sz="0" w:space="0" w:color="auto"/>
                                <w:right w:val="none" w:sz="0" w:space="0" w:color="auto"/>
                              </w:divBdr>
                            </w:div>
                          </w:divsChild>
                        </w:div>
                        <w:div w:id="972447812">
                          <w:marLeft w:val="150"/>
                          <w:marRight w:val="150"/>
                          <w:marTop w:val="150"/>
                          <w:marBottom w:val="150"/>
                          <w:divBdr>
                            <w:top w:val="none" w:sz="0" w:space="0" w:color="auto"/>
                            <w:left w:val="none" w:sz="0" w:space="0" w:color="auto"/>
                            <w:bottom w:val="none" w:sz="0" w:space="0" w:color="auto"/>
                            <w:right w:val="none" w:sz="0" w:space="0" w:color="auto"/>
                          </w:divBdr>
                        </w:div>
                        <w:div w:id="1088623682">
                          <w:marLeft w:val="0"/>
                          <w:marRight w:val="0"/>
                          <w:marTop w:val="0"/>
                          <w:marBottom w:val="0"/>
                          <w:divBdr>
                            <w:top w:val="none" w:sz="0" w:space="0" w:color="auto"/>
                            <w:left w:val="none" w:sz="0" w:space="0" w:color="auto"/>
                            <w:bottom w:val="none" w:sz="0" w:space="0" w:color="auto"/>
                            <w:right w:val="none" w:sz="0" w:space="0" w:color="auto"/>
                          </w:divBdr>
                          <w:divsChild>
                            <w:div w:id="1371107114">
                              <w:marLeft w:val="0"/>
                              <w:marRight w:val="0"/>
                              <w:marTop w:val="0"/>
                              <w:marBottom w:val="0"/>
                              <w:divBdr>
                                <w:top w:val="none" w:sz="0" w:space="0" w:color="auto"/>
                                <w:left w:val="none" w:sz="0" w:space="0" w:color="auto"/>
                                <w:bottom w:val="none" w:sz="0" w:space="0" w:color="auto"/>
                                <w:right w:val="none" w:sz="0" w:space="0" w:color="auto"/>
                              </w:divBdr>
                              <w:divsChild>
                                <w:div w:id="1030060573">
                                  <w:marLeft w:val="0"/>
                                  <w:marRight w:val="0"/>
                                  <w:marTop w:val="0"/>
                                  <w:marBottom w:val="0"/>
                                  <w:divBdr>
                                    <w:top w:val="none" w:sz="0" w:space="0" w:color="auto"/>
                                    <w:left w:val="none" w:sz="0" w:space="0" w:color="auto"/>
                                    <w:bottom w:val="none" w:sz="0" w:space="0" w:color="auto"/>
                                    <w:right w:val="none" w:sz="0" w:space="0" w:color="auto"/>
                                  </w:divBdr>
                                  <w:divsChild>
                                    <w:div w:id="1623226356">
                                      <w:marLeft w:val="15"/>
                                      <w:marRight w:val="75"/>
                                      <w:marTop w:val="0"/>
                                      <w:marBottom w:val="0"/>
                                      <w:divBdr>
                                        <w:top w:val="single" w:sz="2" w:space="0" w:color="333333"/>
                                        <w:left w:val="single" w:sz="2" w:space="0" w:color="333333"/>
                                        <w:bottom w:val="single" w:sz="2" w:space="0" w:color="333333"/>
                                        <w:right w:val="single" w:sz="2" w:space="0" w:color="333333"/>
                                      </w:divBdr>
                                    </w:div>
                                    <w:div w:id="1814442170">
                                      <w:marLeft w:val="0"/>
                                      <w:marRight w:val="0"/>
                                      <w:marTop w:val="0"/>
                                      <w:marBottom w:val="0"/>
                                      <w:divBdr>
                                        <w:top w:val="none" w:sz="0" w:space="0" w:color="auto"/>
                                        <w:left w:val="none" w:sz="0" w:space="0" w:color="auto"/>
                                        <w:bottom w:val="none" w:sz="0" w:space="0" w:color="auto"/>
                                        <w:right w:val="none" w:sz="0" w:space="0" w:color="auto"/>
                                      </w:divBdr>
                                    </w:div>
                                    <w:div w:id="1936208062">
                                      <w:marLeft w:val="15"/>
                                      <w:marRight w:val="75"/>
                                      <w:marTop w:val="0"/>
                                      <w:marBottom w:val="0"/>
                                      <w:divBdr>
                                        <w:top w:val="single" w:sz="2" w:space="0" w:color="333333"/>
                                        <w:left w:val="single" w:sz="2" w:space="0" w:color="333333"/>
                                        <w:bottom w:val="single" w:sz="2" w:space="0" w:color="333333"/>
                                        <w:right w:val="single" w:sz="2" w:space="0" w:color="333333"/>
                                      </w:divBdr>
                                    </w:div>
                                    <w:div w:id="254289913">
                                      <w:marLeft w:val="0"/>
                                      <w:marRight w:val="0"/>
                                      <w:marTop w:val="0"/>
                                      <w:marBottom w:val="0"/>
                                      <w:divBdr>
                                        <w:top w:val="none" w:sz="0" w:space="0" w:color="auto"/>
                                        <w:left w:val="none" w:sz="0" w:space="0" w:color="auto"/>
                                        <w:bottom w:val="none" w:sz="0" w:space="0" w:color="auto"/>
                                        <w:right w:val="none" w:sz="0" w:space="0" w:color="auto"/>
                                      </w:divBdr>
                                    </w:div>
                                    <w:div w:id="526794847">
                                      <w:marLeft w:val="15"/>
                                      <w:marRight w:val="75"/>
                                      <w:marTop w:val="0"/>
                                      <w:marBottom w:val="0"/>
                                      <w:divBdr>
                                        <w:top w:val="single" w:sz="2" w:space="0" w:color="333333"/>
                                        <w:left w:val="single" w:sz="2" w:space="0" w:color="333333"/>
                                        <w:bottom w:val="single" w:sz="2" w:space="0" w:color="333333"/>
                                        <w:right w:val="single" w:sz="2" w:space="0" w:color="333333"/>
                                      </w:divBdr>
                                    </w:div>
                                    <w:div w:id="627441757">
                                      <w:marLeft w:val="0"/>
                                      <w:marRight w:val="0"/>
                                      <w:marTop w:val="0"/>
                                      <w:marBottom w:val="0"/>
                                      <w:divBdr>
                                        <w:top w:val="none" w:sz="0" w:space="0" w:color="auto"/>
                                        <w:left w:val="none" w:sz="0" w:space="0" w:color="auto"/>
                                        <w:bottom w:val="none" w:sz="0" w:space="0" w:color="auto"/>
                                        <w:right w:val="none" w:sz="0" w:space="0" w:color="auto"/>
                                      </w:divBdr>
                                    </w:div>
                                    <w:div w:id="1808812670">
                                      <w:marLeft w:val="15"/>
                                      <w:marRight w:val="75"/>
                                      <w:marTop w:val="0"/>
                                      <w:marBottom w:val="0"/>
                                      <w:divBdr>
                                        <w:top w:val="single" w:sz="2" w:space="0" w:color="333333"/>
                                        <w:left w:val="single" w:sz="2" w:space="0" w:color="333333"/>
                                        <w:bottom w:val="single" w:sz="2" w:space="0" w:color="333333"/>
                                        <w:right w:val="single" w:sz="2" w:space="0" w:color="333333"/>
                                      </w:divBdr>
                                    </w:div>
                                    <w:div w:id="1950232153">
                                      <w:marLeft w:val="0"/>
                                      <w:marRight w:val="0"/>
                                      <w:marTop w:val="0"/>
                                      <w:marBottom w:val="0"/>
                                      <w:divBdr>
                                        <w:top w:val="none" w:sz="0" w:space="0" w:color="auto"/>
                                        <w:left w:val="none" w:sz="0" w:space="0" w:color="auto"/>
                                        <w:bottom w:val="none" w:sz="0" w:space="0" w:color="auto"/>
                                        <w:right w:val="none" w:sz="0" w:space="0" w:color="auto"/>
                                      </w:divBdr>
                                    </w:div>
                                    <w:div w:id="548803857">
                                      <w:marLeft w:val="300"/>
                                      <w:marRight w:val="0"/>
                                      <w:marTop w:val="0"/>
                                      <w:marBottom w:val="0"/>
                                      <w:divBdr>
                                        <w:top w:val="none" w:sz="0" w:space="0" w:color="auto"/>
                                        <w:left w:val="none" w:sz="0" w:space="0" w:color="auto"/>
                                        <w:bottom w:val="none" w:sz="0" w:space="0" w:color="auto"/>
                                        <w:right w:val="none" w:sz="0" w:space="0" w:color="auto"/>
                                      </w:divBdr>
                                    </w:div>
                                  </w:divsChild>
                                </w:div>
                                <w:div w:id="408116202">
                                  <w:marLeft w:val="0"/>
                                  <w:marRight w:val="0"/>
                                  <w:marTop w:val="0"/>
                                  <w:marBottom w:val="0"/>
                                  <w:divBdr>
                                    <w:top w:val="none" w:sz="0" w:space="0" w:color="auto"/>
                                    <w:left w:val="none" w:sz="0" w:space="0" w:color="auto"/>
                                    <w:bottom w:val="none" w:sz="0" w:space="0" w:color="auto"/>
                                    <w:right w:val="none" w:sz="0" w:space="0" w:color="auto"/>
                                  </w:divBdr>
                                  <w:divsChild>
                                    <w:div w:id="1602646141">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5754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506876">
          <w:marLeft w:val="0"/>
          <w:marRight w:val="0"/>
          <w:marTop w:val="0"/>
          <w:marBottom w:val="600"/>
          <w:divBdr>
            <w:top w:val="none" w:sz="0" w:space="0" w:color="auto"/>
            <w:left w:val="none" w:sz="0" w:space="0" w:color="auto"/>
            <w:bottom w:val="none" w:sz="0" w:space="0" w:color="auto"/>
            <w:right w:val="none" w:sz="0" w:space="0" w:color="auto"/>
          </w:divBdr>
          <w:divsChild>
            <w:div w:id="2000962031">
              <w:marLeft w:val="0"/>
              <w:marRight w:val="0"/>
              <w:marTop w:val="300"/>
              <w:marBottom w:val="0"/>
              <w:divBdr>
                <w:top w:val="none" w:sz="0" w:space="0" w:color="auto"/>
                <w:left w:val="none" w:sz="0" w:space="0" w:color="auto"/>
                <w:bottom w:val="none" w:sz="0" w:space="0" w:color="auto"/>
                <w:right w:val="none" w:sz="0" w:space="0" w:color="auto"/>
              </w:divBdr>
            </w:div>
            <w:div w:id="1312442746">
              <w:marLeft w:val="0"/>
              <w:marRight w:val="0"/>
              <w:marTop w:val="0"/>
              <w:marBottom w:val="0"/>
              <w:divBdr>
                <w:top w:val="none" w:sz="0" w:space="0" w:color="auto"/>
                <w:left w:val="none" w:sz="0" w:space="0" w:color="auto"/>
                <w:bottom w:val="none" w:sz="0" w:space="0" w:color="auto"/>
                <w:right w:val="none" w:sz="0" w:space="0" w:color="auto"/>
              </w:divBdr>
              <w:divsChild>
                <w:div w:id="66458010">
                  <w:marLeft w:val="0"/>
                  <w:marRight w:val="0"/>
                  <w:marTop w:val="0"/>
                  <w:marBottom w:val="0"/>
                  <w:divBdr>
                    <w:top w:val="none" w:sz="0" w:space="0" w:color="auto"/>
                    <w:left w:val="none" w:sz="0" w:space="0" w:color="auto"/>
                    <w:bottom w:val="none" w:sz="0" w:space="0" w:color="auto"/>
                    <w:right w:val="none" w:sz="0" w:space="0" w:color="auto"/>
                  </w:divBdr>
                  <w:divsChild>
                    <w:div w:id="2087529245">
                      <w:marLeft w:val="0"/>
                      <w:marRight w:val="0"/>
                      <w:marTop w:val="0"/>
                      <w:marBottom w:val="0"/>
                      <w:divBdr>
                        <w:top w:val="none" w:sz="0" w:space="0" w:color="auto"/>
                        <w:left w:val="none" w:sz="0" w:space="0" w:color="auto"/>
                        <w:bottom w:val="none" w:sz="0" w:space="0" w:color="auto"/>
                        <w:right w:val="none" w:sz="0" w:space="0" w:color="auto"/>
                      </w:divBdr>
                      <w:divsChild>
                        <w:div w:id="1909070590">
                          <w:marLeft w:val="0"/>
                          <w:marRight w:val="0"/>
                          <w:marTop w:val="0"/>
                          <w:marBottom w:val="0"/>
                          <w:divBdr>
                            <w:top w:val="none" w:sz="0" w:space="0" w:color="auto"/>
                            <w:left w:val="none" w:sz="0" w:space="0" w:color="auto"/>
                            <w:bottom w:val="none" w:sz="0" w:space="0" w:color="auto"/>
                            <w:right w:val="none" w:sz="0" w:space="0" w:color="auto"/>
                          </w:divBdr>
                          <w:divsChild>
                            <w:div w:id="2092702094">
                              <w:marLeft w:val="0"/>
                              <w:marRight w:val="0"/>
                              <w:marTop w:val="0"/>
                              <w:marBottom w:val="0"/>
                              <w:divBdr>
                                <w:top w:val="none" w:sz="0" w:space="0" w:color="auto"/>
                                <w:left w:val="none" w:sz="0" w:space="0" w:color="auto"/>
                                <w:bottom w:val="none" w:sz="0" w:space="0" w:color="auto"/>
                                <w:right w:val="none" w:sz="0" w:space="0" w:color="auto"/>
                              </w:divBdr>
                            </w:div>
                          </w:divsChild>
                        </w:div>
                        <w:div w:id="413551841">
                          <w:marLeft w:val="150"/>
                          <w:marRight w:val="150"/>
                          <w:marTop w:val="150"/>
                          <w:marBottom w:val="150"/>
                          <w:divBdr>
                            <w:top w:val="none" w:sz="0" w:space="0" w:color="auto"/>
                            <w:left w:val="none" w:sz="0" w:space="0" w:color="auto"/>
                            <w:bottom w:val="none" w:sz="0" w:space="0" w:color="auto"/>
                            <w:right w:val="none" w:sz="0" w:space="0" w:color="auto"/>
                          </w:divBdr>
                        </w:div>
                        <w:div w:id="1099453049">
                          <w:marLeft w:val="0"/>
                          <w:marRight w:val="0"/>
                          <w:marTop w:val="0"/>
                          <w:marBottom w:val="0"/>
                          <w:divBdr>
                            <w:top w:val="none" w:sz="0" w:space="0" w:color="auto"/>
                            <w:left w:val="none" w:sz="0" w:space="0" w:color="auto"/>
                            <w:bottom w:val="none" w:sz="0" w:space="0" w:color="auto"/>
                            <w:right w:val="none" w:sz="0" w:space="0" w:color="auto"/>
                          </w:divBdr>
                          <w:divsChild>
                            <w:div w:id="393359245">
                              <w:marLeft w:val="0"/>
                              <w:marRight w:val="0"/>
                              <w:marTop w:val="0"/>
                              <w:marBottom w:val="0"/>
                              <w:divBdr>
                                <w:top w:val="none" w:sz="0" w:space="0" w:color="auto"/>
                                <w:left w:val="none" w:sz="0" w:space="0" w:color="auto"/>
                                <w:bottom w:val="none" w:sz="0" w:space="0" w:color="auto"/>
                                <w:right w:val="none" w:sz="0" w:space="0" w:color="auto"/>
                              </w:divBdr>
                              <w:divsChild>
                                <w:div w:id="1726567951">
                                  <w:marLeft w:val="0"/>
                                  <w:marRight w:val="0"/>
                                  <w:marTop w:val="0"/>
                                  <w:marBottom w:val="0"/>
                                  <w:divBdr>
                                    <w:top w:val="none" w:sz="0" w:space="0" w:color="auto"/>
                                    <w:left w:val="none" w:sz="0" w:space="0" w:color="auto"/>
                                    <w:bottom w:val="none" w:sz="0" w:space="0" w:color="auto"/>
                                    <w:right w:val="none" w:sz="0" w:space="0" w:color="auto"/>
                                  </w:divBdr>
                                  <w:divsChild>
                                    <w:div w:id="1445540503">
                                      <w:marLeft w:val="15"/>
                                      <w:marRight w:val="75"/>
                                      <w:marTop w:val="0"/>
                                      <w:marBottom w:val="0"/>
                                      <w:divBdr>
                                        <w:top w:val="single" w:sz="2" w:space="0" w:color="333333"/>
                                        <w:left w:val="single" w:sz="2" w:space="0" w:color="333333"/>
                                        <w:bottom w:val="single" w:sz="2" w:space="0" w:color="333333"/>
                                        <w:right w:val="single" w:sz="2" w:space="0" w:color="333333"/>
                                      </w:divBdr>
                                    </w:div>
                                    <w:div w:id="1409308131">
                                      <w:marLeft w:val="0"/>
                                      <w:marRight w:val="0"/>
                                      <w:marTop w:val="0"/>
                                      <w:marBottom w:val="0"/>
                                      <w:divBdr>
                                        <w:top w:val="none" w:sz="0" w:space="0" w:color="auto"/>
                                        <w:left w:val="none" w:sz="0" w:space="0" w:color="auto"/>
                                        <w:bottom w:val="none" w:sz="0" w:space="0" w:color="auto"/>
                                        <w:right w:val="none" w:sz="0" w:space="0" w:color="auto"/>
                                      </w:divBdr>
                                    </w:div>
                                    <w:div w:id="2145342466">
                                      <w:marLeft w:val="300"/>
                                      <w:marRight w:val="0"/>
                                      <w:marTop w:val="0"/>
                                      <w:marBottom w:val="0"/>
                                      <w:divBdr>
                                        <w:top w:val="none" w:sz="0" w:space="0" w:color="auto"/>
                                        <w:left w:val="none" w:sz="0" w:space="0" w:color="auto"/>
                                        <w:bottom w:val="none" w:sz="0" w:space="0" w:color="auto"/>
                                        <w:right w:val="none" w:sz="0" w:space="0" w:color="auto"/>
                                      </w:divBdr>
                                    </w:div>
                                    <w:div w:id="1869221428">
                                      <w:marLeft w:val="15"/>
                                      <w:marRight w:val="75"/>
                                      <w:marTop w:val="0"/>
                                      <w:marBottom w:val="0"/>
                                      <w:divBdr>
                                        <w:top w:val="single" w:sz="2" w:space="0" w:color="333333"/>
                                        <w:left w:val="single" w:sz="2" w:space="0" w:color="333333"/>
                                        <w:bottom w:val="single" w:sz="2" w:space="0" w:color="333333"/>
                                        <w:right w:val="single" w:sz="2" w:space="0" w:color="333333"/>
                                      </w:divBdr>
                                    </w:div>
                                    <w:div w:id="1556695756">
                                      <w:marLeft w:val="0"/>
                                      <w:marRight w:val="0"/>
                                      <w:marTop w:val="0"/>
                                      <w:marBottom w:val="0"/>
                                      <w:divBdr>
                                        <w:top w:val="none" w:sz="0" w:space="0" w:color="auto"/>
                                        <w:left w:val="none" w:sz="0" w:space="0" w:color="auto"/>
                                        <w:bottom w:val="none" w:sz="0" w:space="0" w:color="auto"/>
                                        <w:right w:val="none" w:sz="0" w:space="0" w:color="auto"/>
                                      </w:divBdr>
                                    </w:div>
                                    <w:div w:id="575552306">
                                      <w:marLeft w:val="15"/>
                                      <w:marRight w:val="75"/>
                                      <w:marTop w:val="0"/>
                                      <w:marBottom w:val="0"/>
                                      <w:divBdr>
                                        <w:top w:val="single" w:sz="2" w:space="0" w:color="333333"/>
                                        <w:left w:val="single" w:sz="2" w:space="0" w:color="333333"/>
                                        <w:bottom w:val="single" w:sz="2" w:space="0" w:color="333333"/>
                                        <w:right w:val="single" w:sz="2" w:space="0" w:color="333333"/>
                                      </w:divBdr>
                                    </w:div>
                                    <w:div w:id="317148550">
                                      <w:marLeft w:val="0"/>
                                      <w:marRight w:val="0"/>
                                      <w:marTop w:val="0"/>
                                      <w:marBottom w:val="0"/>
                                      <w:divBdr>
                                        <w:top w:val="none" w:sz="0" w:space="0" w:color="auto"/>
                                        <w:left w:val="none" w:sz="0" w:space="0" w:color="auto"/>
                                        <w:bottom w:val="none" w:sz="0" w:space="0" w:color="auto"/>
                                        <w:right w:val="none" w:sz="0" w:space="0" w:color="auto"/>
                                      </w:divBdr>
                                    </w:div>
                                    <w:div w:id="885945135">
                                      <w:marLeft w:val="15"/>
                                      <w:marRight w:val="75"/>
                                      <w:marTop w:val="0"/>
                                      <w:marBottom w:val="0"/>
                                      <w:divBdr>
                                        <w:top w:val="single" w:sz="2" w:space="0" w:color="333333"/>
                                        <w:left w:val="single" w:sz="2" w:space="0" w:color="333333"/>
                                        <w:bottom w:val="single" w:sz="2" w:space="0" w:color="333333"/>
                                        <w:right w:val="single" w:sz="2" w:space="0" w:color="333333"/>
                                      </w:divBdr>
                                    </w:div>
                                    <w:div w:id="232356605">
                                      <w:marLeft w:val="0"/>
                                      <w:marRight w:val="0"/>
                                      <w:marTop w:val="0"/>
                                      <w:marBottom w:val="0"/>
                                      <w:divBdr>
                                        <w:top w:val="none" w:sz="0" w:space="0" w:color="auto"/>
                                        <w:left w:val="none" w:sz="0" w:space="0" w:color="auto"/>
                                        <w:bottom w:val="none" w:sz="0" w:space="0" w:color="auto"/>
                                        <w:right w:val="none" w:sz="0" w:space="0" w:color="auto"/>
                                      </w:divBdr>
                                    </w:div>
                                  </w:divsChild>
                                </w:div>
                                <w:div w:id="298264336">
                                  <w:marLeft w:val="0"/>
                                  <w:marRight w:val="0"/>
                                  <w:marTop w:val="0"/>
                                  <w:marBottom w:val="0"/>
                                  <w:divBdr>
                                    <w:top w:val="none" w:sz="0" w:space="0" w:color="auto"/>
                                    <w:left w:val="none" w:sz="0" w:space="0" w:color="auto"/>
                                    <w:bottom w:val="none" w:sz="0" w:space="0" w:color="auto"/>
                                    <w:right w:val="none" w:sz="0" w:space="0" w:color="auto"/>
                                  </w:divBdr>
                                  <w:divsChild>
                                    <w:div w:id="741680813">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5859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368528">
          <w:marLeft w:val="0"/>
          <w:marRight w:val="0"/>
          <w:marTop w:val="0"/>
          <w:marBottom w:val="600"/>
          <w:divBdr>
            <w:top w:val="none" w:sz="0" w:space="0" w:color="auto"/>
            <w:left w:val="none" w:sz="0" w:space="0" w:color="auto"/>
            <w:bottom w:val="none" w:sz="0" w:space="0" w:color="auto"/>
            <w:right w:val="none" w:sz="0" w:space="0" w:color="auto"/>
          </w:divBdr>
          <w:divsChild>
            <w:div w:id="1637492496">
              <w:marLeft w:val="0"/>
              <w:marRight w:val="0"/>
              <w:marTop w:val="300"/>
              <w:marBottom w:val="0"/>
              <w:divBdr>
                <w:top w:val="none" w:sz="0" w:space="0" w:color="auto"/>
                <w:left w:val="none" w:sz="0" w:space="0" w:color="auto"/>
                <w:bottom w:val="none" w:sz="0" w:space="0" w:color="auto"/>
                <w:right w:val="none" w:sz="0" w:space="0" w:color="auto"/>
              </w:divBdr>
            </w:div>
            <w:div w:id="289481154">
              <w:marLeft w:val="0"/>
              <w:marRight w:val="0"/>
              <w:marTop w:val="0"/>
              <w:marBottom w:val="0"/>
              <w:divBdr>
                <w:top w:val="none" w:sz="0" w:space="0" w:color="auto"/>
                <w:left w:val="none" w:sz="0" w:space="0" w:color="auto"/>
                <w:bottom w:val="none" w:sz="0" w:space="0" w:color="auto"/>
                <w:right w:val="none" w:sz="0" w:space="0" w:color="auto"/>
              </w:divBdr>
              <w:divsChild>
                <w:div w:id="1274169413">
                  <w:marLeft w:val="0"/>
                  <w:marRight w:val="0"/>
                  <w:marTop w:val="0"/>
                  <w:marBottom w:val="0"/>
                  <w:divBdr>
                    <w:top w:val="none" w:sz="0" w:space="0" w:color="auto"/>
                    <w:left w:val="none" w:sz="0" w:space="0" w:color="auto"/>
                    <w:bottom w:val="none" w:sz="0" w:space="0" w:color="auto"/>
                    <w:right w:val="none" w:sz="0" w:space="0" w:color="auto"/>
                  </w:divBdr>
                  <w:divsChild>
                    <w:div w:id="1397123468">
                      <w:marLeft w:val="0"/>
                      <w:marRight w:val="0"/>
                      <w:marTop w:val="0"/>
                      <w:marBottom w:val="0"/>
                      <w:divBdr>
                        <w:top w:val="none" w:sz="0" w:space="0" w:color="auto"/>
                        <w:left w:val="none" w:sz="0" w:space="0" w:color="auto"/>
                        <w:bottom w:val="none" w:sz="0" w:space="0" w:color="auto"/>
                        <w:right w:val="none" w:sz="0" w:space="0" w:color="auto"/>
                      </w:divBdr>
                      <w:divsChild>
                        <w:div w:id="907347929">
                          <w:marLeft w:val="0"/>
                          <w:marRight w:val="0"/>
                          <w:marTop w:val="0"/>
                          <w:marBottom w:val="0"/>
                          <w:divBdr>
                            <w:top w:val="none" w:sz="0" w:space="0" w:color="auto"/>
                            <w:left w:val="none" w:sz="0" w:space="0" w:color="auto"/>
                            <w:bottom w:val="none" w:sz="0" w:space="0" w:color="auto"/>
                            <w:right w:val="none" w:sz="0" w:space="0" w:color="auto"/>
                          </w:divBdr>
                          <w:divsChild>
                            <w:div w:id="821384346">
                              <w:marLeft w:val="0"/>
                              <w:marRight w:val="0"/>
                              <w:marTop w:val="0"/>
                              <w:marBottom w:val="0"/>
                              <w:divBdr>
                                <w:top w:val="none" w:sz="0" w:space="0" w:color="auto"/>
                                <w:left w:val="none" w:sz="0" w:space="0" w:color="auto"/>
                                <w:bottom w:val="none" w:sz="0" w:space="0" w:color="auto"/>
                                <w:right w:val="none" w:sz="0" w:space="0" w:color="auto"/>
                              </w:divBdr>
                            </w:div>
                          </w:divsChild>
                        </w:div>
                        <w:div w:id="702944524">
                          <w:marLeft w:val="150"/>
                          <w:marRight w:val="150"/>
                          <w:marTop w:val="150"/>
                          <w:marBottom w:val="150"/>
                          <w:divBdr>
                            <w:top w:val="none" w:sz="0" w:space="0" w:color="auto"/>
                            <w:left w:val="none" w:sz="0" w:space="0" w:color="auto"/>
                            <w:bottom w:val="none" w:sz="0" w:space="0" w:color="auto"/>
                            <w:right w:val="none" w:sz="0" w:space="0" w:color="auto"/>
                          </w:divBdr>
                        </w:div>
                        <w:div w:id="873036814">
                          <w:marLeft w:val="0"/>
                          <w:marRight w:val="0"/>
                          <w:marTop w:val="0"/>
                          <w:marBottom w:val="0"/>
                          <w:divBdr>
                            <w:top w:val="none" w:sz="0" w:space="0" w:color="auto"/>
                            <w:left w:val="none" w:sz="0" w:space="0" w:color="auto"/>
                            <w:bottom w:val="none" w:sz="0" w:space="0" w:color="auto"/>
                            <w:right w:val="none" w:sz="0" w:space="0" w:color="auto"/>
                          </w:divBdr>
                          <w:divsChild>
                            <w:div w:id="307827388">
                              <w:marLeft w:val="0"/>
                              <w:marRight w:val="0"/>
                              <w:marTop w:val="0"/>
                              <w:marBottom w:val="0"/>
                              <w:divBdr>
                                <w:top w:val="none" w:sz="0" w:space="0" w:color="auto"/>
                                <w:left w:val="none" w:sz="0" w:space="0" w:color="auto"/>
                                <w:bottom w:val="none" w:sz="0" w:space="0" w:color="auto"/>
                                <w:right w:val="none" w:sz="0" w:space="0" w:color="auto"/>
                              </w:divBdr>
                              <w:divsChild>
                                <w:div w:id="332416168">
                                  <w:marLeft w:val="0"/>
                                  <w:marRight w:val="0"/>
                                  <w:marTop w:val="0"/>
                                  <w:marBottom w:val="0"/>
                                  <w:divBdr>
                                    <w:top w:val="none" w:sz="0" w:space="0" w:color="auto"/>
                                    <w:left w:val="none" w:sz="0" w:space="0" w:color="auto"/>
                                    <w:bottom w:val="none" w:sz="0" w:space="0" w:color="auto"/>
                                    <w:right w:val="none" w:sz="0" w:space="0" w:color="auto"/>
                                  </w:divBdr>
                                  <w:divsChild>
                                    <w:div w:id="403718684">
                                      <w:marLeft w:val="15"/>
                                      <w:marRight w:val="75"/>
                                      <w:marTop w:val="0"/>
                                      <w:marBottom w:val="0"/>
                                      <w:divBdr>
                                        <w:top w:val="single" w:sz="2" w:space="0" w:color="333333"/>
                                        <w:left w:val="single" w:sz="2" w:space="0" w:color="333333"/>
                                        <w:bottom w:val="single" w:sz="2" w:space="0" w:color="333333"/>
                                        <w:right w:val="single" w:sz="2" w:space="0" w:color="333333"/>
                                      </w:divBdr>
                                    </w:div>
                                    <w:div w:id="1483547507">
                                      <w:marLeft w:val="0"/>
                                      <w:marRight w:val="0"/>
                                      <w:marTop w:val="0"/>
                                      <w:marBottom w:val="0"/>
                                      <w:divBdr>
                                        <w:top w:val="none" w:sz="0" w:space="0" w:color="auto"/>
                                        <w:left w:val="none" w:sz="0" w:space="0" w:color="auto"/>
                                        <w:bottom w:val="none" w:sz="0" w:space="0" w:color="auto"/>
                                        <w:right w:val="none" w:sz="0" w:space="0" w:color="auto"/>
                                      </w:divBdr>
                                    </w:div>
                                    <w:div w:id="189531421">
                                      <w:marLeft w:val="300"/>
                                      <w:marRight w:val="0"/>
                                      <w:marTop w:val="0"/>
                                      <w:marBottom w:val="0"/>
                                      <w:divBdr>
                                        <w:top w:val="none" w:sz="0" w:space="0" w:color="auto"/>
                                        <w:left w:val="none" w:sz="0" w:space="0" w:color="auto"/>
                                        <w:bottom w:val="none" w:sz="0" w:space="0" w:color="auto"/>
                                        <w:right w:val="none" w:sz="0" w:space="0" w:color="auto"/>
                                      </w:divBdr>
                                    </w:div>
                                    <w:div w:id="972095862">
                                      <w:marLeft w:val="15"/>
                                      <w:marRight w:val="75"/>
                                      <w:marTop w:val="0"/>
                                      <w:marBottom w:val="0"/>
                                      <w:divBdr>
                                        <w:top w:val="single" w:sz="2" w:space="0" w:color="333333"/>
                                        <w:left w:val="single" w:sz="2" w:space="0" w:color="333333"/>
                                        <w:bottom w:val="single" w:sz="2" w:space="0" w:color="333333"/>
                                        <w:right w:val="single" w:sz="2" w:space="0" w:color="333333"/>
                                      </w:divBdr>
                                    </w:div>
                                    <w:div w:id="528489066">
                                      <w:marLeft w:val="0"/>
                                      <w:marRight w:val="0"/>
                                      <w:marTop w:val="0"/>
                                      <w:marBottom w:val="0"/>
                                      <w:divBdr>
                                        <w:top w:val="none" w:sz="0" w:space="0" w:color="auto"/>
                                        <w:left w:val="none" w:sz="0" w:space="0" w:color="auto"/>
                                        <w:bottom w:val="none" w:sz="0" w:space="0" w:color="auto"/>
                                        <w:right w:val="none" w:sz="0" w:space="0" w:color="auto"/>
                                      </w:divBdr>
                                    </w:div>
                                    <w:div w:id="1970889422">
                                      <w:marLeft w:val="15"/>
                                      <w:marRight w:val="75"/>
                                      <w:marTop w:val="0"/>
                                      <w:marBottom w:val="0"/>
                                      <w:divBdr>
                                        <w:top w:val="single" w:sz="2" w:space="0" w:color="333333"/>
                                        <w:left w:val="single" w:sz="2" w:space="0" w:color="333333"/>
                                        <w:bottom w:val="single" w:sz="2" w:space="0" w:color="333333"/>
                                        <w:right w:val="single" w:sz="2" w:space="0" w:color="333333"/>
                                      </w:divBdr>
                                    </w:div>
                                    <w:div w:id="567156507">
                                      <w:marLeft w:val="0"/>
                                      <w:marRight w:val="0"/>
                                      <w:marTop w:val="0"/>
                                      <w:marBottom w:val="0"/>
                                      <w:divBdr>
                                        <w:top w:val="none" w:sz="0" w:space="0" w:color="auto"/>
                                        <w:left w:val="none" w:sz="0" w:space="0" w:color="auto"/>
                                        <w:bottom w:val="none" w:sz="0" w:space="0" w:color="auto"/>
                                        <w:right w:val="none" w:sz="0" w:space="0" w:color="auto"/>
                                      </w:divBdr>
                                    </w:div>
                                    <w:div w:id="1346203039">
                                      <w:marLeft w:val="15"/>
                                      <w:marRight w:val="75"/>
                                      <w:marTop w:val="0"/>
                                      <w:marBottom w:val="0"/>
                                      <w:divBdr>
                                        <w:top w:val="single" w:sz="2" w:space="0" w:color="333333"/>
                                        <w:left w:val="single" w:sz="2" w:space="0" w:color="333333"/>
                                        <w:bottom w:val="single" w:sz="2" w:space="0" w:color="333333"/>
                                        <w:right w:val="single" w:sz="2" w:space="0" w:color="333333"/>
                                      </w:divBdr>
                                    </w:div>
                                    <w:div w:id="161968517">
                                      <w:marLeft w:val="0"/>
                                      <w:marRight w:val="0"/>
                                      <w:marTop w:val="0"/>
                                      <w:marBottom w:val="0"/>
                                      <w:divBdr>
                                        <w:top w:val="none" w:sz="0" w:space="0" w:color="auto"/>
                                        <w:left w:val="none" w:sz="0" w:space="0" w:color="auto"/>
                                        <w:bottom w:val="none" w:sz="0" w:space="0" w:color="auto"/>
                                        <w:right w:val="none" w:sz="0" w:space="0" w:color="auto"/>
                                      </w:divBdr>
                                    </w:div>
                                  </w:divsChild>
                                </w:div>
                                <w:div w:id="551430961">
                                  <w:marLeft w:val="0"/>
                                  <w:marRight w:val="0"/>
                                  <w:marTop w:val="0"/>
                                  <w:marBottom w:val="0"/>
                                  <w:divBdr>
                                    <w:top w:val="none" w:sz="0" w:space="0" w:color="auto"/>
                                    <w:left w:val="none" w:sz="0" w:space="0" w:color="auto"/>
                                    <w:bottom w:val="none" w:sz="0" w:space="0" w:color="auto"/>
                                    <w:right w:val="none" w:sz="0" w:space="0" w:color="auto"/>
                                  </w:divBdr>
                                  <w:divsChild>
                                    <w:div w:id="96486960">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2915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85191">
          <w:marLeft w:val="0"/>
          <w:marRight w:val="0"/>
          <w:marTop w:val="0"/>
          <w:marBottom w:val="600"/>
          <w:divBdr>
            <w:top w:val="none" w:sz="0" w:space="0" w:color="auto"/>
            <w:left w:val="none" w:sz="0" w:space="0" w:color="auto"/>
            <w:bottom w:val="none" w:sz="0" w:space="0" w:color="auto"/>
            <w:right w:val="none" w:sz="0" w:space="0" w:color="auto"/>
          </w:divBdr>
          <w:divsChild>
            <w:div w:id="187913475">
              <w:marLeft w:val="0"/>
              <w:marRight w:val="0"/>
              <w:marTop w:val="300"/>
              <w:marBottom w:val="0"/>
              <w:divBdr>
                <w:top w:val="none" w:sz="0" w:space="0" w:color="auto"/>
                <w:left w:val="none" w:sz="0" w:space="0" w:color="auto"/>
                <w:bottom w:val="none" w:sz="0" w:space="0" w:color="auto"/>
                <w:right w:val="none" w:sz="0" w:space="0" w:color="auto"/>
              </w:divBdr>
            </w:div>
            <w:div w:id="1496067572">
              <w:marLeft w:val="0"/>
              <w:marRight w:val="0"/>
              <w:marTop w:val="0"/>
              <w:marBottom w:val="0"/>
              <w:divBdr>
                <w:top w:val="none" w:sz="0" w:space="0" w:color="auto"/>
                <w:left w:val="none" w:sz="0" w:space="0" w:color="auto"/>
                <w:bottom w:val="none" w:sz="0" w:space="0" w:color="auto"/>
                <w:right w:val="none" w:sz="0" w:space="0" w:color="auto"/>
              </w:divBdr>
              <w:divsChild>
                <w:div w:id="1535651435">
                  <w:marLeft w:val="0"/>
                  <w:marRight w:val="0"/>
                  <w:marTop w:val="0"/>
                  <w:marBottom w:val="0"/>
                  <w:divBdr>
                    <w:top w:val="none" w:sz="0" w:space="0" w:color="auto"/>
                    <w:left w:val="none" w:sz="0" w:space="0" w:color="auto"/>
                    <w:bottom w:val="none" w:sz="0" w:space="0" w:color="auto"/>
                    <w:right w:val="none" w:sz="0" w:space="0" w:color="auto"/>
                  </w:divBdr>
                  <w:divsChild>
                    <w:div w:id="1379818368">
                      <w:marLeft w:val="0"/>
                      <w:marRight w:val="0"/>
                      <w:marTop w:val="0"/>
                      <w:marBottom w:val="0"/>
                      <w:divBdr>
                        <w:top w:val="none" w:sz="0" w:space="0" w:color="auto"/>
                        <w:left w:val="none" w:sz="0" w:space="0" w:color="auto"/>
                        <w:bottom w:val="none" w:sz="0" w:space="0" w:color="auto"/>
                        <w:right w:val="none" w:sz="0" w:space="0" w:color="auto"/>
                      </w:divBdr>
                      <w:divsChild>
                        <w:div w:id="177430529">
                          <w:marLeft w:val="0"/>
                          <w:marRight w:val="0"/>
                          <w:marTop w:val="0"/>
                          <w:marBottom w:val="0"/>
                          <w:divBdr>
                            <w:top w:val="none" w:sz="0" w:space="0" w:color="auto"/>
                            <w:left w:val="none" w:sz="0" w:space="0" w:color="auto"/>
                            <w:bottom w:val="none" w:sz="0" w:space="0" w:color="auto"/>
                            <w:right w:val="none" w:sz="0" w:space="0" w:color="auto"/>
                          </w:divBdr>
                          <w:divsChild>
                            <w:div w:id="2042198281">
                              <w:marLeft w:val="0"/>
                              <w:marRight w:val="0"/>
                              <w:marTop w:val="0"/>
                              <w:marBottom w:val="0"/>
                              <w:divBdr>
                                <w:top w:val="none" w:sz="0" w:space="0" w:color="auto"/>
                                <w:left w:val="none" w:sz="0" w:space="0" w:color="auto"/>
                                <w:bottom w:val="none" w:sz="0" w:space="0" w:color="auto"/>
                                <w:right w:val="none" w:sz="0" w:space="0" w:color="auto"/>
                              </w:divBdr>
                            </w:div>
                          </w:divsChild>
                        </w:div>
                        <w:div w:id="1027413233">
                          <w:marLeft w:val="150"/>
                          <w:marRight w:val="150"/>
                          <w:marTop w:val="150"/>
                          <w:marBottom w:val="150"/>
                          <w:divBdr>
                            <w:top w:val="none" w:sz="0" w:space="0" w:color="auto"/>
                            <w:left w:val="none" w:sz="0" w:space="0" w:color="auto"/>
                            <w:bottom w:val="none" w:sz="0" w:space="0" w:color="auto"/>
                            <w:right w:val="none" w:sz="0" w:space="0" w:color="auto"/>
                          </w:divBdr>
                        </w:div>
                        <w:div w:id="1347051922">
                          <w:marLeft w:val="0"/>
                          <w:marRight w:val="0"/>
                          <w:marTop w:val="0"/>
                          <w:marBottom w:val="0"/>
                          <w:divBdr>
                            <w:top w:val="none" w:sz="0" w:space="0" w:color="auto"/>
                            <w:left w:val="none" w:sz="0" w:space="0" w:color="auto"/>
                            <w:bottom w:val="none" w:sz="0" w:space="0" w:color="auto"/>
                            <w:right w:val="none" w:sz="0" w:space="0" w:color="auto"/>
                          </w:divBdr>
                          <w:divsChild>
                            <w:div w:id="454524692">
                              <w:marLeft w:val="0"/>
                              <w:marRight w:val="0"/>
                              <w:marTop w:val="0"/>
                              <w:marBottom w:val="0"/>
                              <w:divBdr>
                                <w:top w:val="none" w:sz="0" w:space="0" w:color="auto"/>
                                <w:left w:val="none" w:sz="0" w:space="0" w:color="auto"/>
                                <w:bottom w:val="none" w:sz="0" w:space="0" w:color="auto"/>
                                <w:right w:val="none" w:sz="0" w:space="0" w:color="auto"/>
                              </w:divBdr>
                              <w:divsChild>
                                <w:div w:id="467430975">
                                  <w:marLeft w:val="0"/>
                                  <w:marRight w:val="0"/>
                                  <w:marTop w:val="0"/>
                                  <w:marBottom w:val="0"/>
                                  <w:divBdr>
                                    <w:top w:val="none" w:sz="0" w:space="0" w:color="auto"/>
                                    <w:left w:val="none" w:sz="0" w:space="0" w:color="auto"/>
                                    <w:bottom w:val="none" w:sz="0" w:space="0" w:color="auto"/>
                                    <w:right w:val="none" w:sz="0" w:space="0" w:color="auto"/>
                                  </w:divBdr>
                                  <w:divsChild>
                                    <w:div w:id="1214149633">
                                      <w:marLeft w:val="15"/>
                                      <w:marRight w:val="75"/>
                                      <w:marTop w:val="0"/>
                                      <w:marBottom w:val="0"/>
                                      <w:divBdr>
                                        <w:top w:val="single" w:sz="2" w:space="0" w:color="333333"/>
                                        <w:left w:val="single" w:sz="2" w:space="0" w:color="333333"/>
                                        <w:bottom w:val="single" w:sz="2" w:space="0" w:color="333333"/>
                                        <w:right w:val="single" w:sz="2" w:space="0" w:color="333333"/>
                                      </w:divBdr>
                                    </w:div>
                                    <w:div w:id="1848517467">
                                      <w:marLeft w:val="0"/>
                                      <w:marRight w:val="0"/>
                                      <w:marTop w:val="0"/>
                                      <w:marBottom w:val="0"/>
                                      <w:divBdr>
                                        <w:top w:val="none" w:sz="0" w:space="0" w:color="auto"/>
                                        <w:left w:val="none" w:sz="0" w:space="0" w:color="auto"/>
                                        <w:bottom w:val="none" w:sz="0" w:space="0" w:color="auto"/>
                                        <w:right w:val="none" w:sz="0" w:space="0" w:color="auto"/>
                                      </w:divBdr>
                                    </w:div>
                                    <w:div w:id="1837962246">
                                      <w:marLeft w:val="15"/>
                                      <w:marRight w:val="75"/>
                                      <w:marTop w:val="0"/>
                                      <w:marBottom w:val="0"/>
                                      <w:divBdr>
                                        <w:top w:val="single" w:sz="2" w:space="0" w:color="333333"/>
                                        <w:left w:val="single" w:sz="2" w:space="0" w:color="333333"/>
                                        <w:bottom w:val="single" w:sz="2" w:space="0" w:color="333333"/>
                                        <w:right w:val="single" w:sz="2" w:space="0" w:color="333333"/>
                                      </w:divBdr>
                                    </w:div>
                                    <w:div w:id="898051182">
                                      <w:marLeft w:val="0"/>
                                      <w:marRight w:val="0"/>
                                      <w:marTop w:val="0"/>
                                      <w:marBottom w:val="0"/>
                                      <w:divBdr>
                                        <w:top w:val="none" w:sz="0" w:space="0" w:color="auto"/>
                                        <w:left w:val="none" w:sz="0" w:space="0" w:color="auto"/>
                                        <w:bottom w:val="none" w:sz="0" w:space="0" w:color="auto"/>
                                        <w:right w:val="none" w:sz="0" w:space="0" w:color="auto"/>
                                      </w:divBdr>
                                    </w:div>
                                    <w:div w:id="96340341">
                                      <w:marLeft w:val="15"/>
                                      <w:marRight w:val="75"/>
                                      <w:marTop w:val="0"/>
                                      <w:marBottom w:val="0"/>
                                      <w:divBdr>
                                        <w:top w:val="single" w:sz="2" w:space="0" w:color="333333"/>
                                        <w:left w:val="single" w:sz="2" w:space="0" w:color="333333"/>
                                        <w:bottom w:val="single" w:sz="2" w:space="0" w:color="333333"/>
                                        <w:right w:val="single" w:sz="2" w:space="0" w:color="333333"/>
                                      </w:divBdr>
                                    </w:div>
                                    <w:div w:id="1388609439">
                                      <w:marLeft w:val="0"/>
                                      <w:marRight w:val="0"/>
                                      <w:marTop w:val="0"/>
                                      <w:marBottom w:val="0"/>
                                      <w:divBdr>
                                        <w:top w:val="none" w:sz="0" w:space="0" w:color="auto"/>
                                        <w:left w:val="none" w:sz="0" w:space="0" w:color="auto"/>
                                        <w:bottom w:val="none" w:sz="0" w:space="0" w:color="auto"/>
                                        <w:right w:val="none" w:sz="0" w:space="0" w:color="auto"/>
                                      </w:divBdr>
                                    </w:div>
                                    <w:div w:id="648749327">
                                      <w:marLeft w:val="15"/>
                                      <w:marRight w:val="75"/>
                                      <w:marTop w:val="0"/>
                                      <w:marBottom w:val="0"/>
                                      <w:divBdr>
                                        <w:top w:val="single" w:sz="2" w:space="0" w:color="333333"/>
                                        <w:left w:val="single" w:sz="2" w:space="0" w:color="333333"/>
                                        <w:bottom w:val="single" w:sz="2" w:space="0" w:color="333333"/>
                                        <w:right w:val="single" w:sz="2" w:space="0" w:color="333333"/>
                                      </w:divBdr>
                                    </w:div>
                                    <w:div w:id="15963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229237">
      <w:bodyDiv w:val="1"/>
      <w:marLeft w:val="0"/>
      <w:marRight w:val="0"/>
      <w:marTop w:val="0"/>
      <w:marBottom w:val="0"/>
      <w:divBdr>
        <w:top w:val="none" w:sz="0" w:space="0" w:color="auto"/>
        <w:left w:val="none" w:sz="0" w:space="0" w:color="auto"/>
        <w:bottom w:val="none" w:sz="0" w:space="0" w:color="auto"/>
        <w:right w:val="none" w:sz="0" w:space="0" w:color="auto"/>
      </w:divBdr>
    </w:div>
    <w:div w:id="920869032">
      <w:bodyDiv w:val="1"/>
      <w:marLeft w:val="0"/>
      <w:marRight w:val="0"/>
      <w:marTop w:val="0"/>
      <w:marBottom w:val="0"/>
      <w:divBdr>
        <w:top w:val="none" w:sz="0" w:space="0" w:color="auto"/>
        <w:left w:val="none" w:sz="0" w:space="0" w:color="auto"/>
        <w:bottom w:val="none" w:sz="0" w:space="0" w:color="auto"/>
        <w:right w:val="none" w:sz="0" w:space="0" w:color="auto"/>
      </w:divBdr>
      <w:divsChild>
        <w:div w:id="112485431">
          <w:marLeft w:val="0"/>
          <w:marRight w:val="0"/>
          <w:marTop w:val="0"/>
          <w:marBottom w:val="600"/>
          <w:divBdr>
            <w:top w:val="none" w:sz="0" w:space="0" w:color="auto"/>
            <w:left w:val="none" w:sz="0" w:space="0" w:color="auto"/>
            <w:bottom w:val="none" w:sz="0" w:space="0" w:color="auto"/>
            <w:right w:val="none" w:sz="0" w:space="0" w:color="auto"/>
          </w:divBdr>
          <w:divsChild>
            <w:div w:id="2015566390">
              <w:marLeft w:val="0"/>
              <w:marRight w:val="0"/>
              <w:marTop w:val="0"/>
              <w:marBottom w:val="0"/>
              <w:divBdr>
                <w:top w:val="none" w:sz="0" w:space="0" w:color="auto"/>
                <w:left w:val="none" w:sz="0" w:space="0" w:color="auto"/>
                <w:bottom w:val="none" w:sz="0" w:space="0" w:color="auto"/>
                <w:right w:val="none" w:sz="0" w:space="0" w:color="auto"/>
              </w:divBdr>
              <w:divsChild>
                <w:div w:id="533931344">
                  <w:marLeft w:val="0"/>
                  <w:marRight w:val="0"/>
                  <w:marTop w:val="0"/>
                  <w:marBottom w:val="0"/>
                  <w:divBdr>
                    <w:top w:val="none" w:sz="0" w:space="0" w:color="auto"/>
                    <w:left w:val="none" w:sz="0" w:space="0" w:color="auto"/>
                    <w:bottom w:val="none" w:sz="0" w:space="0" w:color="auto"/>
                    <w:right w:val="none" w:sz="0" w:space="0" w:color="auto"/>
                  </w:divBdr>
                  <w:divsChild>
                    <w:div w:id="782962123">
                      <w:marLeft w:val="0"/>
                      <w:marRight w:val="0"/>
                      <w:marTop w:val="0"/>
                      <w:marBottom w:val="0"/>
                      <w:divBdr>
                        <w:top w:val="none" w:sz="0" w:space="0" w:color="auto"/>
                        <w:left w:val="none" w:sz="0" w:space="0" w:color="auto"/>
                        <w:bottom w:val="none" w:sz="0" w:space="0" w:color="auto"/>
                        <w:right w:val="none" w:sz="0" w:space="0" w:color="auto"/>
                      </w:divBdr>
                      <w:divsChild>
                        <w:div w:id="1804082458">
                          <w:marLeft w:val="0"/>
                          <w:marRight w:val="0"/>
                          <w:marTop w:val="0"/>
                          <w:marBottom w:val="0"/>
                          <w:divBdr>
                            <w:top w:val="none" w:sz="0" w:space="0" w:color="auto"/>
                            <w:left w:val="none" w:sz="0" w:space="0" w:color="auto"/>
                            <w:bottom w:val="none" w:sz="0" w:space="0" w:color="auto"/>
                            <w:right w:val="none" w:sz="0" w:space="0" w:color="auto"/>
                          </w:divBdr>
                          <w:divsChild>
                            <w:div w:id="440147386">
                              <w:marLeft w:val="0"/>
                              <w:marRight w:val="0"/>
                              <w:marTop w:val="0"/>
                              <w:marBottom w:val="0"/>
                              <w:divBdr>
                                <w:top w:val="none" w:sz="0" w:space="0" w:color="auto"/>
                                <w:left w:val="none" w:sz="0" w:space="0" w:color="auto"/>
                                <w:bottom w:val="none" w:sz="0" w:space="0" w:color="auto"/>
                                <w:right w:val="none" w:sz="0" w:space="0" w:color="auto"/>
                              </w:divBdr>
                            </w:div>
                          </w:divsChild>
                        </w:div>
                        <w:div w:id="1822574228">
                          <w:marLeft w:val="150"/>
                          <w:marRight w:val="150"/>
                          <w:marTop w:val="150"/>
                          <w:marBottom w:val="150"/>
                          <w:divBdr>
                            <w:top w:val="none" w:sz="0" w:space="0" w:color="auto"/>
                            <w:left w:val="none" w:sz="0" w:space="0" w:color="auto"/>
                            <w:bottom w:val="none" w:sz="0" w:space="0" w:color="auto"/>
                            <w:right w:val="none" w:sz="0" w:space="0" w:color="auto"/>
                          </w:divBdr>
                        </w:div>
                        <w:div w:id="76220244">
                          <w:marLeft w:val="0"/>
                          <w:marRight w:val="0"/>
                          <w:marTop w:val="0"/>
                          <w:marBottom w:val="0"/>
                          <w:divBdr>
                            <w:top w:val="none" w:sz="0" w:space="0" w:color="auto"/>
                            <w:left w:val="none" w:sz="0" w:space="0" w:color="auto"/>
                            <w:bottom w:val="none" w:sz="0" w:space="0" w:color="auto"/>
                            <w:right w:val="none" w:sz="0" w:space="0" w:color="auto"/>
                          </w:divBdr>
                          <w:divsChild>
                            <w:div w:id="2082557727">
                              <w:marLeft w:val="0"/>
                              <w:marRight w:val="0"/>
                              <w:marTop w:val="0"/>
                              <w:marBottom w:val="0"/>
                              <w:divBdr>
                                <w:top w:val="none" w:sz="0" w:space="0" w:color="auto"/>
                                <w:left w:val="none" w:sz="0" w:space="0" w:color="auto"/>
                                <w:bottom w:val="none" w:sz="0" w:space="0" w:color="auto"/>
                                <w:right w:val="none" w:sz="0" w:space="0" w:color="auto"/>
                              </w:divBdr>
                              <w:divsChild>
                                <w:div w:id="642731816">
                                  <w:marLeft w:val="0"/>
                                  <w:marRight w:val="0"/>
                                  <w:marTop w:val="0"/>
                                  <w:marBottom w:val="0"/>
                                  <w:divBdr>
                                    <w:top w:val="none" w:sz="0" w:space="0" w:color="auto"/>
                                    <w:left w:val="none" w:sz="0" w:space="0" w:color="auto"/>
                                    <w:bottom w:val="none" w:sz="0" w:space="0" w:color="auto"/>
                                    <w:right w:val="none" w:sz="0" w:space="0" w:color="auto"/>
                                  </w:divBdr>
                                  <w:divsChild>
                                    <w:div w:id="2025592654">
                                      <w:marLeft w:val="15"/>
                                      <w:marRight w:val="75"/>
                                      <w:marTop w:val="0"/>
                                      <w:marBottom w:val="0"/>
                                      <w:divBdr>
                                        <w:top w:val="single" w:sz="2" w:space="0" w:color="333333"/>
                                        <w:left w:val="single" w:sz="2" w:space="0" w:color="333333"/>
                                        <w:bottom w:val="single" w:sz="2" w:space="0" w:color="333333"/>
                                        <w:right w:val="single" w:sz="2" w:space="0" w:color="333333"/>
                                      </w:divBdr>
                                    </w:div>
                                    <w:div w:id="633756123">
                                      <w:marLeft w:val="0"/>
                                      <w:marRight w:val="0"/>
                                      <w:marTop w:val="0"/>
                                      <w:marBottom w:val="0"/>
                                      <w:divBdr>
                                        <w:top w:val="none" w:sz="0" w:space="0" w:color="auto"/>
                                        <w:left w:val="none" w:sz="0" w:space="0" w:color="auto"/>
                                        <w:bottom w:val="none" w:sz="0" w:space="0" w:color="auto"/>
                                        <w:right w:val="none" w:sz="0" w:space="0" w:color="auto"/>
                                      </w:divBdr>
                                    </w:div>
                                    <w:div w:id="1145781661">
                                      <w:marLeft w:val="15"/>
                                      <w:marRight w:val="75"/>
                                      <w:marTop w:val="0"/>
                                      <w:marBottom w:val="0"/>
                                      <w:divBdr>
                                        <w:top w:val="single" w:sz="2" w:space="0" w:color="333333"/>
                                        <w:left w:val="single" w:sz="2" w:space="0" w:color="333333"/>
                                        <w:bottom w:val="single" w:sz="2" w:space="0" w:color="333333"/>
                                        <w:right w:val="single" w:sz="2" w:space="0" w:color="333333"/>
                                      </w:divBdr>
                                    </w:div>
                                    <w:div w:id="1507600022">
                                      <w:marLeft w:val="0"/>
                                      <w:marRight w:val="0"/>
                                      <w:marTop w:val="0"/>
                                      <w:marBottom w:val="0"/>
                                      <w:divBdr>
                                        <w:top w:val="none" w:sz="0" w:space="0" w:color="auto"/>
                                        <w:left w:val="none" w:sz="0" w:space="0" w:color="auto"/>
                                        <w:bottom w:val="none" w:sz="0" w:space="0" w:color="auto"/>
                                        <w:right w:val="none" w:sz="0" w:space="0" w:color="auto"/>
                                      </w:divBdr>
                                    </w:div>
                                    <w:div w:id="1400714823">
                                      <w:marLeft w:val="15"/>
                                      <w:marRight w:val="75"/>
                                      <w:marTop w:val="0"/>
                                      <w:marBottom w:val="0"/>
                                      <w:divBdr>
                                        <w:top w:val="single" w:sz="2" w:space="0" w:color="333333"/>
                                        <w:left w:val="single" w:sz="2" w:space="0" w:color="333333"/>
                                        <w:bottom w:val="single" w:sz="2" w:space="0" w:color="333333"/>
                                        <w:right w:val="single" w:sz="2" w:space="0" w:color="333333"/>
                                      </w:divBdr>
                                    </w:div>
                                    <w:div w:id="1652446571">
                                      <w:marLeft w:val="0"/>
                                      <w:marRight w:val="0"/>
                                      <w:marTop w:val="0"/>
                                      <w:marBottom w:val="0"/>
                                      <w:divBdr>
                                        <w:top w:val="none" w:sz="0" w:space="0" w:color="auto"/>
                                        <w:left w:val="none" w:sz="0" w:space="0" w:color="auto"/>
                                        <w:bottom w:val="none" w:sz="0" w:space="0" w:color="auto"/>
                                        <w:right w:val="none" w:sz="0" w:space="0" w:color="auto"/>
                                      </w:divBdr>
                                    </w:div>
                                    <w:div w:id="87391976">
                                      <w:marLeft w:val="15"/>
                                      <w:marRight w:val="75"/>
                                      <w:marTop w:val="0"/>
                                      <w:marBottom w:val="0"/>
                                      <w:divBdr>
                                        <w:top w:val="single" w:sz="2" w:space="0" w:color="333333"/>
                                        <w:left w:val="single" w:sz="2" w:space="0" w:color="333333"/>
                                        <w:bottom w:val="single" w:sz="2" w:space="0" w:color="333333"/>
                                        <w:right w:val="single" w:sz="2" w:space="0" w:color="333333"/>
                                      </w:divBdr>
                                    </w:div>
                                    <w:div w:id="1175464074">
                                      <w:marLeft w:val="0"/>
                                      <w:marRight w:val="0"/>
                                      <w:marTop w:val="0"/>
                                      <w:marBottom w:val="0"/>
                                      <w:divBdr>
                                        <w:top w:val="none" w:sz="0" w:space="0" w:color="auto"/>
                                        <w:left w:val="none" w:sz="0" w:space="0" w:color="auto"/>
                                        <w:bottom w:val="none" w:sz="0" w:space="0" w:color="auto"/>
                                        <w:right w:val="none" w:sz="0" w:space="0" w:color="auto"/>
                                      </w:divBdr>
                                    </w:div>
                                    <w:div w:id="978151863">
                                      <w:marLeft w:val="300"/>
                                      <w:marRight w:val="0"/>
                                      <w:marTop w:val="0"/>
                                      <w:marBottom w:val="0"/>
                                      <w:divBdr>
                                        <w:top w:val="none" w:sz="0" w:space="0" w:color="auto"/>
                                        <w:left w:val="none" w:sz="0" w:space="0" w:color="auto"/>
                                        <w:bottom w:val="none" w:sz="0" w:space="0" w:color="auto"/>
                                        <w:right w:val="none" w:sz="0" w:space="0" w:color="auto"/>
                                      </w:divBdr>
                                    </w:div>
                                  </w:divsChild>
                                </w:div>
                                <w:div w:id="429744158">
                                  <w:marLeft w:val="0"/>
                                  <w:marRight w:val="0"/>
                                  <w:marTop w:val="0"/>
                                  <w:marBottom w:val="0"/>
                                  <w:divBdr>
                                    <w:top w:val="none" w:sz="0" w:space="0" w:color="auto"/>
                                    <w:left w:val="none" w:sz="0" w:space="0" w:color="auto"/>
                                    <w:bottom w:val="none" w:sz="0" w:space="0" w:color="auto"/>
                                    <w:right w:val="none" w:sz="0" w:space="0" w:color="auto"/>
                                  </w:divBdr>
                                  <w:divsChild>
                                    <w:div w:id="1159465298">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4625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665612">
          <w:marLeft w:val="0"/>
          <w:marRight w:val="0"/>
          <w:marTop w:val="0"/>
          <w:marBottom w:val="600"/>
          <w:divBdr>
            <w:top w:val="none" w:sz="0" w:space="0" w:color="auto"/>
            <w:left w:val="none" w:sz="0" w:space="0" w:color="auto"/>
            <w:bottom w:val="none" w:sz="0" w:space="0" w:color="auto"/>
            <w:right w:val="none" w:sz="0" w:space="0" w:color="auto"/>
          </w:divBdr>
          <w:divsChild>
            <w:div w:id="886378024">
              <w:marLeft w:val="0"/>
              <w:marRight w:val="0"/>
              <w:marTop w:val="300"/>
              <w:marBottom w:val="0"/>
              <w:divBdr>
                <w:top w:val="none" w:sz="0" w:space="0" w:color="auto"/>
                <w:left w:val="none" w:sz="0" w:space="0" w:color="auto"/>
                <w:bottom w:val="none" w:sz="0" w:space="0" w:color="auto"/>
                <w:right w:val="none" w:sz="0" w:space="0" w:color="auto"/>
              </w:divBdr>
            </w:div>
            <w:div w:id="1012873351">
              <w:marLeft w:val="0"/>
              <w:marRight w:val="0"/>
              <w:marTop w:val="0"/>
              <w:marBottom w:val="0"/>
              <w:divBdr>
                <w:top w:val="none" w:sz="0" w:space="0" w:color="auto"/>
                <w:left w:val="none" w:sz="0" w:space="0" w:color="auto"/>
                <w:bottom w:val="none" w:sz="0" w:space="0" w:color="auto"/>
                <w:right w:val="none" w:sz="0" w:space="0" w:color="auto"/>
              </w:divBdr>
              <w:divsChild>
                <w:div w:id="689725985">
                  <w:marLeft w:val="0"/>
                  <w:marRight w:val="0"/>
                  <w:marTop w:val="0"/>
                  <w:marBottom w:val="0"/>
                  <w:divBdr>
                    <w:top w:val="none" w:sz="0" w:space="0" w:color="auto"/>
                    <w:left w:val="none" w:sz="0" w:space="0" w:color="auto"/>
                    <w:bottom w:val="none" w:sz="0" w:space="0" w:color="auto"/>
                    <w:right w:val="none" w:sz="0" w:space="0" w:color="auto"/>
                  </w:divBdr>
                  <w:divsChild>
                    <w:div w:id="1012755261">
                      <w:marLeft w:val="0"/>
                      <w:marRight w:val="0"/>
                      <w:marTop w:val="0"/>
                      <w:marBottom w:val="0"/>
                      <w:divBdr>
                        <w:top w:val="none" w:sz="0" w:space="0" w:color="auto"/>
                        <w:left w:val="none" w:sz="0" w:space="0" w:color="auto"/>
                        <w:bottom w:val="none" w:sz="0" w:space="0" w:color="auto"/>
                        <w:right w:val="none" w:sz="0" w:space="0" w:color="auto"/>
                      </w:divBdr>
                      <w:divsChild>
                        <w:div w:id="70465614">
                          <w:marLeft w:val="0"/>
                          <w:marRight w:val="0"/>
                          <w:marTop w:val="0"/>
                          <w:marBottom w:val="0"/>
                          <w:divBdr>
                            <w:top w:val="none" w:sz="0" w:space="0" w:color="auto"/>
                            <w:left w:val="none" w:sz="0" w:space="0" w:color="auto"/>
                            <w:bottom w:val="none" w:sz="0" w:space="0" w:color="auto"/>
                            <w:right w:val="none" w:sz="0" w:space="0" w:color="auto"/>
                          </w:divBdr>
                          <w:divsChild>
                            <w:div w:id="761492862">
                              <w:marLeft w:val="0"/>
                              <w:marRight w:val="0"/>
                              <w:marTop w:val="0"/>
                              <w:marBottom w:val="0"/>
                              <w:divBdr>
                                <w:top w:val="none" w:sz="0" w:space="0" w:color="auto"/>
                                <w:left w:val="none" w:sz="0" w:space="0" w:color="auto"/>
                                <w:bottom w:val="none" w:sz="0" w:space="0" w:color="auto"/>
                                <w:right w:val="none" w:sz="0" w:space="0" w:color="auto"/>
                              </w:divBdr>
                            </w:div>
                          </w:divsChild>
                        </w:div>
                        <w:div w:id="481780197">
                          <w:marLeft w:val="150"/>
                          <w:marRight w:val="150"/>
                          <w:marTop w:val="150"/>
                          <w:marBottom w:val="150"/>
                          <w:divBdr>
                            <w:top w:val="none" w:sz="0" w:space="0" w:color="auto"/>
                            <w:left w:val="none" w:sz="0" w:space="0" w:color="auto"/>
                            <w:bottom w:val="none" w:sz="0" w:space="0" w:color="auto"/>
                            <w:right w:val="none" w:sz="0" w:space="0" w:color="auto"/>
                          </w:divBdr>
                        </w:div>
                        <w:div w:id="730422297">
                          <w:marLeft w:val="0"/>
                          <w:marRight w:val="0"/>
                          <w:marTop w:val="0"/>
                          <w:marBottom w:val="0"/>
                          <w:divBdr>
                            <w:top w:val="none" w:sz="0" w:space="0" w:color="auto"/>
                            <w:left w:val="none" w:sz="0" w:space="0" w:color="auto"/>
                            <w:bottom w:val="none" w:sz="0" w:space="0" w:color="auto"/>
                            <w:right w:val="none" w:sz="0" w:space="0" w:color="auto"/>
                          </w:divBdr>
                          <w:divsChild>
                            <w:div w:id="1264999014">
                              <w:marLeft w:val="0"/>
                              <w:marRight w:val="0"/>
                              <w:marTop w:val="0"/>
                              <w:marBottom w:val="0"/>
                              <w:divBdr>
                                <w:top w:val="none" w:sz="0" w:space="0" w:color="auto"/>
                                <w:left w:val="none" w:sz="0" w:space="0" w:color="auto"/>
                                <w:bottom w:val="none" w:sz="0" w:space="0" w:color="auto"/>
                                <w:right w:val="none" w:sz="0" w:space="0" w:color="auto"/>
                              </w:divBdr>
                              <w:divsChild>
                                <w:div w:id="651448831">
                                  <w:marLeft w:val="0"/>
                                  <w:marRight w:val="0"/>
                                  <w:marTop w:val="0"/>
                                  <w:marBottom w:val="0"/>
                                  <w:divBdr>
                                    <w:top w:val="none" w:sz="0" w:space="0" w:color="auto"/>
                                    <w:left w:val="none" w:sz="0" w:space="0" w:color="auto"/>
                                    <w:bottom w:val="none" w:sz="0" w:space="0" w:color="auto"/>
                                    <w:right w:val="none" w:sz="0" w:space="0" w:color="auto"/>
                                  </w:divBdr>
                                  <w:divsChild>
                                    <w:div w:id="955335660">
                                      <w:marLeft w:val="15"/>
                                      <w:marRight w:val="75"/>
                                      <w:marTop w:val="0"/>
                                      <w:marBottom w:val="0"/>
                                      <w:divBdr>
                                        <w:top w:val="single" w:sz="2" w:space="0" w:color="333333"/>
                                        <w:left w:val="single" w:sz="2" w:space="0" w:color="333333"/>
                                        <w:bottom w:val="single" w:sz="2" w:space="0" w:color="333333"/>
                                        <w:right w:val="single" w:sz="2" w:space="0" w:color="333333"/>
                                      </w:divBdr>
                                    </w:div>
                                    <w:div w:id="1038506484">
                                      <w:marLeft w:val="0"/>
                                      <w:marRight w:val="0"/>
                                      <w:marTop w:val="0"/>
                                      <w:marBottom w:val="0"/>
                                      <w:divBdr>
                                        <w:top w:val="none" w:sz="0" w:space="0" w:color="auto"/>
                                        <w:left w:val="none" w:sz="0" w:space="0" w:color="auto"/>
                                        <w:bottom w:val="none" w:sz="0" w:space="0" w:color="auto"/>
                                        <w:right w:val="none" w:sz="0" w:space="0" w:color="auto"/>
                                      </w:divBdr>
                                    </w:div>
                                    <w:div w:id="1969236396">
                                      <w:marLeft w:val="300"/>
                                      <w:marRight w:val="0"/>
                                      <w:marTop w:val="0"/>
                                      <w:marBottom w:val="0"/>
                                      <w:divBdr>
                                        <w:top w:val="none" w:sz="0" w:space="0" w:color="auto"/>
                                        <w:left w:val="none" w:sz="0" w:space="0" w:color="auto"/>
                                        <w:bottom w:val="none" w:sz="0" w:space="0" w:color="auto"/>
                                        <w:right w:val="none" w:sz="0" w:space="0" w:color="auto"/>
                                      </w:divBdr>
                                    </w:div>
                                    <w:div w:id="1037320251">
                                      <w:marLeft w:val="15"/>
                                      <w:marRight w:val="75"/>
                                      <w:marTop w:val="0"/>
                                      <w:marBottom w:val="0"/>
                                      <w:divBdr>
                                        <w:top w:val="single" w:sz="2" w:space="0" w:color="333333"/>
                                        <w:left w:val="single" w:sz="2" w:space="0" w:color="333333"/>
                                        <w:bottom w:val="single" w:sz="2" w:space="0" w:color="333333"/>
                                        <w:right w:val="single" w:sz="2" w:space="0" w:color="333333"/>
                                      </w:divBdr>
                                    </w:div>
                                    <w:div w:id="766266301">
                                      <w:marLeft w:val="0"/>
                                      <w:marRight w:val="0"/>
                                      <w:marTop w:val="0"/>
                                      <w:marBottom w:val="0"/>
                                      <w:divBdr>
                                        <w:top w:val="none" w:sz="0" w:space="0" w:color="auto"/>
                                        <w:left w:val="none" w:sz="0" w:space="0" w:color="auto"/>
                                        <w:bottom w:val="none" w:sz="0" w:space="0" w:color="auto"/>
                                        <w:right w:val="none" w:sz="0" w:space="0" w:color="auto"/>
                                      </w:divBdr>
                                    </w:div>
                                    <w:div w:id="1081565888">
                                      <w:marLeft w:val="15"/>
                                      <w:marRight w:val="75"/>
                                      <w:marTop w:val="0"/>
                                      <w:marBottom w:val="0"/>
                                      <w:divBdr>
                                        <w:top w:val="single" w:sz="2" w:space="0" w:color="333333"/>
                                        <w:left w:val="single" w:sz="2" w:space="0" w:color="333333"/>
                                        <w:bottom w:val="single" w:sz="2" w:space="0" w:color="333333"/>
                                        <w:right w:val="single" w:sz="2" w:space="0" w:color="333333"/>
                                      </w:divBdr>
                                    </w:div>
                                    <w:div w:id="2049836981">
                                      <w:marLeft w:val="0"/>
                                      <w:marRight w:val="0"/>
                                      <w:marTop w:val="0"/>
                                      <w:marBottom w:val="0"/>
                                      <w:divBdr>
                                        <w:top w:val="none" w:sz="0" w:space="0" w:color="auto"/>
                                        <w:left w:val="none" w:sz="0" w:space="0" w:color="auto"/>
                                        <w:bottom w:val="none" w:sz="0" w:space="0" w:color="auto"/>
                                        <w:right w:val="none" w:sz="0" w:space="0" w:color="auto"/>
                                      </w:divBdr>
                                    </w:div>
                                    <w:div w:id="765079931">
                                      <w:marLeft w:val="15"/>
                                      <w:marRight w:val="75"/>
                                      <w:marTop w:val="0"/>
                                      <w:marBottom w:val="0"/>
                                      <w:divBdr>
                                        <w:top w:val="single" w:sz="2" w:space="0" w:color="333333"/>
                                        <w:left w:val="single" w:sz="2" w:space="0" w:color="333333"/>
                                        <w:bottom w:val="single" w:sz="2" w:space="0" w:color="333333"/>
                                        <w:right w:val="single" w:sz="2" w:space="0" w:color="333333"/>
                                      </w:divBdr>
                                    </w:div>
                                    <w:div w:id="1141970189">
                                      <w:marLeft w:val="0"/>
                                      <w:marRight w:val="0"/>
                                      <w:marTop w:val="0"/>
                                      <w:marBottom w:val="0"/>
                                      <w:divBdr>
                                        <w:top w:val="none" w:sz="0" w:space="0" w:color="auto"/>
                                        <w:left w:val="none" w:sz="0" w:space="0" w:color="auto"/>
                                        <w:bottom w:val="none" w:sz="0" w:space="0" w:color="auto"/>
                                        <w:right w:val="none" w:sz="0" w:space="0" w:color="auto"/>
                                      </w:divBdr>
                                    </w:div>
                                  </w:divsChild>
                                </w:div>
                                <w:div w:id="612245011">
                                  <w:marLeft w:val="0"/>
                                  <w:marRight w:val="0"/>
                                  <w:marTop w:val="0"/>
                                  <w:marBottom w:val="0"/>
                                  <w:divBdr>
                                    <w:top w:val="none" w:sz="0" w:space="0" w:color="auto"/>
                                    <w:left w:val="none" w:sz="0" w:space="0" w:color="auto"/>
                                    <w:bottom w:val="none" w:sz="0" w:space="0" w:color="auto"/>
                                    <w:right w:val="none" w:sz="0" w:space="0" w:color="auto"/>
                                  </w:divBdr>
                                  <w:divsChild>
                                    <w:div w:id="839855805">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3452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016806">
          <w:marLeft w:val="0"/>
          <w:marRight w:val="0"/>
          <w:marTop w:val="0"/>
          <w:marBottom w:val="600"/>
          <w:divBdr>
            <w:top w:val="none" w:sz="0" w:space="0" w:color="auto"/>
            <w:left w:val="none" w:sz="0" w:space="0" w:color="auto"/>
            <w:bottom w:val="none" w:sz="0" w:space="0" w:color="auto"/>
            <w:right w:val="none" w:sz="0" w:space="0" w:color="auto"/>
          </w:divBdr>
          <w:divsChild>
            <w:div w:id="1526402742">
              <w:marLeft w:val="0"/>
              <w:marRight w:val="0"/>
              <w:marTop w:val="300"/>
              <w:marBottom w:val="0"/>
              <w:divBdr>
                <w:top w:val="none" w:sz="0" w:space="0" w:color="auto"/>
                <w:left w:val="none" w:sz="0" w:space="0" w:color="auto"/>
                <w:bottom w:val="none" w:sz="0" w:space="0" w:color="auto"/>
                <w:right w:val="none" w:sz="0" w:space="0" w:color="auto"/>
              </w:divBdr>
            </w:div>
            <w:div w:id="1307466591">
              <w:marLeft w:val="0"/>
              <w:marRight w:val="0"/>
              <w:marTop w:val="0"/>
              <w:marBottom w:val="0"/>
              <w:divBdr>
                <w:top w:val="none" w:sz="0" w:space="0" w:color="auto"/>
                <w:left w:val="none" w:sz="0" w:space="0" w:color="auto"/>
                <w:bottom w:val="none" w:sz="0" w:space="0" w:color="auto"/>
                <w:right w:val="none" w:sz="0" w:space="0" w:color="auto"/>
              </w:divBdr>
              <w:divsChild>
                <w:div w:id="1394623108">
                  <w:marLeft w:val="0"/>
                  <w:marRight w:val="0"/>
                  <w:marTop w:val="0"/>
                  <w:marBottom w:val="0"/>
                  <w:divBdr>
                    <w:top w:val="none" w:sz="0" w:space="0" w:color="auto"/>
                    <w:left w:val="none" w:sz="0" w:space="0" w:color="auto"/>
                    <w:bottom w:val="none" w:sz="0" w:space="0" w:color="auto"/>
                    <w:right w:val="none" w:sz="0" w:space="0" w:color="auto"/>
                  </w:divBdr>
                  <w:divsChild>
                    <w:div w:id="1649817889">
                      <w:marLeft w:val="0"/>
                      <w:marRight w:val="0"/>
                      <w:marTop w:val="0"/>
                      <w:marBottom w:val="0"/>
                      <w:divBdr>
                        <w:top w:val="none" w:sz="0" w:space="0" w:color="auto"/>
                        <w:left w:val="none" w:sz="0" w:space="0" w:color="auto"/>
                        <w:bottom w:val="none" w:sz="0" w:space="0" w:color="auto"/>
                        <w:right w:val="none" w:sz="0" w:space="0" w:color="auto"/>
                      </w:divBdr>
                      <w:divsChild>
                        <w:div w:id="1113789190">
                          <w:marLeft w:val="0"/>
                          <w:marRight w:val="0"/>
                          <w:marTop w:val="0"/>
                          <w:marBottom w:val="0"/>
                          <w:divBdr>
                            <w:top w:val="none" w:sz="0" w:space="0" w:color="auto"/>
                            <w:left w:val="none" w:sz="0" w:space="0" w:color="auto"/>
                            <w:bottom w:val="none" w:sz="0" w:space="0" w:color="auto"/>
                            <w:right w:val="none" w:sz="0" w:space="0" w:color="auto"/>
                          </w:divBdr>
                          <w:divsChild>
                            <w:div w:id="1642156546">
                              <w:marLeft w:val="0"/>
                              <w:marRight w:val="0"/>
                              <w:marTop w:val="0"/>
                              <w:marBottom w:val="0"/>
                              <w:divBdr>
                                <w:top w:val="none" w:sz="0" w:space="0" w:color="auto"/>
                                <w:left w:val="none" w:sz="0" w:space="0" w:color="auto"/>
                                <w:bottom w:val="none" w:sz="0" w:space="0" w:color="auto"/>
                                <w:right w:val="none" w:sz="0" w:space="0" w:color="auto"/>
                              </w:divBdr>
                            </w:div>
                          </w:divsChild>
                        </w:div>
                        <w:div w:id="1591504462">
                          <w:marLeft w:val="150"/>
                          <w:marRight w:val="150"/>
                          <w:marTop w:val="150"/>
                          <w:marBottom w:val="150"/>
                          <w:divBdr>
                            <w:top w:val="none" w:sz="0" w:space="0" w:color="auto"/>
                            <w:left w:val="none" w:sz="0" w:space="0" w:color="auto"/>
                            <w:bottom w:val="none" w:sz="0" w:space="0" w:color="auto"/>
                            <w:right w:val="none" w:sz="0" w:space="0" w:color="auto"/>
                          </w:divBdr>
                        </w:div>
                        <w:div w:id="1344817823">
                          <w:marLeft w:val="0"/>
                          <w:marRight w:val="0"/>
                          <w:marTop w:val="0"/>
                          <w:marBottom w:val="0"/>
                          <w:divBdr>
                            <w:top w:val="none" w:sz="0" w:space="0" w:color="auto"/>
                            <w:left w:val="none" w:sz="0" w:space="0" w:color="auto"/>
                            <w:bottom w:val="none" w:sz="0" w:space="0" w:color="auto"/>
                            <w:right w:val="none" w:sz="0" w:space="0" w:color="auto"/>
                          </w:divBdr>
                          <w:divsChild>
                            <w:div w:id="944535249">
                              <w:marLeft w:val="0"/>
                              <w:marRight w:val="0"/>
                              <w:marTop w:val="0"/>
                              <w:marBottom w:val="0"/>
                              <w:divBdr>
                                <w:top w:val="none" w:sz="0" w:space="0" w:color="auto"/>
                                <w:left w:val="none" w:sz="0" w:space="0" w:color="auto"/>
                                <w:bottom w:val="none" w:sz="0" w:space="0" w:color="auto"/>
                                <w:right w:val="none" w:sz="0" w:space="0" w:color="auto"/>
                              </w:divBdr>
                              <w:divsChild>
                                <w:div w:id="622075413">
                                  <w:marLeft w:val="0"/>
                                  <w:marRight w:val="0"/>
                                  <w:marTop w:val="0"/>
                                  <w:marBottom w:val="0"/>
                                  <w:divBdr>
                                    <w:top w:val="none" w:sz="0" w:space="0" w:color="auto"/>
                                    <w:left w:val="none" w:sz="0" w:space="0" w:color="auto"/>
                                    <w:bottom w:val="none" w:sz="0" w:space="0" w:color="auto"/>
                                    <w:right w:val="none" w:sz="0" w:space="0" w:color="auto"/>
                                  </w:divBdr>
                                  <w:divsChild>
                                    <w:div w:id="702562094">
                                      <w:marLeft w:val="15"/>
                                      <w:marRight w:val="75"/>
                                      <w:marTop w:val="0"/>
                                      <w:marBottom w:val="0"/>
                                      <w:divBdr>
                                        <w:top w:val="single" w:sz="2" w:space="0" w:color="333333"/>
                                        <w:left w:val="single" w:sz="2" w:space="0" w:color="333333"/>
                                        <w:bottom w:val="single" w:sz="2" w:space="0" w:color="333333"/>
                                        <w:right w:val="single" w:sz="2" w:space="0" w:color="333333"/>
                                      </w:divBdr>
                                    </w:div>
                                    <w:div w:id="1760252944">
                                      <w:marLeft w:val="0"/>
                                      <w:marRight w:val="0"/>
                                      <w:marTop w:val="0"/>
                                      <w:marBottom w:val="0"/>
                                      <w:divBdr>
                                        <w:top w:val="none" w:sz="0" w:space="0" w:color="auto"/>
                                        <w:left w:val="none" w:sz="0" w:space="0" w:color="auto"/>
                                        <w:bottom w:val="none" w:sz="0" w:space="0" w:color="auto"/>
                                        <w:right w:val="none" w:sz="0" w:space="0" w:color="auto"/>
                                      </w:divBdr>
                                    </w:div>
                                    <w:div w:id="226964225">
                                      <w:marLeft w:val="300"/>
                                      <w:marRight w:val="0"/>
                                      <w:marTop w:val="0"/>
                                      <w:marBottom w:val="0"/>
                                      <w:divBdr>
                                        <w:top w:val="none" w:sz="0" w:space="0" w:color="auto"/>
                                        <w:left w:val="none" w:sz="0" w:space="0" w:color="auto"/>
                                        <w:bottom w:val="none" w:sz="0" w:space="0" w:color="auto"/>
                                        <w:right w:val="none" w:sz="0" w:space="0" w:color="auto"/>
                                      </w:divBdr>
                                    </w:div>
                                    <w:div w:id="1127775637">
                                      <w:marLeft w:val="15"/>
                                      <w:marRight w:val="75"/>
                                      <w:marTop w:val="0"/>
                                      <w:marBottom w:val="0"/>
                                      <w:divBdr>
                                        <w:top w:val="single" w:sz="2" w:space="0" w:color="333333"/>
                                        <w:left w:val="single" w:sz="2" w:space="0" w:color="333333"/>
                                        <w:bottom w:val="single" w:sz="2" w:space="0" w:color="333333"/>
                                        <w:right w:val="single" w:sz="2" w:space="0" w:color="333333"/>
                                      </w:divBdr>
                                    </w:div>
                                    <w:div w:id="1671517581">
                                      <w:marLeft w:val="0"/>
                                      <w:marRight w:val="0"/>
                                      <w:marTop w:val="0"/>
                                      <w:marBottom w:val="0"/>
                                      <w:divBdr>
                                        <w:top w:val="none" w:sz="0" w:space="0" w:color="auto"/>
                                        <w:left w:val="none" w:sz="0" w:space="0" w:color="auto"/>
                                        <w:bottom w:val="none" w:sz="0" w:space="0" w:color="auto"/>
                                        <w:right w:val="none" w:sz="0" w:space="0" w:color="auto"/>
                                      </w:divBdr>
                                    </w:div>
                                    <w:div w:id="343747141">
                                      <w:marLeft w:val="15"/>
                                      <w:marRight w:val="75"/>
                                      <w:marTop w:val="0"/>
                                      <w:marBottom w:val="0"/>
                                      <w:divBdr>
                                        <w:top w:val="single" w:sz="2" w:space="0" w:color="333333"/>
                                        <w:left w:val="single" w:sz="2" w:space="0" w:color="333333"/>
                                        <w:bottom w:val="single" w:sz="2" w:space="0" w:color="333333"/>
                                        <w:right w:val="single" w:sz="2" w:space="0" w:color="333333"/>
                                      </w:divBdr>
                                    </w:div>
                                    <w:div w:id="739256297">
                                      <w:marLeft w:val="0"/>
                                      <w:marRight w:val="0"/>
                                      <w:marTop w:val="0"/>
                                      <w:marBottom w:val="0"/>
                                      <w:divBdr>
                                        <w:top w:val="none" w:sz="0" w:space="0" w:color="auto"/>
                                        <w:left w:val="none" w:sz="0" w:space="0" w:color="auto"/>
                                        <w:bottom w:val="none" w:sz="0" w:space="0" w:color="auto"/>
                                        <w:right w:val="none" w:sz="0" w:space="0" w:color="auto"/>
                                      </w:divBdr>
                                    </w:div>
                                    <w:div w:id="529611732">
                                      <w:marLeft w:val="15"/>
                                      <w:marRight w:val="75"/>
                                      <w:marTop w:val="0"/>
                                      <w:marBottom w:val="0"/>
                                      <w:divBdr>
                                        <w:top w:val="single" w:sz="2" w:space="0" w:color="333333"/>
                                        <w:left w:val="single" w:sz="2" w:space="0" w:color="333333"/>
                                        <w:bottom w:val="single" w:sz="2" w:space="0" w:color="333333"/>
                                        <w:right w:val="single" w:sz="2" w:space="0" w:color="333333"/>
                                      </w:divBdr>
                                    </w:div>
                                    <w:div w:id="1421757046">
                                      <w:marLeft w:val="0"/>
                                      <w:marRight w:val="0"/>
                                      <w:marTop w:val="0"/>
                                      <w:marBottom w:val="0"/>
                                      <w:divBdr>
                                        <w:top w:val="none" w:sz="0" w:space="0" w:color="auto"/>
                                        <w:left w:val="none" w:sz="0" w:space="0" w:color="auto"/>
                                        <w:bottom w:val="none" w:sz="0" w:space="0" w:color="auto"/>
                                        <w:right w:val="none" w:sz="0" w:space="0" w:color="auto"/>
                                      </w:divBdr>
                                    </w:div>
                                    <w:div w:id="640114258">
                                      <w:marLeft w:val="300"/>
                                      <w:marRight w:val="0"/>
                                      <w:marTop w:val="0"/>
                                      <w:marBottom w:val="0"/>
                                      <w:divBdr>
                                        <w:top w:val="none" w:sz="0" w:space="0" w:color="auto"/>
                                        <w:left w:val="none" w:sz="0" w:space="0" w:color="auto"/>
                                        <w:bottom w:val="none" w:sz="0" w:space="0" w:color="auto"/>
                                        <w:right w:val="none" w:sz="0" w:space="0" w:color="auto"/>
                                      </w:divBdr>
                                    </w:div>
                                    <w:div w:id="180357771">
                                      <w:marLeft w:val="15"/>
                                      <w:marRight w:val="75"/>
                                      <w:marTop w:val="0"/>
                                      <w:marBottom w:val="0"/>
                                      <w:divBdr>
                                        <w:top w:val="single" w:sz="2" w:space="0" w:color="333333"/>
                                        <w:left w:val="single" w:sz="2" w:space="0" w:color="333333"/>
                                        <w:bottom w:val="single" w:sz="2" w:space="0" w:color="333333"/>
                                        <w:right w:val="single" w:sz="2" w:space="0" w:color="333333"/>
                                      </w:divBdr>
                                    </w:div>
                                    <w:div w:id="189732349">
                                      <w:marLeft w:val="0"/>
                                      <w:marRight w:val="0"/>
                                      <w:marTop w:val="0"/>
                                      <w:marBottom w:val="0"/>
                                      <w:divBdr>
                                        <w:top w:val="none" w:sz="0" w:space="0" w:color="auto"/>
                                        <w:left w:val="none" w:sz="0" w:space="0" w:color="auto"/>
                                        <w:bottom w:val="none" w:sz="0" w:space="0" w:color="auto"/>
                                        <w:right w:val="none" w:sz="0" w:space="0" w:color="auto"/>
                                      </w:divBdr>
                                    </w:div>
                                  </w:divsChild>
                                </w:div>
                                <w:div w:id="1441993654">
                                  <w:marLeft w:val="0"/>
                                  <w:marRight w:val="0"/>
                                  <w:marTop w:val="0"/>
                                  <w:marBottom w:val="0"/>
                                  <w:divBdr>
                                    <w:top w:val="none" w:sz="0" w:space="0" w:color="auto"/>
                                    <w:left w:val="none" w:sz="0" w:space="0" w:color="auto"/>
                                    <w:bottom w:val="none" w:sz="0" w:space="0" w:color="auto"/>
                                    <w:right w:val="none" w:sz="0" w:space="0" w:color="auto"/>
                                  </w:divBdr>
                                  <w:divsChild>
                                    <w:div w:id="789517810">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9269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762767">
          <w:marLeft w:val="0"/>
          <w:marRight w:val="0"/>
          <w:marTop w:val="0"/>
          <w:marBottom w:val="600"/>
          <w:divBdr>
            <w:top w:val="none" w:sz="0" w:space="0" w:color="auto"/>
            <w:left w:val="none" w:sz="0" w:space="0" w:color="auto"/>
            <w:bottom w:val="none" w:sz="0" w:space="0" w:color="auto"/>
            <w:right w:val="none" w:sz="0" w:space="0" w:color="auto"/>
          </w:divBdr>
          <w:divsChild>
            <w:div w:id="397361373">
              <w:marLeft w:val="0"/>
              <w:marRight w:val="0"/>
              <w:marTop w:val="300"/>
              <w:marBottom w:val="0"/>
              <w:divBdr>
                <w:top w:val="none" w:sz="0" w:space="0" w:color="auto"/>
                <w:left w:val="none" w:sz="0" w:space="0" w:color="auto"/>
                <w:bottom w:val="none" w:sz="0" w:space="0" w:color="auto"/>
                <w:right w:val="none" w:sz="0" w:space="0" w:color="auto"/>
              </w:divBdr>
            </w:div>
            <w:div w:id="1409110514">
              <w:marLeft w:val="0"/>
              <w:marRight w:val="0"/>
              <w:marTop w:val="0"/>
              <w:marBottom w:val="0"/>
              <w:divBdr>
                <w:top w:val="none" w:sz="0" w:space="0" w:color="auto"/>
                <w:left w:val="none" w:sz="0" w:space="0" w:color="auto"/>
                <w:bottom w:val="none" w:sz="0" w:space="0" w:color="auto"/>
                <w:right w:val="none" w:sz="0" w:space="0" w:color="auto"/>
              </w:divBdr>
              <w:divsChild>
                <w:div w:id="1980332813">
                  <w:marLeft w:val="0"/>
                  <w:marRight w:val="0"/>
                  <w:marTop w:val="0"/>
                  <w:marBottom w:val="0"/>
                  <w:divBdr>
                    <w:top w:val="none" w:sz="0" w:space="0" w:color="auto"/>
                    <w:left w:val="none" w:sz="0" w:space="0" w:color="auto"/>
                    <w:bottom w:val="none" w:sz="0" w:space="0" w:color="auto"/>
                    <w:right w:val="none" w:sz="0" w:space="0" w:color="auto"/>
                  </w:divBdr>
                  <w:divsChild>
                    <w:div w:id="434905640">
                      <w:marLeft w:val="0"/>
                      <w:marRight w:val="0"/>
                      <w:marTop w:val="0"/>
                      <w:marBottom w:val="0"/>
                      <w:divBdr>
                        <w:top w:val="none" w:sz="0" w:space="0" w:color="auto"/>
                        <w:left w:val="none" w:sz="0" w:space="0" w:color="auto"/>
                        <w:bottom w:val="none" w:sz="0" w:space="0" w:color="auto"/>
                        <w:right w:val="none" w:sz="0" w:space="0" w:color="auto"/>
                      </w:divBdr>
                      <w:divsChild>
                        <w:div w:id="1068695806">
                          <w:marLeft w:val="0"/>
                          <w:marRight w:val="0"/>
                          <w:marTop w:val="0"/>
                          <w:marBottom w:val="0"/>
                          <w:divBdr>
                            <w:top w:val="none" w:sz="0" w:space="0" w:color="auto"/>
                            <w:left w:val="none" w:sz="0" w:space="0" w:color="auto"/>
                            <w:bottom w:val="none" w:sz="0" w:space="0" w:color="auto"/>
                            <w:right w:val="none" w:sz="0" w:space="0" w:color="auto"/>
                          </w:divBdr>
                          <w:divsChild>
                            <w:div w:id="1977641443">
                              <w:marLeft w:val="0"/>
                              <w:marRight w:val="0"/>
                              <w:marTop w:val="0"/>
                              <w:marBottom w:val="0"/>
                              <w:divBdr>
                                <w:top w:val="none" w:sz="0" w:space="0" w:color="auto"/>
                                <w:left w:val="none" w:sz="0" w:space="0" w:color="auto"/>
                                <w:bottom w:val="none" w:sz="0" w:space="0" w:color="auto"/>
                                <w:right w:val="none" w:sz="0" w:space="0" w:color="auto"/>
                              </w:divBdr>
                            </w:div>
                          </w:divsChild>
                        </w:div>
                        <w:div w:id="153760666">
                          <w:marLeft w:val="150"/>
                          <w:marRight w:val="150"/>
                          <w:marTop w:val="150"/>
                          <w:marBottom w:val="150"/>
                          <w:divBdr>
                            <w:top w:val="none" w:sz="0" w:space="0" w:color="auto"/>
                            <w:left w:val="none" w:sz="0" w:space="0" w:color="auto"/>
                            <w:bottom w:val="none" w:sz="0" w:space="0" w:color="auto"/>
                            <w:right w:val="none" w:sz="0" w:space="0" w:color="auto"/>
                          </w:divBdr>
                        </w:div>
                        <w:div w:id="1935089847">
                          <w:marLeft w:val="0"/>
                          <w:marRight w:val="0"/>
                          <w:marTop w:val="0"/>
                          <w:marBottom w:val="0"/>
                          <w:divBdr>
                            <w:top w:val="none" w:sz="0" w:space="0" w:color="auto"/>
                            <w:left w:val="none" w:sz="0" w:space="0" w:color="auto"/>
                            <w:bottom w:val="none" w:sz="0" w:space="0" w:color="auto"/>
                            <w:right w:val="none" w:sz="0" w:space="0" w:color="auto"/>
                          </w:divBdr>
                          <w:divsChild>
                            <w:div w:id="1442870740">
                              <w:marLeft w:val="0"/>
                              <w:marRight w:val="0"/>
                              <w:marTop w:val="0"/>
                              <w:marBottom w:val="0"/>
                              <w:divBdr>
                                <w:top w:val="none" w:sz="0" w:space="0" w:color="auto"/>
                                <w:left w:val="none" w:sz="0" w:space="0" w:color="auto"/>
                                <w:bottom w:val="none" w:sz="0" w:space="0" w:color="auto"/>
                                <w:right w:val="none" w:sz="0" w:space="0" w:color="auto"/>
                              </w:divBdr>
                              <w:divsChild>
                                <w:div w:id="929629228">
                                  <w:marLeft w:val="0"/>
                                  <w:marRight w:val="0"/>
                                  <w:marTop w:val="0"/>
                                  <w:marBottom w:val="0"/>
                                  <w:divBdr>
                                    <w:top w:val="none" w:sz="0" w:space="0" w:color="auto"/>
                                    <w:left w:val="none" w:sz="0" w:space="0" w:color="auto"/>
                                    <w:bottom w:val="none" w:sz="0" w:space="0" w:color="auto"/>
                                    <w:right w:val="none" w:sz="0" w:space="0" w:color="auto"/>
                                  </w:divBdr>
                                  <w:divsChild>
                                    <w:div w:id="2129738901">
                                      <w:marLeft w:val="15"/>
                                      <w:marRight w:val="75"/>
                                      <w:marTop w:val="0"/>
                                      <w:marBottom w:val="0"/>
                                      <w:divBdr>
                                        <w:top w:val="single" w:sz="2" w:space="0" w:color="333333"/>
                                        <w:left w:val="single" w:sz="2" w:space="0" w:color="333333"/>
                                        <w:bottom w:val="single" w:sz="2" w:space="0" w:color="333333"/>
                                        <w:right w:val="single" w:sz="2" w:space="0" w:color="333333"/>
                                      </w:divBdr>
                                    </w:div>
                                    <w:div w:id="730422437">
                                      <w:marLeft w:val="0"/>
                                      <w:marRight w:val="0"/>
                                      <w:marTop w:val="0"/>
                                      <w:marBottom w:val="0"/>
                                      <w:divBdr>
                                        <w:top w:val="none" w:sz="0" w:space="0" w:color="auto"/>
                                        <w:left w:val="none" w:sz="0" w:space="0" w:color="auto"/>
                                        <w:bottom w:val="none" w:sz="0" w:space="0" w:color="auto"/>
                                        <w:right w:val="none" w:sz="0" w:space="0" w:color="auto"/>
                                      </w:divBdr>
                                    </w:div>
                                    <w:div w:id="1262369853">
                                      <w:marLeft w:val="15"/>
                                      <w:marRight w:val="75"/>
                                      <w:marTop w:val="0"/>
                                      <w:marBottom w:val="0"/>
                                      <w:divBdr>
                                        <w:top w:val="single" w:sz="2" w:space="0" w:color="333333"/>
                                        <w:left w:val="single" w:sz="2" w:space="0" w:color="333333"/>
                                        <w:bottom w:val="single" w:sz="2" w:space="0" w:color="333333"/>
                                        <w:right w:val="single" w:sz="2" w:space="0" w:color="333333"/>
                                      </w:divBdr>
                                    </w:div>
                                    <w:div w:id="2037264581">
                                      <w:marLeft w:val="0"/>
                                      <w:marRight w:val="0"/>
                                      <w:marTop w:val="0"/>
                                      <w:marBottom w:val="0"/>
                                      <w:divBdr>
                                        <w:top w:val="none" w:sz="0" w:space="0" w:color="auto"/>
                                        <w:left w:val="none" w:sz="0" w:space="0" w:color="auto"/>
                                        <w:bottom w:val="none" w:sz="0" w:space="0" w:color="auto"/>
                                        <w:right w:val="none" w:sz="0" w:space="0" w:color="auto"/>
                                      </w:divBdr>
                                    </w:div>
                                    <w:div w:id="2065713416">
                                      <w:marLeft w:val="15"/>
                                      <w:marRight w:val="75"/>
                                      <w:marTop w:val="0"/>
                                      <w:marBottom w:val="0"/>
                                      <w:divBdr>
                                        <w:top w:val="single" w:sz="2" w:space="0" w:color="333333"/>
                                        <w:left w:val="single" w:sz="2" w:space="0" w:color="333333"/>
                                        <w:bottom w:val="single" w:sz="2" w:space="0" w:color="333333"/>
                                        <w:right w:val="single" w:sz="2" w:space="0" w:color="333333"/>
                                      </w:divBdr>
                                    </w:div>
                                    <w:div w:id="1538817403">
                                      <w:marLeft w:val="0"/>
                                      <w:marRight w:val="0"/>
                                      <w:marTop w:val="0"/>
                                      <w:marBottom w:val="0"/>
                                      <w:divBdr>
                                        <w:top w:val="none" w:sz="0" w:space="0" w:color="auto"/>
                                        <w:left w:val="none" w:sz="0" w:space="0" w:color="auto"/>
                                        <w:bottom w:val="none" w:sz="0" w:space="0" w:color="auto"/>
                                        <w:right w:val="none" w:sz="0" w:space="0" w:color="auto"/>
                                      </w:divBdr>
                                    </w:div>
                                    <w:div w:id="2117670530">
                                      <w:marLeft w:val="300"/>
                                      <w:marRight w:val="0"/>
                                      <w:marTop w:val="0"/>
                                      <w:marBottom w:val="0"/>
                                      <w:divBdr>
                                        <w:top w:val="none" w:sz="0" w:space="0" w:color="auto"/>
                                        <w:left w:val="none" w:sz="0" w:space="0" w:color="auto"/>
                                        <w:bottom w:val="none" w:sz="0" w:space="0" w:color="auto"/>
                                        <w:right w:val="none" w:sz="0" w:space="0" w:color="auto"/>
                                      </w:divBdr>
                                    </w:div>
                                    <w:div w:id="2029140995">
                                      <w:marLeft w:val="15"/>
                                      <w:marRight w:val="75"/>
                                      <w:marTop w:val="0"/>
                                      <w:marBottom w:val="0"/>
                                      <w:divBdr>
                                        <w:top w:val="single" w:sz="2" w:space="0" w:color="333333"/>
                                        <w:left w:val="single" w:sz="2" w:space="0" w:color="333333"/>
                                        <w:bottom w:val="single" w:sz="2" w:space="0" w:color="333333"/>
                                        <w:right w:val="single" w:sz="2" w:space="0" w:color="333333"/>
                                      </w:divBdr>
                                    </w:div>
                                    <w:div w:id="1541627177">
                                      <w:marLeft w:val="0"/>
                                      <w:marRight w:val="0"/>
                                      <w:marTop w:val="0"/>
                                      <w:marBottom w:val="0"/>
                                      <w:divBdr>
                                        <w:top w:val="none" w:sz="0" w:space="0" w:color="auto"/>
                                        <w:left w:val="none" w:sz="0" w:space="0" w:color="auto"/>
                                        <w:bottom w:val="none" w:sz="0" w:space="0" w:color="auto"/>
                                        <w:right w:val="none" w:sz="0" w:space="0" w:color="auto"/>
                                      </w:divBdr>
                                    </w:div>
                                    <w:div w:id="468208652">
                                      <w:marLeft w:val="15"/>
                                      <w:marRight w:val="75"/>
                                      <w:marTop w:val="0"/>
                                      <w:marBottom w:val="0"/>
                                      <w:divBdr>
                                        <w:top w:val="single" w:sz="2" w:space="0" w:color="333333"/>
                                        <w:left w:val="single" w:sz="2" w:space="0" w:color="333333"/>
                                        <w:bottom w:val="single" w:sz="2" w:space="0" w:color="333333"/>
                                        <w:right w:val="single" w:sz="2" w:space="0" w:color="333333"/>
                                      </w:divBdr>
                                    </w:div>
                                    <w:div w:id="407732123">
                                      <w:marLeft w:val="0"/>
                                      <w:marRight w:val="0"/>
                                      <w:marTop w:val="0"/>
                                      <w:marBottom w:val="0"/>
                                      <w:divBdr>
                                        <w:top w:val="none" w:sz="0" w:space="0" w:color="auto"/>
                                        <w:left w:val="none" w:sz="0" w:space="0" w:color="auto"/>
                                        <w:bottom w:val="none" w:sz="0" w:space="0" w:color="auto"/>
                                        <w:right w:val="none" w:sz="0" w:space="0" w:color="auto"/>
                                      </w:divBdr>
                                    </w:div>
                                    <w:div w:id="151139957">
                                      <w:marLeft w:val="300"/>
                                      <w:marRight w:val="0"/>
                                      <w:marTop w:val="0"/>
                                      <w:marBottom w:val="0"/>
                                      <w:divBdr>
                                        <w:top w:val="none" w:sz="0" w:space="0" w:color="auto"/>
                                        <w:left w:val="none" w:sz="0" w:space="0" w:color="auto"/>
                                        <w:bottom w:val="none" w:sz="0" w:space="0" w:color="auto"/>
                                        <w:right w:val="none" w:sz="0" w:space="0" w:color="auto"/>
                                      </w:divBdr>
                                    </w:div>
                                  </w:divsChild>
                                </w:div>
                                <w:div w:id="628635864">
                                  <w:marLeft w:val="0"/>
                                  <w:marRight w:val="0"/>
                                  <w:marTop w:val="0"/>
                                  <w:marBottom w:val="0"/>
                                  <w:divBdr>
                                    <w:top w:val="none" w:sz="0" w:space="0" w:color="auto"/>
                                    <w:left w:val="none" w:sz="0" w:space="0" w:color="auto"/>
                                    <w:bottom w:val="none" w:sz="0" w:space="0" w:color="auto"/>
                                    <w:right w:val="none" w:sz="0" w:space="0" w:color="auto"/>
                                  </w:divBdr>
                                  <w:divsChild>
                                    <w:div w:id="429161936">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3471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716378">
          <w:marLeft w:val="0"/>
          <w:marRight w:val="0"/>
          <w:marTop w:val="0"/>
          <w:marBottom w:val="600"/>
          <w:divBdr>
            <w:top w:val="none" w:sz="0" w:space="0" w:color="auto"/>
            <w:left w:val="none" w:sz="0" w:space="0" w:color="auto"/>
            <w:bottom w:val="none" w:sz="0" w:space="0" w:color="auto"/>
            <w:right w:val="none" w:sz="0" w:space="0" w:color="auto"/>
          </w:divBdr>
          <w:divsChild>
            <w:div w:id="229928569">
              <w:marLeft w:val="0"/>
              <w:marRight w:val="0"/>
              <w:marTop w:val="300"/>
              <w:marBottom w:val="0"/>
              <w:divBdr>
                <w:top w:val="none" w:sz="0" w:space="0" w:color="auto"/>
                <w:left w:val="none" w:sz="0" w:space="0" w:color="auto"/>
                <w:bottom w:val="none" w:sz="0" w:space="0" w:color="auto"/>
                <w:right w:val="none" w:sz="0" w:space="0" w:color="auto"/>
              </w:divBdr>
            </w:div>
            <w:div w:id="927805765">
              <w:marLeft w:val="0"/>
              <w:marRight w:val="0"/>
              <w:marTop w:val="0"/>
              <w:marBottom w:val="0"/>
              <w:divBdr>
                <w:top w:val="none" w:sz="0" w:space="0" w:color="auto"/>
                <w:left w:val="none" w:sz="0" w:space="0" w:color="auto"/>
                <w:bottom w:val="none" w:sz="0" w:space="0" w:color="auto"/>
                <w:right w:val="none" w:sz="0" w:space="0" w:color="auto"/>
              </w:divBdr>
              <w:divsChild>
                <w:div w:id="1882206813">
                  <w:marLeft w:val="0"/>
                  <w:marRight w:val="0"/>
                  <w:marTop w:val="0"/>
                  <w:marBottom w:val="0"/>
                  <w:divBdr>
                    <w:top w:val="none" w:sz="0" w:space="0" w:color="auto"/>
                    <w:left w:val="none" w:sz="0" w:space="0" w:color="auto"/>
                    <w:bottom w:val="none" w:sz="0" w:space="0" w:color="auto"/>
                    <w:right w:val="none" w:sz="0" w:space="0" w:color="auto"/>
                  </w:divBdr>
                  <w:divsChild>
                    <w:div w:id="795761209">
                      <w:marLeft w:val="0"/>
                      <w:marRight w:val="0"/>
                      <w:marTop w:val="0"/>
                      <w:marBottom w:val="0"/>
                      <w:divBdr>
                        <w:top w:val="none" w:sz="0" w:space="0" w:color="auto"/>
                        <w:left w:val="none" w:sz="0" w:space="0" w:color="auto"/>
                        <w:bottom w:val="none" w:sz="0" w:space="0" w:color="auto"/>
                        <w:right w:val="none" w:sz="0" w:space="0" w:color="auto"/>
                      </w:divBdr>
                      <w:divsChild>
                        <w:div w:id="163596540">
                          <w:marLeft w:val="0"/>
                          <w:marRight w:val="0"/>
                          <w:marTop w:val="0"/>
                          <w:marBottom w:val="0"/>
                          <w:divBdr>
                            <w:top w:val="none" w:sz="0" w:space="0" w:color="auto"/>
                            <w:left w:val="none" w:sz="0" w:space="0" w:color="auto"/>
                            <w:bottom w:val="none" w:sz="0" w:space="0" w:color="auto"/>
                            <w:right w:val="none" w:sz="0" w:space="0" w:color="auto"/>
                          </w:divBdr>
                          <w:divsChild>
                            <w:div w:id="1079139912">
                              <w:marLeft w:val="0"/>
                              <w:marRight w:val="0"/>
                              <w:marTop w:val="0"/>
                              <w:marBottom w:val="0"/>
                              <w:divBdr>
                                <w:top w:val="none" w:sz="0" w:space="0" w:color="auto"/>
                                <w:left w:val="none" w:sz="0" w:space="0" w:color="auto"/>
                                <w:bottom w:val="none" w:sz="0" w:space="0" w:color="auto"/>
                                <w:right w:val="none" w:sz="0" w:space="0" w:color="auto"/>
                              </w:divBdr>
                            </w:div>
                          </w:divsChild>
                        </w:div>
                        <w:div w:id="401025243">
                          <w:marLeft w:val="150"/>
                          <w:marRight w:val="150"/>
                          <w:marTop w:val="150"/>
                          <w:marBottom w:val="150"/>
                          <w:divBdr>
                            <w:top w:val="none" w:sz="0" w:space="0" w:color="auto"/>
                            <w:left w:val="none" w:sz="0" w:space="0" w:color="auto"/>
                            <w:bottom w:val="none" w:sz="0" w:space="0" w:color="auto"/>
                            <w:right w:val="none" w:sz="0" w:space="0" w:color="auto"/>
                          </w:divBdr>
                        </w:div>
                        <w:div w:id="118840021">
                          <w:marLeft w:val="0"/>
                          <w:marRight w:val="0"/>
                          <w:marTop w:val="0"/>
                          <w:marBottom w:val="0"/>
                          <w:divBdr>
                            <w:top w:val="none" w:sz="0" w:space="0" w:color="auto"/>
                            <w:left w:val="none" w:sz="0" w:space="0" w:color="auto"/>
                            <w:bottom w:val="none" w:sz="0" w:space="0" w:color="auto"/>
                            <w:right w:val="none" w:sz="0" w:space="0" w:color="auto"/>
                          </w:divBdr>
                          <w:divsChild>
                            <w:div w:id="1233472037">
                              <w:marLeft w:val="0"/>
                              <w:marRight w:val="0"/>
                              <w:marTop w:val="0"/>
                              <w:marBottom w:val="0"/>
                              <w:divBdr>
                                <w:top w:val="none" w:sz="0" w:space="0" w:color="auto"/>
                                <w:left w:val="none" w:sz="0" w:space="0" w:color="auto"/>
                                <w:bottom w:val="none" w:sz="0" w:space="0" w:color="auto"/>
                                <w:right w:val="none" w:sz="0" w:space="0" w:color="auto"/>
                              </w:divBdr>
                              <w:divsChild>
                                <w:div w:id="1433162618">
                                  <w:marLeft w:val="0"/>
                                  <w:marRight w:val="0"/>
                                  <w:marTop w:val="0"/>
                                  <w:marBottom w:val="0"/>
                                  <w:divBdr>
                                    <w:top w:val="none" w:sz="0" w:space="0" w:color="auto"/>
                                    <w:left w:val="none" w:sz="0" w:space="0" w:color="auto"/>
                                    <w:bottom w:val="none" w:sz="0" w:space="0" w:color="auto"/>
                                    <w:right w:val="none" w:sz="0" w:space="0" w:color="auto"/>
                                  </w:divBdr>
                                  <w:divsChild>
                                    <w:div w:id="1635910417">
                                      <w:marLeft w:val="15"/>
                                      <w:marRight w:val="75"/>
                                      <w:marTop w:val="0"/>
                                      <w:marBottom w:val="0"/>
                                      <w:divBdr>
                                        <w:top w:val="single" w:sz="2" w:space="0" w:color="333333"/>
                                        <w:left w:val="single" w:sz="2" w:space="0" w:color="333333"/>
                                        <w:bottom w:val="single" w:sz="2" w:space="0" w:color="333333"/>
                                        <w:right w:val="single" w:sz="2" w:space="0" w:color="333333"/>
                                      </w:divBdr>
                                    </w:div>
                                    <w:div w:id="425149942">
                                      <w:marLeft w:val="0"/>
                                      <w:marRight w:val="0"/>
                                      <w:marTop w:val="0"/>
                                      <w:marBottom w:val="0"/>
                                      <w:divBdr>
                                        <w:top w:val="none" w:sz="0" w:space="0" w:color="auto"/>
                                        <w:left w:val="none" w:sz="0" w:space="0" w:color="auto"/>
                                        <w:bottom w:val="none" w:sz="0" w:space="0" w:color="auto"/>
                                        <w:right w:val="none" w:sz="0" w:space="0" w:color="auto"/>
                                      </w:divBdr>
                                    </w:div>
                                    <w:div w:id="2069331180">
                                      <w:marLeft w:val="15"/>
                                      <w:marRight w:val="75"/>
                                      <w:marTop w:val="0"/>
                                      <w:marBottom w:val="0"/>
                                      <w:divBdr>
                                        <w:top w:val="single" w:sz="2" w:space="0" w:color="333333"/>
                                        <w:left w:val="single" w:sz="2" w:space="0" w:color="333333"/>
                                        <w:bottom w:val="single" w:sz="2" w:space="0" w:color="333333"/>
                                        <w:right w:val="single" w:sz="2" w:space="0" w:color="333333"/>
                                      </w:divBdr>
                                    </w:div>
                                    <w:div w:id="478229539">
                                      <w:marLeft w:val="0"/>
                                      <w:marRight w:val="0"/>
                                      <w:marTop w:val="0"/>
                                      <w:marBottom w:val="0"/>
                                      <w:divBdr>
                                        <w:top w:val="none" w:sz="0" w:space="0" w:color="auto"/>
                                        <w:left w:val="none" w:sz="0" w:space="0" w:color="auto"/>
                                        <w:bottom w:val="none" w:sz="0" w:space="0" w:color="auto"/>
                                        <w:right w:val="none" w:sz="0" w:space="0" w:color="auto"/>
                                      </w:divBdr>
                                    </w:div>
                                    <w:div w:id="1216309071">
                                      <w:marLeft w:val="300"/>
                                      <w:marRight w:val="0"/>
                                      <w:marTop w:val="0"/>
                                      <w:marBottom w:val="0"/>
                                      <w:divBdr>
                                        <w:top w:val="none" w:sz="0" w:space="0" w:color="auto"/>
                                        <w:left w:val="none" w:sz="0" w:space="0" w:color="auto"/>
                                        <w:bottom w:val="none" w:sz="0" w:space="0" w:color="auto"/>
                                        <w:right w:val="none" w:sz="0" w:space="0" w:color="auto"/>
                                      </w:divBdr>
                                    </w:div>
                                    <w:div w:id="1661304221">
                                      <w:marLeft w:val="15"/>
                                      <w:marRight w:val="75"/>
                                      <w:marTop w:val="0"/>
                                      <w:marBottom w:val="0"/>
                                      <w:divBdr>
                                        <w:top w:val="single" w:sz="2" w:space="0" w:color="333333"/>
                                        <w:left w:val="single" w:sz="2" w:space="0" w:color="333333"/>
                                        <w:bottom w:val="single" w:sz="2" w:space="0" w:color="333333"/>
                                        <w:right w:val="single" w:sz="2" w:space="0" w:color="333333"/>
                                      </w:divBdr>
                                    </w:div>
                                    <w:div w:id="377243680">
                                      <w:marLeft w:val="0"/>
                                      <w:marRight w:val="0"/>
                                      <w:marTop w:val="0"/>
                                      <w:marBottom w:val="0"/>
                                      <w:divBdr>
                                        <w:top w:val="none" w:sz="0" w:space="0" w:color="auto"/>
                                        <w:left w:val="none" w:sz="0" w:space="0" w:color="auto"/>
                                        <w:bottom w:val="none" w:sz="0" w:space="0" w:color="auto"/>
                                        <w:right w:val="none" w:sz="0" w:space="0" w:color="auto"/>
                                      </w:divBdr>
                                    </w:div>
                                    <w:div w:id="2144690679">
                                      <w:marLeft w:val="15"/>
                                      <w:marRight w:val="75"/>
                                      <w:marTop w:val="0"/>
                                      <w:marBottom w:val="0"/>
                                      <w:divBdr>
                                        <w:top w:val="single" w:sz="2" w:space="0" w:color="333333"/>
                                        <w:left w:val="single" w:sz="2" w:space="0" w:color="333333"/>
                                        <w:bottom w:val="single" w:sz="2" w:space="0" w:color="333333"/>
                                        <w:right w:val="single" w:sz="2" w:space="0" w:color="333333"/>
                                      </w:divBdr>
                                    </w:div>
                                    <w:div w:id="1524636362">
                                      <w:marLeft w:val="0"/>
                                      <w:marRight w:val="0"/>
                                      <w:marTop w:val="0"/>
                                      <w:marBottom w:val="0"/>
                                      <w:divBdr>
                                        <w:top w:val="none" w:sz="0" w:space="0" w:color="auto"/>
                                        <w:left w:val="none" w:sz="0" w:space="0" w:color="auto"/>
                                        <w:bottom w:val="none" w:sz="0" w:space="0" w:color="auto"/>
                                        <w:right w:val="none" w:sz="0" w:space="0" w:color="auto"/>
                                      </w:divBdr>
                                    </w:div>
                                  </w:divsChild>
                                </w:div>
                                <w:div w:id="2088723989">
                                  <w:marLeft w:val="0"/>
                                  <w:marRight w:val="0"/>
                                  <w:marTop w:val="0"/>
                                  <w:marBottom w:val="0"/>
                                  <w:divBdr>
                                    <w:top w:val="none" w:sz="0" w:space="0" w:color="auto"/>
                                    <w:left w:val="none" w:sz="0" w:space="0" w:color="auto"/>
                                    <w:bottom w:val="none" w:sz="0" w:space="0" w:color="auto"/>
                                    <w:right w:val="none" w:sz="0" w:space="0" w:color="auto"/>
                                  </w:divBdr>
                                  <w:divsChild>
                                    <w:div w:id="121382961">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8304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684632">
          <w:marLeft w:val="0"/>
          <w:marRight w:val="0"/>
          <w:marTop w:val="0"/>
          <w:marBottom w:val="600"/>
          <w:divBdr>
            <w:top w:val="none" w:sz="0" w:space="0" w:color="auto"/>
            <w:left w:val="none" w:sz="0" w:space="0" w:color="auto"/>
            <w:bottom w:val="none" w:sz="0" w:space="0" w:color="auto"/>
            <w:right w:val="none" w:sz="0" w:space="0" w:color="auto"/>
          </w:divBdr>
          <w:divsChild>
            <w:div w:id="1802578366">
              <w:marLeft w:val="0"/>
              <w:marRight w:val="0"/>
              <w:marTop w:val="300"/>
              <w:marBottom w:val="0"/>
              <w:divBdr>
                <w:top w:val="none" w:sz="0" w:space="0" w:color="auto"/>
                <w:left w:val="none" w:sz="0" w:space="0" w:color="auto"/>
                <w:bottom w:val="none" w:sz="0" w:space="0" w:color="auto"/>
                <w:right w:val="none" w:sz="0" w:space="0" w:color="auto"/>
              </w:divBdr>
            </w:div>
            <w:div w:id="297033747">
              <w:marLeft w:val="0"/>
              <w:marRight w:val="0"/>
              <w:marTop w:val="0"/>
              <w:marBottom w:val="0"/>
              <w:divBdr>
                <w:top w:val="none" w:sz="0" w:space="0" w:color="auto"/>
                <w:left w:val="none" w:sz="0" w:space="0" w:color="auto"/>
                <w:bottom w:val="none" w:sz="0" w:space="0" w:color="auto"/>
                <w:right w:val="none" w:sz="0" w:space="0" w:color="auto"/>
              </w:divBdr>
              <w:divsChild>
                <w:div w:id="1302998947">
                  <w:marLeft w:val="0"/>
                  <w:marRight w:val="0"/>
                  <w:marTop w:val="0"/>
                  <w:marBottom w:val="0"/>
                  <w:divBdr>
                    <w:top w:val="none" w:sz="0" w:space="0" w:color="auto"/>
                    <w:left w:val="none" w:sz="0" w:space="0" w:color="auto"/>
                    <w:bottom w:val="none" w:sz="0" w:space="0" w:color="auto"/>
                    <w:right w:val="none" w:sz="0" w:space="0" w:color="auto"/>
                  </w:divBdr>
                  <w:divsChild>
                    <w:div w:id="1778133707">
                      <w:marLeft w:val="0"/>
                      <w:marRight w:val="0"/>
                      <w:marTop w:val="0"/>
                      <w:marBottom w:val="0"/>
                      <w:divBdr>
                        <w:top w:val="none" w:sz="0" w:space="0" w:color="auto"/>
                        <w:left w:val="none" w:sz="0" w:space="0" w:color="auto"/>
                        <w:bottom w:val="none" w:sz="0" w:space="0" w:color="auto"/>
                        <w:right w:val="none" w:sz="0" w:space="0" w:color="auto"/>
                      </w:divBdr>
                      <w:divsChild>
                        <w:div w:id="734206017">
                          <w:marLeft w:val="0"/>
                          <w:marRight w:val="0"/>
                          <w:marTop w:val="0"/>
                          <w:marBottom w:val="0"/>
                          <w:divBdr>
                            <w:top w:val="none" w:sz="0" w:space="0" w:color="auto"/>
                            <w:left w:val="none" w:sz="0" w:space="0" w:color="auto"/>
                            <w:bottom w:val="none" w:sz="0" w:space="0" w:color="auto"/>
                            <w:right w:val="none" w:sz="0" w:space="0" w:color="auto"/>
                          </w:divBdr>
                          <w:divsChild>
                            <w:div w:id="2030451967">
                              <w:marLeft w:val="0"/>
                              <w:marRight w:val="0"/>
                              <w:marTop w:val="0"/>
                              <w:marBottom w:val="0"/>
                              <w:divBdr>
                                <w:top w:val="none" w:sz="0" w:space="0" w:color="auto"/>
                                <w:left w:val="none" w:sz="0" w:space="0" w:color="auto"/>
                                <w:bottom w:val="none" w:sz="0" w:space="0" w:color="auto"/>
                                <w:right w:val="none" w:sz="0" w:space="0" w:color="auto"/>
                              </w:divBdr>
                            </w:div>
                          </w:divsChild>
                        </w:div>
                        <w:div w:id="389426248">
                          <w:marLeft w:val="150"/>
                          <w:marRight w:val="150"/>
                          <w:marTop w:val="150"/>
                          <w:marBottom w:val="150"/>
                          <w:divBdr>
                            <w:top w:val="none" w:sz="0" w:space="0" w:color="auto"/>
                            <w:left w:val="none" w:sz="0" w:space="0" w:color="auto"/>
                            <w:bottom w:val="none" w:sz="0" w:space="0" w:color="auto"/>
                            <w:right w:val="none" w:sz="0" w:space="0" w:color="auto"/>
                          </w:divBdr>
                        </w:div>
                        <w:div w:id="1864897804">
                          <w:marLeft w:val="0"/>
                          <w:marRight w:val="0"/>
                          <w:marTop w:val="0"/>
                          <w:marBottom w:val="0"/>
                          <w:divBdr>
                            <w:top w:val="none" w:sz="0" w:space="0" w:color="auto"/>
                            <w:left w:val="none" w:sz="0" w:space="0" w:color="auto"/>
                            <w:bottom w:val="none" w:sz="0" w:space="0" w:color="auto"/>
                            <w:right w:val="none" w:sz="0" w:space="0" w:color="auto"/>
                          </w:divBdr>
                          <w:divsChild>
                            <w:div w:id="275790882">
                              <w:marLeft w:val="0"/>
                              <w:marRight w:val="0"/>
                              <w:marTop w:val="0"/>
                              <w:marBottom w:val="0"/>
                              <w:divBdr>
                                <w:top w:val="none" w:sz="0" w:space="0" w:color="auto"/>
                                <w:left w:val="none" w:sz="0" w:space="0" w:color="auto"/>
                                <w:bottom w:val="none" w:sz="0" w:space="0" w:color="auto"/>
                                <w:right w:val="none" w:sz="0" w:space="0" w:color="auto"/>
                              </w:divBdr>
                              <w:divsChild>
                                <w:div w:id="1434326645">
                                  <w:marLeft w:val="0"/>
                                  <w:marRight w:val="0"/>
                                  <w:marTop w:val="0"/>
                                  <w:marBottom w:val="0"/>
                                  <w:divBdr>
                                    <w:top w:val="none" w:sz="0" w:space="0" w:color="auto"/>
                                    <w:left w:val="none" w:sz="0" w:space="0" w:color="auto"/>
                                    <w:bottom w:val="none" w:sz="0" w:space="0" w:color="auto"/>
                                    <w:right w:val="none" w:sz="0" w:space="0" w:color="auto"/>
                                  </w:divBdr>
                                  <w:divsChild>
                                    <w:div w:id="928738652">
                                      <w:marLeft w:val="15"/>
                                      <w:marRight w:val="75"/>
                                      <w:marTop w:val="0"/>
                                      <w:marBottom w:val="0"/>
                                      <w:divBdr>
                                        <w:top w:val="single" w:sz="2" w:space="0" w:color="333333"/>
                                        <w:left w:val="single" w:sz="2" w:space="0" w:color="333333"/>
                                        <w:bottom w:val="single" w:sz="2" w:space="0" w:color="333333"/>
                                        <w:right w:val="single" w:sz="2" w:space="0" w:color="333333"/>
                                      </w:divBdr>
                                    </w:div>
                                    <w:div w:id="2081520546">
                                      <w:marLeft w:val="0"/>
                                      <w:marRight w:val="0"/>
                                      <w:marTop w:val="0"/>
                                      <w:marBottom w:val="0"/>
                                      <w:divBdr>
                                        <w:top w:val="none" w:sz="0" w:space="0" w:color="auto"/>
                                        <w:left w:val="none" w:sz="0" w:space="0" w:color="auto"/>
                                        <w:bottom w:val="none" w:sz="0" w:space="0" w:color="auto"/>
                                        <w:right w:val="none" w:sz="0" w:space="0" w:color="auto"/>
                                      </w:divBdr>
                                    </w:div>
                                    <w:div w:id="903831558">
                                      <w:marLeft w:val="300"/>
                                      <w:marRight w:val="0"/>
                                      <w:marTop w:val="0"/>
                                      <w:marBottom w:val="0"/>
                                      <w:divBdr>
                                        <w:top w:val="none" w:sz="0" w:space="0" w:color="auto"/>
                                        <w:left w:val="none" w:sz="0" w:space="0" w:color="auto"/>
                                        <w:bottom w:val="none" w:sz="0" w:space="0" w:color="auto"/>
                                        <w:right w:val="none" w:sz="0" w:space="0" w:color="auto"/>
                                      </w:divBdr>
                                    </w:div>
                                    <w:div w:id="1580020921">
                                      <w:marLeft w:val="15"/>
                                      <w:marRight w:val="75"/>
                                      <w:marTop w:val="0"/>
                                      <w:marBottom w:val="0"/>
                                      <w:divBdr>
                                        <w:top w:val="single" w:sz="2" w:space="0" w:color="333333"/>
                                        <w:left w:val="single" w:sz="2" w:space="0" w:color="333333"/>
                                        <w:bottom w:val="single" w:sz="2" w:space="0" w:color="333333"/>
                                        <w:right w:val="single" w:sz="2" w:space="0" w:color="333333"/>
                                      </w:divBdr>
                                    </w:div>
                                    <w:div w:id="1147895403">
                                      <w:marLeft w:val="0"/>
                                      <w:marRight w:val="0"/>
                                      <w:marTop w:val="0"/>
                                      <w:marBottom w:val="0"/>
                                      <w:divBdr>
                                        <w:top w:val="none" w:sz="0" w:space="0" w:color="auto"/>
                                        <w:left w:val="none" w:sz="0" w:space="0" w:color="auto"/>
                                        <w:bottom w:val="none" w:sz="0" w:space="0" w:color="auto"/>
                                        <w:right w:val="none" w:sz="0" w:space="0" w:color="auto"/>
                                      </w:divBdr>
                                    </w:div>
                                    <w:div w:id="261839593">
                                      <w:marLeft w:val="15"/>
                                      <w:marRight w:val="75"/>
                                      <w:marTop w:val="0"/>
                                      <w:marBottom w:val="0"/>
                                      <w:divBdr>
                                        <w:top w:val="single" w:sz="2" w:space="0" w:color="333333"/>
                                        <w:left w:val="single" w:sz="2" w:space="0" w:color="333333"/>
                                        <w:bottom w:val="single" w:sz="2" w:space="0" w:color="333333"/>
                                        <w:right w:val="single" w:sz="2" w:space="0" w:color="333333"/>
                                      </w:divBdr>
                                    </w:div>
                                    <w:div w:id="919216391">
                                      <w:marLeft w:val="0"/>
                                      <w:marRight w:val="0"/>
                                      <w:marTop w:val="0"/>
                                      <w:marBottom w:val="0"/>
                                      <w:divBdr>
                                        <w:top w:val="none" w:sz="0" w:space="0" w:color="auto"/>
                                        <w:left w:val="none" w:sz="0" w:space="0" w:color="auto"/>
                                        <w:bottom w:val="none" w:sz="0" w:space="0" w:color="auto"/>
                                        <w:right w:val="none" w:sz="0" w:space="0" w:color="auto"/>
                                      </w:divBdr>
                                    </w:div>
                                    <w:div w:id="686251497">
                                      <w:marLeft w:val="15"/>
                                      <w:marRight w:val="75"/>
                                      <w:marTop w:val="0"/>
                                      <w:marBottom w:val="0"/>
                                      <w:divBdr>
                                        <w:top w:val="single" w:sz="2" w:space="0" w:color="333333"/>
                                        <w:left w:val="single" w:sz="2" w:space="0" w:color="333333"/>
                                        <w:bottom w:val="single" w:sz="2" w:space="0" w:color="333333"/>
                                        <w:right w:val="single" w:sz="2" w:space="0" w:color="333333"/>
                                      </w:divBdr>
                                    </w:div>
                                    <w:div w:id="1264192273">
                                      <w:marLeft w:val="0"/>
                                      <w:marRight w:val="0"/>
                                      <w:marTop w:val="0"/>
                                      <w:marBottom w:val="0"/>
                                      <w:divBdr>
                                        <w:top w:val="none" w:sz="0" w:space="0" w:color="auto"/>
                                        <w:left w:val="none" w:sz="0" w:space="0" w:color="auto"/>
                                        <w:bottom w:val="none" w:sz="0" w:space="0" w:color="auto"/>
                                        <w:right w:val="none" w:sz="0" w:space="0" w:color="auto"/>
                                      </w:divBdr>
                                    </w:div>
                                    <w:div w:id="535704882">
                                      <w:marLeft w:val="15"/>
                                      <w:marRight w:val="75"/>
                                      <w:marTop w:val="0"/>
                                      <w:marBottom w:val="0"/>
                                      <w:divBdr>
                                        <w:top w:val="single" w:sz="2" w:space="0" w:color="333333"/>
                                        <w:left w:val="single" w:sz="2" w:space="0" w:color="333333"/>
                                        <w:bottom w:val="single" w:sz="2" w:space="0" w:color="333333"/>
                                        <w:right w:val="single" w:sz="2" w:space="0" w:color="333333"/>
                                      </w:divBdr>
                                    </w:div>
                                    <w:div w:id="1373192155">
                                      <w:marLeft w:val="0"/>
                                      <w:marRight w:val="0"/>
                                      <w:marTop w:val="0"/>
                                      <w:marBottom w:val="0"/>
                                      <w:divBdr>
                                        <w:top w:val="none" w:sz="0" w:space="0" w:color="auto"/>
                                        <w:left w:val="none" w:sz="0" w:space="0" w:color="auto"/>
                                        <w:bottom w:val="none" w:sz="0" w:space="0" w:color="auto"/>
                                        <w:right w:val="none" w:sz="0" w:space="0" w:color="auto"/>
                                      </w:divBdr>
                                    </w:div>
                                    <w:div w:id="1352680455">
                                      <w:marLeft w:val="300"/>
                                      <w:marRight w:val="0"/>
                                      <w:marTop w:val="0"/>
                                      <w:marBottom w:val="0"/>
                                      <w:divBdr>
                                        <w:top w:val="none" w:sz="0" w:space="0" w:color="auto"/>
                                        <w:left w:val="none" w:sz="0" w:space="0" w:color="auto"/>
                                        <w:bottom w:val="none" w:sz="0" w:space="0" w:color="auto"/>
                                        <w:right w:val="none" w:sz="0" w:space="0" w:color="auto"/>
                                      </w:divBdr>
                                    </w:div>
                                  </w:divsChild>
                                </w:div>
                                <w:div w:id="240674580">
                                  <w:marLeft w:val="0"/>
                                  <w:marRight w:val="0"/>
                                  <w:marTop w:val="0"/>
                                  <w:marBottom w:val="0"/>
                                  <w:divBdr>
                                    <w:top w:val="none" w:sz="0" w:space="0" w:color="auto"/>
                                    <w:left w:val="none" w:sz="0" w:space="0" w:color="auto"/>
                                    <w:bottom w:val="none" w:sz="0" w:space="0" w:color="auto"/>
                                    <w:right w:val="none" w:sz="0" w:space="0" w:color="auto"/>
                                  </w:divBdr>
                                  <w:divsChild>
                                    <w:div w:id="44647958">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4596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621707">
          <w:marLeft w:val="0"/>
          <w:marRight w:val="0"/>
          <w:marTop w:val="0"/>
          <w:marBottom w:val="600"/>
          <w:divBdr>
            <w:top w:val="none" w:sz="0" w:space="0" w:color="auto"/>
            <w:left w:val="none" w:sz="0" w:space="0" w:color="auto"/>
            <w:bottom w:val="none" w:sz="0" w:space="0" w:color="auto"/>
            <w:right w:val="none" w:sz="0" w:space="0" w:color="auto"/>
          </w:divBdr>
          <w:divsChild>
            <w:div w:id="2072843851">
              <w:marLeft w:val="0"/>
              <w:marRight w:val="0"/>
              <w:marTop w:val="300"/>
              <w:marBottom w:val="0"/>
              <w:divBdr>
                <w:top w:val="none" w:sz="0" w:space="0" w:color="auto"/>
                <w:left w:val="none" w:sz="0" w:space="0" w:color="auto"/>
                <w:bottom w:val="none" w:sz="0" w:space="0" w:color="auto"/>
                <w:right w:val="none" w:sz="0" w:space="0" w:color="auto"/>
              </w:divBdr>
            </w:div>
            <w:div w:id="750929428">
              <w:marLeft w:val="0"/>
              <w:marRight w:val="0"/>
              <w:marTop w:val="0"/>
              <w:marBottom w:val="0"/>
              <w:divBdr>
                <w:top w:val="none" w:sz="0" w:space="0" w:color="auto"/>
                <w:left w:val="none" w:sz="0" w:space="0" w:color="auto"/>
                <w:bottom w:val="none" w:sz="0" w:space="0" w:color="auto"/>
                <w:right w:val="none" w:sz="0" w:space="0" w:color="auto"/>
              </w:divBdr>
              <w:divsChild>
                <w:div w:id="1441335735">
                  <w:marLeft w:val="0"/>
                  <w:marRight w:val="0"/>
                  <w:marTop w:val="0"/>
                  <w:marBottom w:val="0"/>
                  <w:divBdr>
                    <w:top w:val="none" w:sz="0" w:space="0" w:color="auto"/>
                    <w:left w:val="none" w:sz="0" w:space="0" w:color="auto"/>
                    <w:bottom w:val="none" w:sz="0" w:space="0" w:color="auto"/>
                    <w:right w:val="none" w:sz="0" w:space="0" w:color="auto"/>
                  </w:divBdr>
                  <w:divsChild>
                    <w:div w:id="1295134956">
                      <w:marLeft w:val="0"/>
                      <w:marRight w:val="0"/>
                      <w:marTop w:val="0"/>
                      <w:marBottom w:val="0"/>
                      <w:divBdr>
                        <w:top w:val="none" w:sz="0" w:space="0" w:color="auto"/>
                        <w:left w:val="none" w:sz="0" w:space="0" w:color="auto"/>
                        <w:bottom w:val="none" w:sz="0" w:space="0" w:color="auto"/>
                        <w:right w:val="none" w:sz="0" w:space="0" w:color="auto"/>
                      </w:divBdr>
                      <w:divsChild>
                        <w:div w:id="38163757">
                          <w:marLeft w:val="0"/>
                          <w:marRight w:val="0"/>
                          <w:marTop w:val="0"/>
                          <w:marBottom w:val="0"/>
                          <w:divBdr>
                            <w:top w:val="none" w:sz="0" w:space="0" w:color="auto"/>
                            <w:left w:val="none" w:sz="0" w:space="0" w:color="auto"/>
                            <w:bottom w:val="none" w:sz="0" w:space="0" w:color="auto"/>
                            <w:right w:val="none" w:sz="0" w:space="0" w:color="auto"/>
                          </w:divBdr>
                          <w:divsChild>
                            <w:div w:id="966661655">
                              <w:marLeft w:val="0"/>
                              <w:marRight w:val="0"/>
                              <w:marTop w:val="0"/>
                              <w:marBottom w:val="0"/>
                              <w:divBdr>
                                <w:top w:val="none" w:sz="0" w:space="0" w:color="auto"/>
                                <w:left w:val="none" w:sz="0" w:space="0" w:color="auto"/>
                                <w:bottom w:val="none" w:sz="0" w:space="0" w:color="auto"/>
                                <w:right w:val="none" w:sz="0" w:space="0" w:color="auto"/>
                              </w:divBdr>
                            </w:div>
                          </w:divsChild>
                        </w:div>
                        <w:div w:id="1377850984">
                          <w:marLeft w:val="150"/>
                          <w:marRight w:val="150"/>
                          <w:marTop w:val="150"/>
                          <w:marBottom w:val="150"/>
                          <w:divBdr>
                            <w:top w:val="none" w:sz="0" w:space="0" w:color="auto"/>
                            <w:left w:val="none" w:sz="0" w:space="0" w:color="auto"/>
                            <w:bottom w:val="none" w:sz="0" w:space="0" w:color="auto"/>
                            <w:right w:val="none" w:sz="0" w:space="0" w:color="auto"/>
                          </w:divBdr>
                        </w:div>
                        <w:div w:id="147333224">
                          <w:marLeft w:val="0"/>
                          <w:marRight w:val="0"/>
                          <w:marTop w:val="0"/>
                          <w:marBottom w:val="0"/>
                          <w:divBdr>
                            <w:top w:val="none" w:sz="0" w:space="0" w:color="auto"/>
                            <w:left w:val="none" w:sz="0" w:space="0" w:color="auto"/>
                            <w:bottom w:val="none" w:sz="0" w:space="0" w:color="auto"/>
                            <w:right w:val="none" w:sz="0" w:space="0" w:color="auto"/>
                          </w:divBdr>
                          <w:divsChild>
                            <w:div w:id="226887324">
                              <w:marLeft w:val="0"/>
                              <w:marRight w:val="0"/>
                              <w:marTop w:val="0"/>
                              <w:marBottom w:val="0"/>
                              <w:divBdr>
                                <w:top w:val="none" w:sz="0" w:space="0" w:color="auto"/>
                                <w:left w:val="none" w:sz="0" w:space="0" w:color="auto"/>
                                <w:bottom w:val="none" w:sz="0" w:space="0" w:color="auto"/>
                                <w:right w:val="none" w:sz="0" w:space="0" w:color="auto"/>
                              </w:divBdr>
                              <w:divsChild>
                                <w:div w:id="347294812">
                                  <w:marLeft w:val="0"/>
                                  <w:marRight w:val="0"/>
                                  <w:marTop w:val="0"/>
                                  <w:marBottom w:val="0"/>
                                  <w:divBdr>
                                    <w:top w:val="none" w:sz="0" w:space="0" w:color="auto"/>
                                    <w:left w:val="none" w:sz="0" w:space="0" w:color="auto"/>
                                    <w:bottom w:val="none" w:sz="0" w:space="0" w:color="auto"/>
                                    <w:right w:val="none" w:sz="0" w:space="0" w:color="auto"/>
                                  </w:divBdr>
                                  <w:divsChild>
                                    <w:div w:id="855652976">
                                      <w:marLeft w:val="15"/>
                                      <w:marRight w:val="75"/>
                                      <w:marTop w:val="0"/>
                                      <w:marBottom w:val="0"/>
                                      <w:divBdr>
                                        <w:top w:val="single" w:sz="2" w:space="0" w:color="333333"/>
                                        <w:left w:val="single" w:sz="2" w:space="0" w:color="333333"/>
                                        <w:bottom w:val="single" w:sz="2" w:space="0" w:color="333333"/>
                                        <w:right w:val="single" w:sz="2" w:space="0" w:color="333333"/>
                                      </w:divBdr>
                                    </w:div>
                                    <w:div w:id="2125466535">
                                      <w:marLeft w:val="0"/>
                                      <w:marRight w:val="0"/>
                                      <w:marTop w:val="0"/>
                                      <w:marBottom w:val="0"/>
                                      <w:divBdr>
                                        <w:top w:val="none" w:sz="0" w:space="0" w:color="auto"/>
                                        <w:left w:val="none" w:sz="0" w:space="0" w:color="auto"/>
                                        <w:bottom w:val="none" w:sz="0" w:space="0" w:color="auto"/>
                                        <w:right w:val="none" w:sz="0" w:space="0" w:color="auto"/>
                                      </w:divBdr>
                                    </w:div>
                                    <w:div w:id="65298717">
                                      <w:marLeft w:val="15"/>
                                      <w:marRight w:val="75"/>
                                      <w:marTop w:val="0"/>
                                      <w:marBottom w:val="0"/>
                                      <w:divBdr>
                                        <w:top w:val="single" w:sz="2" w:space="0" w:color="333333"/>
                                        <w:left w:val="single" w:sz="2" w:space="0" w:color="333333"/>
                                        <w:bottom w:val="single" w:sz="2" w:space="0" w:color="333333"/>
                                        <w:right w:val="single" w:sz="2" w:space="0" w:color="333333"/>
                                      </w:divBdr>
                                    </w:div>
                                    <w:div w:id="987438382">
                                      <w:marLeft w:val="0"/>
                                      <w:marRight w:val="0"/>
                                      <w:marTop w:val="0"/>
                                      <w:marBottom w:val="0"/>
                                      <w:divBdr>
                                        <w:top w:val="none" w:sz="0" w:space="0" w:color="auto"/>
                                        <w:left w:val="none" w:sz="0" w:space="0" w:color="auto"/>
                                        <w:bottom w:val="none" w:sz="0" w:space="0" w:color="auto"/>
                                        <w:right w:val="none" w:sz="0" w:space="0" w:color="auto"/>
                                      </w:divBdr>
                                    </w:div>
                                    <w:div w:id="1873420413">
                                      <w:marLeft w:val="300"/>
                                      <w:marRight w:val="0"/>
                                      <w:marTop w:val="0"/>
                                      <w:marBottom w:val="0"/>
                                      <w:divBdr>
                                        <w:top w:val="none" w:sz="0" w:space="0" w:color="auto"/>
                                        <w:left w:val="none" w:sz="0" w:space="0" w:color="auto"/>
                                        <w:bottom w:val="none" w:sz="0" w:space="0" w:color="auto"/>
                                        <w:right w:val="none" w:sz="0" w:space="0" w:color="auto"/>
                                      </w:divBdr>
                                    </w:div>
                                    <w:div w:id="2040620643">
                                      <w:marLeft w:val="15"/>
                                      <w:marRight w:val="75"/>
                                      <w:marTop w:val="0"/>
                                      <w:marBottom w:val="0"/>
                                      <w:divBdr>
                                        <w:top w:val="single" w:sz="2" w:space="0" w:color="333333"/>
                                        <w:left w:val="single" w:sz="2" w:space="0" w:color="333333"/>
                                        <w:bottom w:val="single" w:sz="2" w:space="0" w:color="333333"/>
                                        <w:right w:val="single" w:sz="2" w:space="0" w:color="333333"/>
                                      </w:divBdr>
                                    </w:div>
                                    <w:div w:id="246039869">
                                      <w:marLeft w:val="0"/>
                                      <w:marRight w:val="0"/>
                                      <w:marTop w:val="0"/>
                                      <w:marBottom w:val="0"/>
                                      <w:divBdr>
                                        <w:top w:val="none" w:sz="0" w:space="0" w:color="auto"/>
                                        <w:left w:val="none" w:sz="0" w:space="0" w:color="auto"/>
                                        <w:bottom w:val="none" w:sz="0" w:space="0" w:color="auto"/>
                                        <w:right w:val="none" w:sz="0" w:space="0" w:color="auto"/>
                                      </w:divBdr>
                                    </w:div>
                                    <w:div w:id="1079600595">
                                      <w:marLeft w:val="15"/>
                                      <w:marRight w:val="75"/>
                                      <w:marTop w:val="0"/>
                                      <w:marBottom w:val="0"/>
                                      <w:divBdr>
                                        <w:top w:val="single" w:sz="2" w:space="0" w:color="333333"/>
                                        <w:left w:val="single" w:sz="2" w:space="0" w:color="333333"/>
                                        <w:bottom w:val="single" w:sz="2" w:space="0" w:color="333333"/>
                                        <w:right w:val="single" w:sz="2" w:space="0" w:color="333333"/>
                                      </w:divBdr>
                                    </w:div>
                                    <w:div w:id="138500713">
                                      <w:marLeft w:val="0"/>
                                      <w:marRight w:val="0"/>
                                      <w:marTop w:val="0"/>
                                      <w:marBottom w:val="0"/>
                                      <w:divBdr>
                                        <w:top w:val="none" w:sz="0" w:space="0" w:color="auto"/>
                                        <w:left w:val="none" w:sz="0" w:space="0" w:color="auto"/>
                                        <w:bottom w:val="none" w:sz="0" w:space="0" w:color="auto"/>
                                        <w:right w:val="none" w:sz="0" w:space="0" w:color="auto"/>
                                      </w:divBdr>
                                    </w:div>
                                  </w:divsChild>
                                </w:div>
                                <w:div w:id="1934388552">
                                  <w:marLeft w:val="0"/>
                                  <w:marRight w:val="0"/>
                                  <w:marTop w:val="0"/>
                                  <w:marBottom w:val="0"/>
                                  <w:divBdr>
                                    <w:top w:val="none" w:sz="0" w:space="0" w:color="auto"/>
                                    <w:left w:val="none" w:sz="0" w:space="0" w:color="auto"/>
                                    <w:bottom w:val="none" w:sz="0" w:space="0" w:color="auto"/>
                                    <w:right w:val="none" w:sz="0" w:space="0" w:color="auto"/>
                                  </w:divBdr>
                                  <w:divsChild>
                                    <w:div w:id="87890646">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4654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217221">
          <w:marLeft w:val="0"/>
          <w:marRight w:val="0"/>
          <w:marTop w:val="0"/>
          <w:marBottom w:val="600"/>
          <w:divBdr>
            <w:top w:val="none" w:sz="0" w:space="0" w:color="auto"/>
            <w:left w:val="none" w:sz="0" w:space="0" w:color="auto"/>
            <w:bottom w:val="none" w:sz="0" w:space="0" w:color="auto"/>
            <w:right w:val="none" w:sz="0" w:space="0" w:color="auto"/>
          </w:divBdr>
          <w:divsChild>
            <w:div w:id="1349017004">
              <w:marLeft w:val="0"/>
              <w:marRight w:val="0"/>
              <w:marTop w:val="300"/>
              <w:marBottom w:val="0"/>
              <w:divBdr>
                <w:top w:val="none" w:sz="0" w:space="0" w:color="auto"/>
                <w:left w:val="none" w:sz="0" w:space="0" w:color="auto"/>
                <w:bottom w:val="none" w:sz="0" w:space="0" w:color="auto"/>
                <w:right w:val="none" w:sz="0" w:space="0" w:color="auto"/>
              </w:divBdr>
            </w:div>
            <w:div w:id="1032152922">
              <w:marLeft w:val="0"/>
              <w:marRight w:val="0"/>
              <w:marTop w:val="0"/>
              <w:marBottom w:val="0"/>
              <w:divBdr>
                <w:top w:val="none" w:sz="0" w:space="0" w:color="auto"/>
                <w:left w:val="none" w:sz="0" w:space="0" w:color="auto"/>
                <w:bottom w:val="none" w:sz="0" w:space="0" w:color="auto"/>
                <w:right w:val="none" w:sz="0" w:space="0" w:color="auto"/>
              </w:divBdr>
              <w:divsChild>
                <w:div w:id="128013012">
                  <w:marLeft w:val="0"/>
                  <w:marRight w:val="0"/>
                  <w:marTop w:val="0"/>
                  <w:marBottom w:val="0"/>
                  <w:divBdr>
                    <w:top w:val="none" w:sz="0" w:space="0" w:color="auto"/>
                    <w:left w:val="none" w:sz="0" w:space="0" w:color="auto"/>
                    <w:bottom w:val="none" w:sz="0" w:space="0" w:color="auto"/>
                    <w:right w:val="none" w:sz="0" w:space="0" w:color="auto"/>
                  </w:divBdr>
                  <w:divsChild>
                    <w:div w:id="31738075">
                      <w:marLeft w:val="0"/>
                      <w:marRight w:val="0"/>
                      <w:marTop w:val="0"/>
                      <w:marBottom w:val="0"/>
                      <w:divBdr>
                        <w:top w:val="none" w:sz="0" w:space="0" w:color="auto"/>
                        <w:left w:val="none" w:sz="0" w:space="0" w:color="auto"/>
                        <w:bottom w:val="none" w:sz="0" w:space="0" w:color="auto"/>
                        <w:right w:val="none" w:sz="0" w:space="0" w:color="auto"/>
                      </w:divBdr>
                      <w:divsChild>
                        <w:div w:id="1088624816">
                          <w:marLeft w:val="0"/>
                          <w:marRight w:val="0"/>
                          <w:marTop w:val="0"/>
                          <w:marBottom w:val="0"/>
                          <w:divBdr>
                            <w:top w:val="none" w:sz="0" w:space="0" w:color="auto"/>
                            <w:left w:val="none" w:sz="0" w:space="0" w:color="auto"/>
                            <w:bottom w:val="none" w:sz="0" w:space="0" w:color="auto"/>
                            <w:right w:val="none" w:sz="0" w:space="0" w:color="auto"/>
                          </w:divBdr>
                          <w:divsChild>
                            <w:div w:id="1058361438">
                              <w:marLeft w:val="0"/>
                              <w:marRight w:val="0"/>
                              <w:marTop w:val="0"/>
                              <w:marBottom w:val="0"/>
                              <w:divBdr>
                                <w:top w:val="none" w:sz="0" w:space="0" w:color="auto"/>
                                <w:left w:val="none" w:sz="0" w:space="0" w:color="auto"/>
                                <w:bottom w:val="none" w:sz="0" w:space="0" w:color="auto"/>
                                <w:right w:val="none" w:sz="0" w:space="0" w:color="auto"/>
                              </w:divBdr>
                            </w:div>
                          </w:divsChild>
                        </w:div>
                        <w:div w:id="852379768">
                          <w:marLeft w:val="150"/>
                          <w:marRight w:val="150"/>
                          <w:marTop w:val="150"/>
                          <w:marBottom w:val="150"/>
                          <w:divBdr>
                            <w:top w:val="none" w:sz="0" w:space="0" w:color="auto"/>
                            <w:left w:val="none" w:sz="0" w:space="0" w:color="auto"/>
                            <w:bottom w:val="none" w:sz="0" w:space="0" w:color="auto"/>
                            <w:right w:val="none" w:sz="0" w:space="0" w:color="auto"/>
                          </w:divBdr>
                        </w:div>
                        <w:div w:id="416175223">
                          <w:marLeft w:val="0"/>
                          <w:marRight w:val="0"/>
                          <w:marTop w:val="0"/>
                          <w:marBottom w:val="0"/>
                          <w:divBdr>
                            <w:top w:val="none" w:sz="0" w:space="0" w:color="auto"/>
                            <w:left w:val="none" w:sz="0" w:space="0" w:color="auto"/>
                            <w:bottom w:val="none" w:sz="0" w:space="0" w:color="auto"/>
                            <w:right w:val="none" w:sz="0" w:space="0" w:color="auto"/>
                          </w:divBdr>
                          <w:divsChild>
                            <w:div w:id="1380936992">
                              <w:marLeft w:val="0"/>
                              <w:marRight w:val="0"/>
                              <w:marTop w:val="0"/>
                              <w:marBottom w:val="0"/>
                              <w:divBdr>
                                <w:top w:val="none" w:sz="0" w:space="0" w:color="auto"/>
                                <w:left w:val="none" w:sz="0" w:space="0" w:color="auto"/>
                                <w:bottom w:val="none" w:sz="0" w:space="0" w:color="auto"/>
                                <w:right w:val="none" w:sz="0" w:space="0" w:color="auto"/>
                              </w:divBdr>
                              <w:divsChild>
                                <w:div w:id="128716637">
                                  <w:marLeft w:val="0"/>
                                  <w:marRight w:val="0"/>
                                  <w:marTop w:val="0"/>
                                  <w:marBottom w:val="0"/>
                                  <w:divBdr>
                                    <w:top w:val="none" w:sz="0" w:space="0" w:color="auto"/>
                                    <w:left w:val="none" w:sz="0" w:space="0" w:color="auto"/>
                                    <w:bottom w:val="none" w:sz="0" w:space="0" w:color="auto"/>
                                    <w:right w:val="none" w:sz="0" w:space="0" w:color="auto"/>
                                  </w:divBdr>
                                  <w:divsChild>
                                    <w:div w:id="454368391">
                                      <w:marLeft w:val="15"/>
                                      <w:marRight w:val="75"/>
                                      <w:marTop w:val="0"/>
                                      <w:marBottom w:val="0"/>
                                      <w:divBdr>
                                        <w:top w:val="single" w:sz="2" w:space="0" w:color="333333"/>
                                        <w:left w:val="single" w:sz="2" w:space="0" w:color="333333"/>
                                        <w:bottom w:val="single" w:sz="2" w:space="0" w:color="333333"/>
                                        <w:right w:val="single" w:sz="2" w:space="0" w:color="333333"/>
                                      </w:divBdr>
                                    </w:div>
                                    <w:div w:id="2041979043">
                                      <w:marLeft w:val="0"/>
                                      <w:marRight w:val="0"/>
                                      <w:marTop w:val="0"/>
                                      <w:marBottom w:val="0"/>
                                      <w:divBdr>
                                        <w:top w:val="none" w:sz="0" w:space="0" w:color="auto"/>
                                        <w:left w:val="none" w:sz="0" w:space="0" w:color="auto"/>
                                        <w:bottom w:val="none" w:sz="0" w:space="0" w:color="auto"/>
                                        <w:right w:val="none" w:sz="0" w:space="0" w:color="auto"/>
                                      </w:divBdr>
                                    </w:div>
                                    <w:div w:id="433207101">
                                      <w:marLeft w:val="15"/>
                                      <w:marRight w:val="75"/>
                                      <w:marTop w:val="0"/>
                                      <w:marBottom w:val="0"/>
                                      <w:divBdr>
                                        <w:top w:val="single" w:sz="2" w:space="0" w:color="333333"/>
                                        <w:left w:val="single" w:sz="2" w:space="0" w:color="333333"/>
                                        <w:bottom w:val="single" w:sz="2" w:space="0" w:color="333333"/>
                                        <w:right w:val="single" w:sz="2" w:space="0" w:color="333333"/>
                                      </w:divBdr>
                                    </w:div>
                                    <w:div w:id="766312889">
                                      <w:marLeft w:val="0"/>
                                      <w:marRight w:val="0"/>
                                      <w:marTop w:val="0"/>
                                      <w:marBottom w:val="0"/>
                                      <w:divBdr>
                                        <w:top w:val="none" w:sz="0" w:space="0" w:color="auto"/>
                                        <w:left w:val="none" w:sz="0" w:space="0" w:color="auto"/>
                                        <w:bottom w:val="none" w:sz="0" w:space="0" w:color="auto"/>
                                        <w:right w:val="none" w:sz="0" w:space="0" w:color="auto"/>
                                      </w:divBdr>
                                    </w:div>
                                    <w:div w:id="572206141">
                                      <w:marLeft w:val="15"/>
                                      <w:marRight w:val="75"/>
                                      <w:marTop w:val="0"/>
                                      <w:marBottom w:val="0"/>
                                      <w:divBdr>
                                        <w:top w:val="single" w:sz="2" w:space="0" w:color="333333"/>
                                        <w:left w:val="single" w:sz="2" w:space="0" w:color="333333"/>
                                        <w:bottom w:val="single" w:sz="2" w:space="0" w:color="333333"/>
                                        <w:right w:val="single" w:sz="2" w:space="0" w:color="333333"/>
                                      </w:divBdr>
                                    </w:div>
                                    <w:div w:id="1184516254">
                                      <w:marLeft w:val="0"/>
                                      <w:marRight w:val="0"/>
                                      <w:marTop w:val="0"/>
                                      <w:marBottom w:val="0"/>
                                      <w:divBdr>
                                        <w:top w:val="none" w:sz="0" w:space="0" w:color="auto"/>
                                        <w:left w:val="none" w:sz="0" w:space="0" w:color="auto"/>
                                        <w:bottom w:val="none" w:sz="0" w:space="0" w:color="auto"/>
                                        <w:right w:val="none" w:sz="0" w:space="0" w:color="auto"/>
                                      </w:divBdr>
                                    </w:div>
                                    <w:div w:id="75636289">
                                      <w:marLeft w:val="300"/>
                                      <w:marRight w:val="0"/>
                                      <w:marTop w:val="0"/>
                                      <w:marBottom w:val="0"/>
                                      <w:divBdr>
                                        <w:top w:val="none" w:sz="0" w:space="0" w:color="auto"/>
                                        <w:left w:val="none" w:sz="0" w:space="0" w:color="auto"/>
                                        <w:bottom w:val="none" w:sz="0" w:space="0" w:color="auto"/>
                                        <w:right w:val="none" w:sz="0" w:space="0" w:color="auto"/>
                                      </w:divBdr>
                                    </w:div>
                                    <w:div w:id="635065241">
                                      <w:marLeft w:val="15"/>
                                      <w:marRight w:val="75"/>
                                      <w:marTop w:val="0"/>
                                      <w:marBottom w:val="0"/>
                                      <w:divBdr>
                                        <w:top w:val="single" w:sz="2" w:space="0" w:color="333333"/>
                                        <w:left w:val="single" w:sz="2" w:space="0" w:color="333333"/>
                                        <w:bottom w:val="single" w:sz="2" w:space="0" w:color="333333"/>
                                        <w:right w:val="single" w:sz="2" w:space="0" w:color="333333"/>
                                      </w:divBdr>
                                    </w:div>
                                    <w:div w:id="950019121">
                                      <w:marLeft w:val="0"/>
                                      <w:marRight w:val="0"/>
                                      <w:marTop w:val="0"/>
                                      <w:marBottom w:val="0"/>
                                      <w:divBdr>
                                        <w:top w:val="none" w:sz="0" w:space="0" w:color="auto"/>
                                        <w:left w:val="none" w:sz="0" w:space="0" w:color="auto"/>
                                        <w:bottom w:val="none" w:sz="0" w:space="0" w:color="auto"/>
                                        <w:right w:val="none" w:sz="0" w:space="0" w:color="auto"/>
                                      </w:divBdr>
                                    </w:div>
                                  </w:divsChild>
                                </w:div>
                                <w:div w:id="1036540926">
                                  <w:marLeft w:val="0"/>
                                  <w:marRight w:val="0"/>
                                  <w:marTop w:val="0"/>
                                  <w:marBottom w:val="0"/>
                                  <w:divBdr>
                                    <w:top w:val="none" w:sz="0" w:space="0" w:color="auto"/>
                                    <w:left w:val="none" w:sz="0" w:space="0" w:color="auto"/>
                                    <w:bottom w:val="none" w:sz="0" w:space="0" w:color="auto"/>
                                    <w:right w:val="none" w:sz="0" w:space="0" w:color="auto"/>
                                  </w:divBdr>
                                  <w:divsChild>
                                    <w:div w:id="1764840441">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5796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76810">
          <w:marLeft w:val="0"/>
          <w:marRight w:val="0"/>
          <w:marTop w:val="0"/>
          <w:marBottom w:val="600"/>
          <w:divBdr>
            <w:top w:val="none" w:sz="0" w:space="0" w:color="auto"/>
            <w:left w:val="none" w:sz="0" w:space="0" w:color="auto"/>
            <w:bottom w:val="none" w:sz="0" w:space="0" w:color="auto"/>
            <w:right w:val="none" w:sz="0" w:space="0" w:color="auto"/>
          </w:divBdr>
          <w:divsChild>
            <w:div w:id="1649818492">
              <w:marLeft w:val="0"/>
              <w:marRight w:val="0"/>
              <w:marTop w:val="300"/>
              <w:marBottom w:val="0"/>
              <w:divBdr>
                <w:top w:val="none" w:sz="0" w:space="0" w:color="auto"/>
                <w:left w:val="none" w:sz="0" w:space="0" w:color="auto"/>
                <w:bottom w:val="none" w:sz="0" w:space="0" w:color="auto"/>
                <w:right w:val="none" w:sz="0" w:space="0" w:color="auto"/>
              </w:divBdr>
            </w:div>
            <w:div w:id="2053263269">
              <w:marLeft w:val="0"/>
              <w:marRight w:val="0"/>
              <w:marTop w:val="0"/>
              <w:marBottom w:val="0"/>
              <w:divBdr>
                <w:top w:val="none" w:sz="0" w:space="0" w:color="auto"/>
                <w:left w:val="none" w:sz="0" w:space="0" w:color="auto"/>
                <w:bottom w:val="none" w:sz="0" w:space="0" w:color="auto"/>
                <w:right w:val="none" w:sz="0" w:space="0" w:color="auto"/>
              </w:divBdr>
              <w:divsChild>
                <w:div w:id="505898278">
                  <w:marLeft w:val="0"/>
                  <w:marRight w:val="0"/>
                  <w:marTop w:val="0"/>
                  <w:marBottom w:val="0"/>
                  <w:divBdr>
                    <w:top w:val="none" w:sz="0" w:space="0" w:color="auto"/>
                    <w:left w:val="none" w:sz="0" w:space="0" w:color="auto"/>
                    <w:bottom w:val="none" w:sz="0" w:space="0" w:color="auto"/>
                    <w:right w:val="none" w:sz="0" w:space="0" w:color="auto"/>
                  </w:divBdr>
                  <w:divsChild>
                    <w:div w:id="1105536470">
                      <w:marLeft w:val="0"/>
                      <w:marRight w:val="0"/>
                      <w:marTop w:val="0"/>
                      <w:marBottom w:val="0"/>
                      <w:divBdr>
                        <w:top w:val="none" w:sz="0" w:space="0" w:color="auto"/>
                        <w:left w:val="none" w:sz="0" w:space="0" w:color="auto"/>
                        <w:bottom w:val="none" w:sz="0" w:space="0" w:color="auto"/>
                        <w:right w:val="none" w:sz="0" w:space="0" w:color="auto"/>
                      </w:divBdr>
                      <w:divsChild>
                        <w:div w:id="473524717">
                          <w:marLeft w:val="0"/>
                          <w:marRight w:val="0"/>
                          <w:marTop w:val="0"/>
                          <w:marBottom w:val="0"/>
                          <w:divBdr>
                            <w:top w:val="none" w:sz="0" w:space="0" w:color="auto"/>
                            <w:left w:val="none" w:sz="0" w:space="0" w:color="auto"/>
                            <w:bottom w:val="none" w:sz="0" w:space="0" w:color="auto"/>
                            <w:right w:val="none" w:sz="0" w:space="0" w:color="auto"/>
                          </w:divBdr>
                          <w:divsChild>
                            <w:div w:id="365564249">
                              <w:marLeft w:val="0"/>
                              <w:marRight w:val="0"/>
                              <w:marTop w:val="0"/>
                              <w:marBottom w:val="0"/>
                              <w:divBdr>
                                <w:top w:val="none" w:sz="0" w:space="0" w:color="auto"/>
                                <w:left w:val="none" w:sz="0" w:space="0" w:color="auto"/>
                                <w:bottom w:val="none" w:sz="0" w:space="0" w:color="auto"/>
                                <w:right w:val="none" w:sz="0" w:space="0" w:color="auto"/>
                              </w:divBdr>
                            </w:div>
                          </w:divsChild>
                        </w:div>
                        <w:div w:id="1626540574">
                          <w:marLeft w:val="150"/>
                          <w:marRight w:val="150"/>
                          <w:marTop w:val="150"/>
                          <w:marBottom w:val="150"/>
                          <w:divBdr>
                            <w:top w:val="none" w:sz="0" w:space="0" w:color="auto"/>
                            <w:left w:val="none" w:sz="0" w:space="0" w:color="auto"/>
                            <w:bottom w:val="none" w:sz="0" w:space="0" w:color="auto"/>
                            <w:right w:val="none" w:sz="0" w:space="0" w:color="auto"/>
                          </w:divBdr>
                        </w:div>
                        <w:div w:id="1713726025">
                          <w:marLeft w:val="0"/>
                          <w:marRight w:val="0"/>
                          <w:marTop w:val="0"/>
                          <w:marBottom w:val="0"/>
                          <w:divBdr>
                            <w:top w:val="none" w:sz="0" w:space="0" w:color="auto"/>
                            <w:left w:val="none" w:sz="0" w:space="0" w:color="auto"/>
                            <w:bottom w:val="none" w:sz="0" w:space="0" w:color="auto"/>
                            <w:right w:val="none" w:sz="0" w:space="0" w:color="auto"/>
                          </w:divBdr>
                          <w:divsChild>
                            <w:div w:id="1173304109">
                              <w:marLeft w:val="0"/>
                              <w:marRight w:val="0"/>
                              <w:marTop w:val="0"/>
                              <w:marBottom w:val="0"/>
                              <w:divBdr>
                                <w:top w:val="none" w:sz="0" w:space="0" w:color="auto"/>
                                <w:left w:val="none" w:sz="0" w:space="0" w:color="auto"/>
                                <w:bottom w:val="none" w:sz="0" w:space="0" w:color="auto"/>
                                <w:right w:val="none" w:sz="0" w:space="0" w:color="auto"/>
                              </w:divBdr>
                              <w:divsChild>
                                <w:div w:id="1334065801">
                                  <w:marLeft w:val="0"/>
                                  <w:marRight w:val="0"/>
                                  <w:marTop w:val="0"/>
                                  <w:marBottom w:val="0"/>
                                  <w:divBdr>
                                    <w:top w:val="none" w:sz="0" w:space="0" w:color="auto"/>
                                    <w:left w:val="none" w:sz="0" w:space="0" w:color="auto"/>
                                    <w:bottom w:val="none" w:sz="0" w:space="0" w:color="auto"/>
                                    <w:right w:val="none" w:sz="0" w:space="0" w:color="auto"/>
                                  </w:divBdr>
                                  <w:divsChild>
                                    <w:div w:id="1261644506">
                                      <w:marLeft w:val="15"/>
                                      <w:marRight w:val="75"/>
                                      <w:marTop w:val="0"/>
                                      <w:marBottom w:val="0"/>
                                      <w:divBdr>
                                        <w:top w:val="single" w:sz="2" w:space="0" w:color="333333"/>
                                        <w:left w:val="single" w:sz="2" w:space="0" w:color="333333"/>
                                        <w:bottom w:val="single" w:sz="2" w:space="0" w:color="333333"/>
                                        <w:right w:val="single" w:sz="2" w:space="0" w:color="333333"/>
                                      </w:divBdr>
                                    </w:div>
                                    <w:div w:id="2090811649">
                                      <w:marLeft w:val="0"/>
                                      <w:marRight w:val="0"/>
                                      <w:marTop w:val="0"/>
                                      <w:marBottom w:val="0"/>
                                      <w:divBdr>
                                        <w:top w:val="none" w:sz="0" w:space="0" w:color="auto"/>
                                        <w:left w:val="none" w:sz="0" w:space="0" w:color="auto"/>
                                        <w:bottom w:val="none" w:sz="0" w:space="0" w:color="auto"/>
                                        <w:right w:val="none" w:sz="0" w:space="0" w:color="auto"/>
                                      </w:divBdr>
                                    </w:div>
                                    <w:div w:id="1755709799">
                                      <w:marLeft w:val="300"/>
                                      <w:marRight w:val="0"/>
                                      <w:marTop w:val="0"/>
                                      <w:marBottom w:val="0"/>
                                      <w:divBdr>
                                        <w:top w:val="none" w:sz="0" w:space="0" w:color="auto"/>
                                        <w:left w:val="none" w:sz="0" w:space="0" w:color="auto"/>
                                        <w:bottom w:val="none" w:sz="0" w:space="0" w:color="auto"/>
                                        <w:right w:val="none" w:sz="0" w:space="0" w:color="auto"/>
                                      </w:divBdr>
                                    </w:div>
                                    <w:div w:id="1551572214">
                                      <w:marLeft w:val="15"/>
                                      <w:marRight w:val="75"/>
                                      <w:marTop w:val="0"/>
                                      <w:marBottom w:val="0"/>
                                      <w:divBdr>
                                        <w:top w:val="single" w:sz="2" w:space="0" w:color="333333"/>
                                        <w:left w:val="single" w:sz="2" w:space="0" w:color="333333"/>
                                        <w:bottom w:val="single" w:sz="2" w:space="0" w:color="333333"/>
                                        <w:right w:val="single" w:sz="2" w:space="0" w:color="333333"/>
                                      </w:divBdr>
                                    </w:div>
                                    <w:div w:id="496966166">
                                      <w:marLeft w:val="0"/>
                                      <w:marRight w:val="0"/>
                                      <w:marTop w:val="0"/>
                                      <w:marBottom w:val="0"/>
                                      <w:divBdr>
                                        <w:top w:val="none" w:sz="0" w:space="0" w:color="auto"/>
                                        <w:left w:val="none" w:sz="0" w:space="0" w:color="auto"/>
                                        <w:bottom w:val="none" w:sz="0" w:space="0" w:color="auto"/>
                                        <w:right w:val="none" w:sz="0" w:space="0" w:color="auto"/>
                                      </w:divBdr>
                                    </w:div>
                                    <w:div w:id="1286498411">
                                      <w:marLeft w:val="15"/>
                                      <w:marRight w:val="75"/>
                                      <w:marTop w:val="0"/>
                                      <w:marBottom w:val="0"/>
                                      <w:divBdr>
                                        <w:top w:val="single" w:sz="2" w:space="0" w:color="333333"/>
                                        <w:left w:val="single" w:sz="2" w:space="0" w:color="333333"/>
                                        <w:bottom w:val="single" w:sz="2" w:space="0" w:color="333333"/>
                                        <w:right w:val="single" w:sz="2" w:space="0" w:color="333333"/>
                                      </w:divBdr>
                                    </w:div>
                                    <w:div w:id="1911184369">
                                      <w:marLeft w:val="0"/>
                                      <w:marRight w:val="0"/>
                                      <w:marTop w:val="0"/>
                                      <w:marBottom w:val="0"/>
                                      <w:divBdr>
                                        <w:top w:val="none" w:sz="0" w:space="0" w:color="auto"/>
                                        <w:left w:val="none" w:sz="0" w:space="0" w:color="auto"/>
                                        <w:bottom w:val="none" w:sz="0" w:space="0" w:color="auto"/>
                                        <w:right w:val="none" w:sz="0" w:space="0" w:color="auto"/>
                                      </w:divBdr>
                                    </w:div>
                                    <w:div w:id="1356732490">
                                      <w:marLeft w:val="15"/>
                                      <w:marRight w:val="75"/>
                                      <w:marTop w:val="0"/>
                                      <w:marBottom w:val="0"/>
                                      <w:divBdr>
                                        <w:top w:val="single" w:sz="2" w:space="0" w:color="333333"/>
                                        <w:left w:val="single" w:sz="2" w:space="0" w:color="333333"/>
                                        <w:bottom w:val="single" w:sz="2" w:space="0" w:color="333333"/>
                                        <w:right w:val="single" w:sz="2" w:space="0" w:color="333333"/>
                                      </w:divBdr>
                                    </w:div>
                                    <w:div w:id="1279026445">
                                      <w:marLeft w:val="0"/>
                                      <w:marRight w:val="0"/>
                                      <w:marTop w:val="0"/>
                                      <w:marBottom w:val="0"/>
                                      <w:divBdr>
                                        <w:top w:val="none" w:sz="0" w:space="0" w:color="auto"/>
                                        <w:left w:val="none" w:sz="0" w:space="0" w:color="auto"/>
                                        <w:bottom w:val="none" w:sz="0" w:space="0" w:color="auto"/>
                                        <w:right w:val="none" w:sz="0" w:space="0" w:color="auto"/>
                                      </w:divBdr>
                                    </w:div>
                                  </w:divsChild>
                                </w:div>
                                <w:div w:id="44761206">
                                  <w:marLeft w:val="0"/>
                                  <w:marRight w:val="0"/>
                                  <w:marTop w:val="0"/>
                                  <w:marBottom w:val="0"/>
                                  <w:divBdr>
                                    <w:top w:val="none" w:sz="0" w:space="0" w:color="auto"/>
                                    <w:left w:val="none" w:sz="0" w:space="0" w:color="auto"/>
                                    <w:bottom w:val="none" w:sz="0" w:space="0" w:color="auto"/>
                                    <w:right w:val="none" w:sz="0" w:space="0" w:color="auto"/>
                                  </w:divBdr>
                                  <w:divsChild>
                                    <w:div w:id="1113554053">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9713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864549">
          <w:marLeft w:val="0"/>
          <w:marRight w:val="0"/>
          <w:marTop w:val="0"/>
          <w:marBottom w:val="600"/>
          <w:divBdr>
            <w:top w:val="none" w:sz="0" w:space="0" w:color="auto"/>
            <w:left w:val="none" w:sz="0" w:space="0" w:color="auto"/>
            <w:bottom w:val="none" w:sz="0" w:space="0" w:color="auto"/>
            <w:right w:val="none" w:sz="0" w:space="0" w:color="auto"/>
          </w:divBdr>
          <w:divsChild>
            <w:div w:id="1936743126">
              <w:marLeft w:val="0"/>
              <w:marRight w:val="0"/>
              <w:marTop w:val="300"/>
              <w:marBottom w:val="0"/>
              <w:divBdr>
                <w:top w:val="none" w:sz="0" w:space="0" w:color="auto"/>
                <w:left w:val="none" w:sz="0" w:space="0" w:color="auto"/>
                <w:bottom w:val="none" w:sz="0" w:space="0" w:color="auto"/>
                <w:right w:val="none" w:sz="0" w:space="0" w:color="auto"/>
              </w:divBdr>
            </w:div>
            <w:div w:id="1833909205">
              <w:marLeft w:val="0"/>
              <w:marRight w:val="0"/>
              <w:marTop w:val="0"/>
              <w:marBottom w:val="0"/>
              <w:divBdr>
                <w:top w:val="none" w:sz="0" w:space="0" w:color="auto"/>
                <w:left w:val="none" w:sz="0" w:space="0" w:color="auto"/>
                <w:bottom w:val="none" w:sz="0" w:space="0" w:color="auto"/>
                <w:right w:val="none" w:sz="0" w:space="0" w:color="auto"/>
              </w:divBdr>
              <w:divsChild>
                <w:div w:id="559555499">
                  <w:marLeft w:val="0"/>
                  <w:marRight w:val="0"/>
                  <w:marTop w:val="0"/>
                  <w:marBottom w:val="0"/>
                  <w:divBdr>
                    <w:top w:val="none" w:sz="0" w:space="0" w:color="auto"/>
                    <w:left w:val="none" w:sz="0" w:space="0" w:color="auto"/>
                    <w:bottom w:val="none" w:sz="0" w:space="0" w:color="auto"/>
                    <w:right w:val="none" w:sz="0" w:space="0" w:color="auto"/>
                  </w:divBdr>
                  <w:divsChild>
                    <w:div w:id="566257986">
                      <w:marLeft w:val="0"/>
                      <w:marRight w:val="0"/>
                      <w:marTop w:val="0"/>
                      <w:marBottom w:val="0"/>
                      <w:divBdr>
                        <w:top w:val="none" w:sz="0" w:space="0" w:color="auto"/>
                        <w:left w:val="none" w:sz="0" w:space="0" w:color="auto"/>
                        <w:bottom w:val="none" w:sz="0" w:space="0" w:color="auto"/>
                        <w:right w:val="none" w:sz="0" w:space="0" w:color="auto"/>
                      </w:divBdr>
                      <w:divsChild>
                        <w:div w:id="1684164883">
                          <w:marLeft w:val="0"/>
                          <w:marRight w:val="0"/>
                          <w:marTop w:val="0"/>
                          <w:marBottom w:val="0"/>
                          <w:divBdr>
                            <w:top w:val="none" w:sz="0" w:space="0" w:color="auto"/>
                            <w:left w:val="none" w:sz="0" w:space="0" w:color="auto"/>
                            <w:bottom w:val="none" w:sz="0" w:space="0" w:color="auto"/>
                            <w:right w:val="none" w:sz="0" w:space="0" w:color="auto"/>
                          </w:divBdr>
                          <w:divsChild>
                            <w:div w:id="1873566909">
                              <w:marLeft w:val="0"/>
                              <w:marRight w:val="0"/>
                              <w:marTop w:val="0"/>
                              <w:marBottom w:val="0"/>
                              <w:divBdr>
                                <w:top w:val="none" w:sz="0" w:space="0" w:color="auto"/>
                                <w:left w:val="none" w:sz="0" w:space="0" w:color="auto"/>
                                <w:bottom w:val="none" w:sz="0" w:space="0" w:color="auto"/>
                                <w:right w:val="none" w:sz="0" w:space="0" w:color="auto"/>
                              </w:divBdr>
                            </w:div>
                          </w:divsChild>
                        </w:div>
                        <w:div w:id="1578397465">
                          <w:marLeft w:val="150"/>
                          <w:marRight w:val="150"/>
                          <w:marTop w:val="150"/>
                          <w:marBottom w:val="150"/>
                          <w:divBdr>
                            <w:top w:val="none" w:sz="0" w:space="0" w:color="auto"/>
                            <w:left w:val="none" w:sz="0" w:space="0" w:color="auto"/>
                            <w:bottom w:val="none" w:sz="0" w:space="0" w:color="auto"/>
                            <w:right w:val="none" w:sz="0" w:space="0" w:color="auto"/>
                          </w:divBdr>
                        </w:div>
                        <w:div w:id="796071942">
                          <w:marLeft w:val="0"/>
                          <w:marRight w:val="0"/>
                          <w:marTop w:val="0"/>
                          <w:marBottom w:val="0"/>
                          <w:divBdr>
                            <w:top w:val="none" w:sz="0" w:space="0" w:color="auto"/>
                            <w:left w:val="none" w:sz="0" w:space="0" w:color="auto"/>
                            <w:bottom w:val="none" w:sz="0" w:space="0" w:color="auto"/>
                            <w:right w:val="none" w:sz="0" w:space="0" w:color="auto"/>
                          </w:divBdr>
                          <w:divsChild>
                            <w:div w:id="145511227">
                              <w:marLeft w:val="0"/>
                              <w:marRight w:val="0"/>
                              <w:marTop w:val="0"/>
                              <w:marBottom w:val="0"/>
                              <w:divBdr>
                                <w:top w:val="none" w:sz="0" w:space="0" w:color="auto"/>
                                <w:left w:val="none" w:sz="0" w:space="0" w:color="auto"/>
                                <w:bottom w:val="none" w:sz="0" w:space="0" w:color="auto"/>
                                <w:right w:val="none" w:sz="0" w:space="0" w:color="auto"/>
                              </w:divBdr>
                              <w:divsChild>
                                <w:div w:id="444661845">
                                  <w:marLeft w:val="0"/>
                                  <w:marRight w:val="0"/>
                                  <w:marTop w:val="0"/>
                                  <w:marBottom w:val="0"/>
                                  <w:divBdr>
                                    <w:top w:val="none" w:sz="0" w:space="0" w:color="auto"/>
                                    <w:left w:val="none" w:sz="0" w:space="0" w:color="auto"/>
                                    <w:bottom w:val="none" w:sz="0" w:space="0" w:color="auto"/>
                                    <w:right w:val="none" w:sz="0" w:space="0" w:color="auto"/>
                                  </w:divBdr>
                                  <w:divsChild>
                                    <w:div w:id="927156048">
                                      <w:marLeft w:val="15"/>
                                      <w:marRight w:val="75"/>
                                      <w:marTop w:val="0"/>
                                      <w:marBottom w:val="0"/>
                                      <w:divBdr>
                                        <w:top w:val="single" w:sz="2" w:space="0" w:color="333333"/>
                                        <w:left w:val="single" w:sz="2" w:space="0" w:color="333333"/>
                                        <w:bottom w:val="single" w:sz="2" w:space="0" w:color="333333"/>
                                        <w:right w:val="single" w:sz="2" w:space="0" w:color="333333"/>
                                      </w:divBdr>
                                    </w:div>
                                    <w:div w:id="1819490613">
                                      <w:marLeft w:val="0"/>
                                      <w:marRight w:val="0"/>
                                      <w:marTop w:val="0"/>
                                      <w:marBottom w:val="0"/>
                                      <w:divBdr>
                                        <w:top w:val="none" w:sz="0" w:space="0" w:color="auto"/>
                                        <w:left w:val="none" w:sz="0" w:space="0" w:color="auto"/>
                                        <w:bottom w:val="none" w:sz="0" w:space="0" w:color="auto"/>
                                        <w:right w:val="none" w:sz="0" w:space="0" w:color="auto"/>
                                      </w:divBdr>
                                    </w:div>
                                    <w:div w:id="778570410">
                                      <w:marLeft w:val="15"/>
                                      <w:marRight w:val="75"/>
                                      <w:marTop w:val="0"/>
                                      <w:marBottom w:val="0"/>
                                      <w:divBdr>
                                        <w:top w:val="single" w:sz="2" w:space="0" w:color="333333"/>
                                        <w:left w:val="single" w:sz="2" w:space="0" w:color="333333"/>
                                        <w:bottom w:val="single" w:sz="2" w:space="0" w:color="333333"/>
                                        <w:right w:val="single" w:sz="2" w:space="0" w:color="333333"/>
                                      </w:divBdr>
                                    </w:div>
                                    <w:div w:id="833371754">
                                      <w:marLeft w:val="0"/>
                                      <w:marRight w:val="0"/>
                                      <w:marTop w:val="0"/>
                                      <w:marBottom w:val="0"/>
                                      <w:divBdr>
                                        <w:top w:val="none" w:sz="0" w:space="0" w:color="auto"/>
                                        <w:left w:val="none" w:sz="0" w:space="0" w:color="auto"/>
                                        <w:bottom w:val="none" w:sz="0" w:space="0" w:color="auto"/>
                                        <w:right w:val="none" w:sz="0" w:space="0" w:color="auto"/>
                                      </w:divBdr>
                                    </w:div>
                                    <w:div w:id="2099209967">
                                      <w:marLeft w:val="15"/>
                                      <w:marRight w:val="75"/>
                                      <w:marTop w:val="0"/>
                                      <w:marBottom w:val="0"/>
                                      <w:divBdr>
                                        <w:top w:val="single" w:sz="2" w:space="0" w:color="333333"/>
                                        <w:left w:val="single" w:sz="2" w:space="0" w:color="333333"/>
                                        <w:bottom w:val="single" w:sz="2" w:space="0" w:color="333333"/>
                                        <w:right w:val="single" w:sz="2" w:space="0" w:color="333333"/>
                                      </w:divBdr>
                                    </w:div>
                                    <w:div w:id="77942736">
                                      <w:marLeft w:val="0"/>
                                      <w:marRight w:val="0"/>
                                      <w:marTop w:val="0"/>
                                      <w:marBottom w:val="0"/>
                                      <w:divBdr>
                                        <w:top w:val="none" w:sz="0" w:space="0" w:color="auto"/>
                                        <w:left w:val="none" w:sz="0" w:space="0" w:color="auto"/>
                                        <w:bottom w:val="none" w:sz="0" w:space="0" w:color="auto"/>
                                        <w:right w:val="none" w:sz="0" w:space="0" w:color="auto"/>
                                      </w:divBdr>
                                    </w:div>
                                    <w:div w:id="45302915">
                                      <w:marLeft w:val="300"/>
                                      <w:marRight w:val="0"/>
                                      <w:marTop w:val="0"/>
                                      <w:marBottom w:val="0"/>
                                      <w:divBdr>
                                        <w:top w:val="none" w:sz="0" w:space="0" w:color="auto"/>
                                        <w:left w:val="none" w:sz="0" w:space="0" w:color="auto"/>
                                        <w:bottom w:val="none" w:sz="0" w:space="0" w:color="auto"/>
                                        <w:right w:val="none" w:sz="0" w:space="0" w:color="auto"/>
                                      </w:divBdr>
                                    </w:div>
                                    <w:div w:id="1837301804">
                                      <w:marLeft w:val="15"/>
                                      <w:marRight w:val="75"/>
                                      <w:marTop w:val="0"/>
                                      <w:marBottom w:val="0"/>
                                      <w:divBdr>
                                        <w:top w:val="single" w:sz="2" w:space="0" w:color="333333"/>
                                        <w:left w:val="single" w:sz="2" w:space="0" w:color="333333"/>
                                        <w:bottom w:val="single" w:sz="2" w:space="0" w:color="333333"/>
                                        <w:right w:val="single" w:sz="2" w:space="0" w:color="333333"/>
                                      </w:divBdr>
                                    </w:div>
                                    <w:div w:id="413162770">
                                      <w:marLeft w:val="0"/>
                                      <w:marRight w:val="0"/>
                                      <w:marTop w:val="0"/>
                                      <w:marBottom w:val="0"/>
                                      <w:divBdr>
                                        <w:top w:val="none" w:sz="0" w:space="0" w:color="auto"/>
                                        <w:left w:val="none" w:sz="0" w:space="0" w:color="auto"/>
                                        <w:bottom w:val="none" w:sz="0" w:space="0" w:color="auto"/>
                                        <w:right w:val="none" w:sz="0" w:space="0" w:color="auto"/>
                                      </w:divBdr>
                                    </w:div>
                                  </w:divsChild>
                                </w:div>
                                <w:div w:id="1863544012">
                                  <w:marLeft w:val="0"/>
                                  <w:marRight w:val="0"/>
                                  <w:marTop w:val="0"/>
                                  <w:marBottom w:val="0"/>
                                  <w:divBdr>
                                    <w:top w:val="none" w:sz="0" w:space="0" w:color="auto"/>
                                    <w:left w:val="none" w:sz="0" w:space="0" w:color="auto"/>
                                    <w:bottom w:val="none" w:sz="0" w:space="0" w:color="auto"/>
                                    <w:right w:val="none" w:sz="0" w:space="0" w:color="auto"/>
                                  </w:divBdr>
                                  <w:divsChild>
                                    <w:div w:id="1203861785">
                                      <w:marLeft w:val="150"/>
                                      <w:marRight w:val="150"/>
                                      <w:marTop w:val="150"/>
                                      <w:marBottom w:val="150"/>
                                      <w:divBdr>
                                        <w:top w:val="single" w:sz="12" w:space="15" w:color="000000"/>
                                        <w:left w:val="single" w:sz="12" w:space="15" w:color="000000"/>
                                        <w:bottom w:val="single" w:sz="12" w:space="15" w:color="000000"/>
                                        <w:right w:val="single" w:sz="12" w:space="15" w:color="000000"/>
                                      </w:divBdr>
                                    </w:div>
                                  </w:divsChild>
                                </w:div>
                              </w:divsChild>
                            </w:div>
                          </w:divsChild>
                        </w:div>
                      </w:divsChild>
                    </w:div>
                  </w:divsChild>
                </w:div>
              </w:divsChild>
            </w:div>
          </w:divsChild>
        </w:div>
      </w:divsChild>
    </w:div>
    <w:div w:id="1316952943">
      <w:bodyDiv w:val="1"/>
      <w:marLeft w:val="0"/>
      <w:marRight w:val="0"/>
      <w:marTop w:val="0"/>
      <w:marBottom w:val="0"/>
      <w:divBdr>
        <w:top w:val="none" w:sz="0" w:space="0" w:color="auto"/>
        <w:left w:val="none" w:sz="0" w:space="0" w:color="auto"/>
        <w:bottom w:val="none" w:sz="0" w:space="0" w:color="auto"/>
        <w:right w:val="none" w:sz="0" w:space="0" w:color="auto"/>
      </w:divBdr>
    </w:div>
    <w:div w:id="1386567629">
      <w:bodyDiv w:val="1"/>
      <w:marLeft w:val="0"/>
      <w:marRight w:val="0"/>
      <w:marTop w:val="0"/>
      <w:marBottom w:val="0"/>
      <w:divBdr>
        <w:top w:val="none" w:sz="0" w:space="0" w:color="auto"/>
        <w:left w:val="none" w:sz="0" w:space="0" w:color="auto"/>
        <w:bottom w:val="none" w:sz="0" w:space="0" w:color="auto"/>
        <w:right w:val="none" w:sz="0" w:space="0" w:color="auto"/>
      </w:divBdr>
    </w:div>
    <w:div w:id="1411391547">
      <w:bodyDiv w:val="1"/>
      <w:marLeft w:val="0"/>
      <w:marRight w:val="0"/>
      <w:marTop w:val="0"/>
      <w:marBottom w:val="0"/>
      <w:divBdr>
        <w:top w:val="none" w:sz="0" w:space="0" w:color="auto"/>
        <w:left w:val="none" w:sz="0" w:space="0" w:color="auto"/>
        <w:bottom w:val="none" w:sz="0" w:space="0" w:color="auto"/>
        <w:right w:val="none" w:sz="0" w:space="0" w:color="auto"/>
      </w:divBdr>
      <w:divsChild>
        <w:div w:id="1949771527">
          <w:marLeft w:val="0"/>
          <w:marRight w:val="0"/>
          <w:marTop w:val="0"/>
          <w:marBottom w:val="600"/>
          <w:divBdr>
            <w:top w:val="none" w:sz="0" w:space="0" w:color="auto"/>
            <w:left w:val="none" w:sz="0" w:space="0" w:color="auto"/>
            <w:bottom w:val="none" w:sz="0" w:space="0" w:color="auto"/>
            <w:right w:val="none" w:sz="0" w:space="0" w:color="auto"/>
          </w:divBdr>
          <w:divsChild>
            <w:div w:id="1121605254">
              <w:marLeft w:val="0"/>
              <w:marRight w:val="0"/>
              <w:marTop w:val="0"/>
              <w:marBottom w:val="0"/>
              <w:divBdr>
                <w:top w:val="none" w:sz="0" w:space="0" w:color="auto"/>
                <w:left w:val="none" w:sz="0" w:space="0" w:color="auto"/>
                <w:bottom w:val="none" w:sz="0" w:space="0" w:color="auto"/>
                <w:right w:val="none" w:sz="0" w:space="0" w:color="auto"/>
              </w:divBdr>
              <w:divsChild>
                <w:div w:id="1942251409">
                  <w:marLeft w:val="0"/>
                  <w:marRight w:val="0"/>
                  <w:marTop w:val="0"/>
                  <w:marBottom w:val="0"/>
                  <w:divBdr>
                    <w:top w:val="none" w:sz="0" w:space="0" w:color="auto"/>
                    <w:left w:val="none" w:sz="0" w:space="0" w:color="auto"/>
                    <w:bottom w:val="none" w:sz="0" w:space="0" w:color="auto"/>
                    <w:right w:val="none" w:sz="0" w:space="0" w:color="auto"/>
                  </w:divBdr>
                  <w:divsChild>
                    <w:div w:id="2137867725">
                      <w:marLeft w:val="0"/>
                      <w:marRight w:val="0"/>
                      <w:marTop w:val="0"/>
                      <w:marBottom w:val="0"/>
                      <w:divBdr>
                        <w:top w:val="none" w:sz="0" w:space="0" w:color="auto"/>
                        <w:left w:val="none" w:sz="0" w:space="0" w:color="auto"/>
                        <w:bottom w:val="none" w:sz="0" w:space="0" w:color="auto"/>
                        <w:right w:val="none" w:sz="0" w:space="0" w:color="auto"/>
                      </w:divBdr>
                      <w:divsChild>
                        <w:div w:id="108281284">
                          <w:marLeft w:val="0"/>
                          <w:marRight w:val="0"/>
                          <w:marTop w:val="0"/>
                          <w:marBottom w:val="0"/>
                          <w:divBdr>
                            <w:top w:val="none" w:sz="0" w:space="0" w:color="auto"/>
                            <w:left w:val="none" w:sz="0" w:space="0" w:color="auto"/>
                            <w:bottom w:val="none" w:sz="0" w:space="0" w:color="auto"/>
                            <w:right w:val="none" w:sz="0" w:space="0" w:color="auto"/>
                          </w:divBdr>
                          <w:divsChild>
                            <w:div w:id="1100952106">
                              <w:marLeft w:val="0"/>
                              <w:marRight w:val="0"/>
                              <w:marTop w:val="0"/>
                              <w:marBottom w:val="0"/>
                              <w:divBdr>
                                <w:top w:val="none" w:sz="0" w:space="0" w:color="auto"/>
                                <w:left w:val="none" w:sz="0" w:space="0" w:color="auto"/>
                                <w:bottom w:val="none" w:sz="0" w:space="0" w:color="auto"/>
                                <w:right w:val="none" w:sz="0" w:space="0" w:color="auto"/>
                              </w:divBdr>
                            </w:div>
                          </w:divsChild>
                        </w:div>
                        <w:div w:id="809174483">
                          <w:marLeft w:val="150"/>
                          <w:marRight w:val="150"/>
                          <w:marTop w:val="150"/>
                          <w:marBottom w:val="150"/>
                          <w:divBdr>
                            <w:top w:val="none" w:sz="0" w:space="0" w:color="auto"/>
                            <w:left w:val="none" w:sz="0" w:space="0" w:color="auto"/>
                            <w:bottom w:val="none" w:sz="0" w:space="0" w:color="auto"/>
                            <w:right w:val="none" w:sz="0" w:space="0" w:color="auto"/>
                          </w:divBdr>
                        </w:div>
                        <w:div w:id="429206224">
                          <w:marLeft w:val="0"/>
                          <w:marRight w:val="0"/>
                          <w:marTop w:val="0"/>
                          <w:marBottom w:val="0"/>
                          <w:divBdr>
                            <w:top w:val="none" w:sz="0" w:space="0" w:color="auto"/>
                            <w:left w:val="none" w:sz="0" w:space="0" w:color="auto"/>
                            <w:bottom w:val="none" w:sz="0" w:space="0" w:color="auto"/>
                            <w:right w:val="none" w:sz="0" w:space="0" w:color="auto"/>
                          </w:divBdr>
                          <w:divsChild>
                            <w:div w:id="238100569">
                              <w:marLeft w:val="0"/>
                              <w:marRight w:val="0"/>
                              <w:marTop w:val="0"/>
                              <w:marBottom w:val="0"/>
                              <w:divBdr>
                                <w:top w:val="none" w:sz="0" w:space="0" w:color="auto"/>
                                <w:left w:val="none" w:sz="0" w:space="0" w:color="auto"/>
                                <w:bottom w:val="none" w:sz="0" w:space="0" w:color="auto"/>
                                <w:right w:val="none" w:sz="0" w:space="0" w:color="auto"/>
                              </w:divBdr>
                              <w:divsChild>
                                <w:div w:id="1657684894">
                                  <w:marLeft w:val="0"/>
                                  <w:marRight w:val="0"/>
                                  <w:marTop w:val="0"/>
                                  <w:marBottom w:val="0"/>
                                  <w:divBdr>
                                    <w:top w:val="none" w:sz="0" w:space="0" w:color="auto"/>
                                    <w:left w:val="none" w:sz="0" w:space="0" w:color="auto"/>
                                    <w:bottom w:val="none" w:sz="0" w:space="0" w:color="auto"/>
                                    <w:right w:val="none" w:sz="0" w:space="0" w:color="auto"/>
                                  </w:divBdr>
                                  <w:divsChild>
                                    <w:div w:id="707024885">
                                      <w:marLeft w:val="15"/>
                                      <w:marRight w:val="75"/>
                                      <w:marTop w:val="0"/>
                                      <w:marBottom w:val="0"/>
                                      <w:divBdr>
                                        <w:top w:val="single" w:sz="2" w:space="0" w:color="333333"/>
                                        <w:left w:val="single" w:sz="2" w:space="0" w:color="333333"/>
                                        <w:bottom w:val="single" w:sz="2" w:space="0" w:color="333333"/>
                                        <w:right w:val="single" w:sz="2" w:space="0" w:color="333333"/>
                                      </w:divBdr>
                                    </w:div>
                                    <w:div w:id="1961062291">
                                      <w:marLeft w:val="0"/>
                                      <w:marRight w:val="0"/>
                                      <w:marTop w:val="0"/>
                                      <w:marBottom w:val="0"/>
                                      <w:divBdr>
                                        <w:top w:val="none" w:sz="0" w:space="0" w:color="auto"/>
                                        <w:left w:val="none" w:sz="0" w:space="0" w:color="auto"/>
                                        <w:bottom w:val="none" w:sz="0" w:space="0" w:color="auto"/>
                                        <w:right w:val="none" w:sz="0" w:space="0" w:color="auto"/>
                                      </w:divBdr>
                                    </w:div>
                                    <w:div w:id="70784959">
                                      <w:marLeft w:val="15"/>
                                      <w:marRight w:val="75"/>
                                      <w:marTop w:val="0"/>
                                      <w:marBottom w:val="0"/>
                                      <w:divBdr>
                                        <w:top w:val="single" w:sz="2" w:space="0" w:color="333333"/>
                                        <w:left w:val="single" w:sz="2" w:space="0" w:color="333333"/>
                                        <w:bottom w:val="single" w:sz="2" w:space="0" w:color="333333"/>
                                        <w:right w:val="single" w:sz="2" w:space="0" w:color="333333"/>
                                      </w:divBdr>
                                    </w:div>
                                    <w:div w:id="176504378">
                                      <w:marLeft w:val="0"/>
                                      <w:marRight w:val="0"/>
                                      <w:marTop w:val="0"/>
                                      <w:marBottom w:val="0"/>
                                      <w:divBdr>
                                        <w:top w:val="none" w:sz="0" w:space="0" w:color="auto"/>
                                        <w:left w:val="none" w:sz="0" w:space="0" w:color="auto"/>
                                        <w:bottom w:val="none" w:sz="0" w:space="0" w:color="auto"/>
                                        <w:right w:val="none" w:sz="0" w:space="0" w:color="auto"/>
                                      </w:divBdr>
                                    </w:div>
                                    <w:div w:id="1407528253">
                                      <w:marLeft w:val="15"/>
                                      <w:marRight w:val="75"/>
                                      <w:marTop w:val="0"/>
                                      <w:marBottom w:val="0"/>
                                      <w:divBdr>
                                        <w:top w:val="single" w:sz="2" w:space="0" w:color="333333"/>
                                        <w:left w:val="single" w:sz="2" w:space="0" w:color="333333"/>
                                        <w:bottom w:val="single" w:sz="2" w:space="0" w:color="333333"/>
                                        <w:right w:val="single" w:sz="2" w:space="0" w:color="333333"/>
                                      </w:divBdr>
                                    </w:div>
                                    <w:div w:id="223684628">
                                      <w:marLeft w:val="0"/>
                                      <w:marRight w:val="0"/>
                                      <w:marTop w:val="0"/>
                                      <w:marBottom w:val="0"/>
                                      <w:divBdr>
                                        <w:top w:val="none" w:sz="0" w:space="0" w:color="auto"/>
                                        <w:left w:val="none" w:sz="0" w:space="0" w:color="auto"/>
                                        <w:bottom w:val="none" w:sz="0" w:space="0" w:color="auto"/>
                                        <w:right w:val="none" w:sz="0" w:space="0" w:color="auto"/>
                                      </w:divBdr>
                                    </w:div>
                                    <w:div w:id="635765203">
                                      <w:marLeft w:val="300"/>
                                      <w:marRight w:val="0"/>
                                      <w:marTop w:val="0"/>
                                      <w:marBottom w:val="0"/>
                                      <w:divBdr>
                                        <w:top w:val="none" w:sz="0" w:space="0" w:color="auto"/>
                                        <w:left w:val="none" w:sz="0" w:space="0" w:color="auto"/>
                                        <w:bottom w:val="none" w:sz="0" w:space="0" w:color="auto"/>
                                        <w:right w:val="none" w:sz="0" w:space="0" w:color="auto"/>
                                      </w:divBdr>
                                    </w:div>
                                    <w:div w:id="2097359327">
                                      <w:marLeft w:val="15"/>
                                      <w:marRight w:val="75"/>
                                      <w:marTop w:val="0"/>
                                      <w:marBottom w:val="0"/>
                                      <w:divBdr>
                                        <w:top w:val="single" w:sz="2" w:space="0" w:color="333333"/>
                                        <w:left w:val="single" w:sz="2" w:space="0" w:color="333333"/>
                                        <w:bottom w:val="single" w:sz="2" w:space="0" w:color="333333"/>
                                        <w:right w:val="single" w:sz="2" w:space="0" w:color="333333"/>
                                      </w:divBdr>
                                    </w:div>
                                    <w:div w:id="2006325496">
                                      <w:marLeft w:val="0"/>
                                      <w:marRight w:val="0"/>
                                      <w:marTop w:val="0"/>
                                      <w:marBottom w:val="0"/>
                                      <w:divBdr>
                                        <w:top w:val="none" w:sz="0" w:space="0" w:color="auto"/>
                                        <w:left w:val="none" w:sz="0" w:space="0" w:color="auto"/>
                                        <w:bottom w:val="none" w:sz="0" w:space="0" w:color="auto"/>
                                        <w:right w:val="none" w:sz="0" w:space="0" w:color="auto"/>
                                      </w:divBdr>
                                    </w:div>
                                  </w:divsChild>
                                </w:div>
                                <w:div w:id="1824269315">
                                  <w:marLeft w:val="0"/>
                                  <w:marRight w:val="0"/>
                                  <w:marTop w:val="0"/>
                                  <w:marBottom w:val="0"/>
                                  <w:divBdr>
                                    <w:top w:val="none" w:sz="0" w:space="0" w:color="auto"/>
                                    <w:left w:val="none" w:sz="0" w:space="0" w:color="auto"/>
                                    <w:bottom w:val="none" w:sz="0" w:space="0" w:color="auto"/>
                                    <w:right w:val="none" w:sz="0" w:space="0" w:color="auto"/>
                                  </w:divBdr>
                                  <w:divsChild>
                                    <w:div w:id="432284829">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7304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82170">
          <w:marLeft w:val="0"/>
          <w:marRight w:val="0"/>
          <w:marTop w:val="0"/>
          <w:marBottom w:val="600"/>
          <w:divBdr>
            <w:top w:val="none" w:sz="0" w:space="0" w:color="auto"/>
            <w:left w:val="none" w:sz="0" w:space="0" w:color="auto"/>
            <w:bottom w:val="none" w:sz="0" w:space="0" w:color="auto"/>
            <w:right w:val="none" w:sz="0" w:space="0" w:color="auto"/>
          </w:divBdr>
          <w:divsChild>
            <w:div w:id="1270619690">
              <w:marLeft w:val="0"/>
              <w:marRight w:val="0"/>
              <w:marTop w:val="300"/>
              <w:marBottom w:val="0"/>
              <w:divBdr>
                <w:top w:val="none" w:sz="0" w:space="0" w:color="auto"/>
                <w:left w:val="none" w:sz="0" w:space="0" w:color="auto"/>
                <w:bottom w:val="none" w:sz="0" w:space="0" w:color="auto"/>
                <w:right w:val="none" w:sz="0" w:space="0" w:color="auto"/>
              </w:divBdr>
            </w:div>
            <w:div w:id="2111850985">
              <w:marLeft w:val="0"/>
              <w:marRight w:val="0"/>
              <w:marTop w:val="0"/>
              <w:marBottom w:val="0"/>
              <w:divBdr>
                <w:top w:val="none" w:sz="0" w:space="0" w:color="auto"/>
                <w:left w:val="none" w:sz="0" w:space="0" w:color="auto"/>
                <w:bottom w:val="none" w:sz="0" w:space="0" w:color="auto"/>
                <w:right w:val="none" w:sz="0" w:space="0" w:color="auto"/>
              </w:divBdr>
              <w:divsChild>
                <w:div w:id="1078677676">
                  <w:marLeft w:val="0"/>
                  <w:marRight w:val="0"/>
                  <w:marTop w:val="0"/>
                  <w:marBottom w:val="0"/>
                  <w:divBdr>
                    <w:top w:val="none" w:sz="0" w:space="0" w:color="auto"/>
                    <w:left w:val="none" w:sz="0" w:space="0" w:color="auto"/>
                    <w:bottom w:val="none" w:sz="0" w:space="0" w:color="auto"/>
                    <w:right w:val="none" w:sz="0" w:space="0" w:color="auto"/>
                  </w:divBdr>
                  <w:divsChild>
                    <w:div w:id="1590694795">
                      <w:marLeft w:val="0"/>
                      <w:marRight w:val="0"/>
                      <w:marTop w:val="0"/>
                      <w:marBottom w:val="0"/>
                      <w:divBdr>
                        <w:top w:val="none" w:sz="0" w:space="0" w:color="auto"/>
                        <w:left w:val="none" w:sz="0" w:space="0" w:color="auto"/>
                        <w:bottom w:val="none" w:sz="0" w:space="0" w:color="auto"/>
                        <w:right w:val="none" w:sz="0" w:space="0" w:color="auto"/>
                      </w:divBdr>
                      <w:divsChild>
                        <w:div w:id="1053966058">
                          <w:marLeft w:val="0"/>
                          <w:marRight w:val="0"/>
                          <w:marTop w:val="0"/>
                          <w:marBottom w:val="0"/>
                          <w:divBdr>
                            <w:top w:val="none" w:sz="0" w:space="0" w:color="auto"/>
                            <w:left w:val="none" w:sz="0" w:space="0" w:color="auto"/>
                            <w:bottom w:val="none" w:sz="0" w:space="0" w:color="auto"/>
                            <w:right w:val="none" w:sz="0" w:space="0" w:color="auto"/>
                          </w:divBdr>
                          <w:divsChild>
                            <w:div w:id="887108326">
                              <w:marLeft w:val="0"/>
                              <w:marRight w:val="0"/>
                              <w:marTop w:val="0"/>
                              <w:marBottom w:val="0"/>
                              <w:divBdr>
                                <w:top w:val="none" w:sz="0" w:space="0" w:color="auto"/>
                                <w:left w:val="none" w:sz="0" w:space="0" w:color="auto"/>
                                <w:bottom w:val="none" w:sz="0" w:space="0" w:color="auto"/>
                                <w:right w:val="none" w:sz="0" w:space="0" w:color="auto"/>
                              </w:divBdr>
                            </w:div>
                          </w:divsChild>
                        </w:div>
                        <w:div w:id="700205474">
                          <w:marLeft w:val="150"/>
                          <w:marRight w:val="150"/>
                          <w:marTop w:val="150"/>
                          <w:marBottom w:val="150"/>
                          <w:divBdr>
                            <w:top w:val="none" w:sz="0" w:space="0" w:color="auto"/>
                            <w:left w:val="none" w:sz="0" w:space="0" w:color="auto"/>
                            <w:bottom w:val="none" w:sz="0" w:space="0" w:color="auto"/>
                            <w:right w:val="none" w:sz="0" w:space="0" w:color="auto"/>
                          </w:divBdr>
                        </w:div>
                        <w:div w:id="118768951">
                          <w:marLeft w:val="0"/>
                          <w:marRight w:val="0"/>
                          <w:marTop w:val="0"/>
                          <w:marBottom w:val="0"/>
                          <w:divBdr>
                            <w:top w:val="none" w:sz="0" w:space="0" w:color="auto"/>
                            <w:left w:val="none" w:sz="0" w:space="0" w:color="auto"/>
                            <w:bottom w:val="none" w:sz="0" w:space="0" w:color="auto"/>
                            <w:right w:val="none" w:sz="0" w:space="0" w:color="auto"/>
                          </w:divBdr>
                          <w:divsChild>
                            <w:div w:id="1833451091">
                              <w:marLeft w:val="0"/>
                              <w:marRight w:val="0"/>
                              <w:marTop w:val="0"/>
                              <w:marBottom w:val="0"/>
                              <w:divBdr>
                                <w:top w:val="none" w:sz="0" w:space="0" w:color="auto"/>
                                <w:left w:val="none" w:sz="0" w:space="0" w:color="auto"/>
                                <w:bottom w:val="none" w:sz="0" w:space="0" w:color="auto"/>
                                <w:right w:val="none" w:sz="0" w:space="0" w:color="auto"/>
                              </w:divBdr>
                              <w:divsChild>
                                <w:div w:id="1707100984">
                                  <w:marLeft w:val="0"/>
                                  <w:marRight w:val="0"/>
                                  <w:marTop w:val="0"/>
                                  <w:marBottom w:val="0"/>
                                  <w:divBdr>
                                    <w:top w:val="none" w:sz="0" w:space="0" w:color="auto"/>
                                    <w:left w:val="none" w:sz="0" w:space="0" w:color="auto"/>
                                    <w:bottom w:val="none" w:sz="0" w:space="0" w:color="auto"/>
                                    <w:right w:val="none" w:sz="0" w:space="0" w:color="auto"/>
                                  </w:divBdr>
                                  <w:divsChild>
                                    <w:div w:id="653295364">
                                      <w:marLeft w:val="15"/>
                                      <w:marRight w:val="75"/>
                                      <w:marTop w:val="0"/>
                                      <w:marBottom w:val="0"/>
                                      <w:divBdr>
                                        <w:top w:val="single" w:sz="2" w:space="0" w:color="333333"/>
                                        <w:left w:val="single" w:sz="2" w:space="0" w:color="333333"/>
                                        <w:bottom w:val="single" w:sz="2" w:space="0" w:color="333333"/>
                                        <w:right w:val="single" w:sz="2" w:space="0" w:color="333333"/>
                                      </w:divBdr>
                                    </w:div>
                                    <w:div w:id="2092004163">
                                      <w:marLeft w:val="0"/>
                                      <w:marRight w:val="0"/>
                                      <w:marTop w:val="0"/>
                                      <w:marBottom w:val="0"/>
                                      <w:divBdr>
                                        <w:top w:val="none" w:sz="0" w:space="0" w:color="auto"/>
                                        <w:left w:val="none" w:sz="0" w:space="0" w:color="auto"/>
                                        <w:bottom w:val="none" w:sz="0" w:space="0" w:color="auto"/>
                                        <w:right w:val="none" w:sz="0" w:space="0" w:color="auto"/>
                                      </w:divBdr>
                                    </w:div>
                                    <w:div w:id="68507533">
                                      <w:marLeft w:val="15"/>
                                      <w:marRight w:val="75"/>
                                      <w:marTop w:val="0"/>
                                      <w:marBottom w:val="0"/>
                                      <w:divBdr>
                                        <w:top w:val="single" w:sz="2" w:space="0" w:color="333333"/>
                                        <w:left w:val="single" w:sz="2" w:space="0" w:color="333333"/>
                                        <w:bottom w:val="single" w:sz="2" w:space="0" w:color="333333"/>
                                        <w:right w:val="single" w:sz="2" w:space="0" w:color="333333"/>
                                      </w:divBdr>
                                    </w:div>
                                    <w:div w:id="1388650139">
                                      <w:marLeft w:val="0"/>
                                      <w:marRight w:val="0"/>
                                      <w:marTop w:val="0"/>
                                      <w:marBottom w:val="0"/>
                                      <w:divBdr>
                                        <w:top w:val="none" w:sz="0" w:space="0" w:color="auto"/>
                                        <w:left w:val="none" w:sz="0" w:space="0" w:color="auto"/>
                                        <w:bottom w:val="none" w:sz="0" w:space="0" w:color="auto"/>
                                        <w:right w:val="none" w:sz="0" w:space="0" w:color="auto"/>
                                      </w:divBdr>
                                    </w:div>
                                    <w:div w:id="655762778">
                                      <w:marLeft w:val="15"/>
                                      <w:marRight w:val="75"/>
                                      <w:marTop w:val="0"/>
                                      <w:marBottom w:val="0"/>
                                      <w:divBdr>
                                        <w:top w:val="single" w:sz="2" w:space="0" w:color="333333"/>
                                        <w:left w:val="single" w:sz="2" w:space="0" w:color="333333"/>
                                        <w:bottom w:val="single" w:sz="2" w:space="0" w:color="333333"/>
                                        <w:right w:val="single" w:sz="2" w:space="0" w:color="333333"/>
                                      </w:divBdr>
                                    </w:div>
                                    <w:div w:id="1994798708">
                                      <w:marLeft w:val="0"/>
                                      <w:marRight w:val="0"/>
                                      <w:marTop w:val="0"/>
                                      <w:marBottom w:val="0"/>
                                      <w:divBdr>
                                        <w:top w:val="none" w:sz="0" w:space="0" w:color="auto"/>
                                        <w:left w:val="none" w:sz="0" w:space="0" w:color="auto"/>
                                        <w:bottom w:val="none" w:sz="0" w:space="0" w:color="auto"/>
                                        <w:right w:val="none" w:sz="0" w:space="0" w:color="auto"/>
                                      </w:divBdr>
                                    </w:div>
                                    <w:div w:id="564294666">
                                      <w:marLeft w:val="300"/>
                                      <w:marRight w:val="0"/>
                                      <w:marTop w:val="0"/>
                                      <w:marBottom w:val="0"/>
                                      <w:divBdr>
                                        <w:top w:val="none" w:sz="0" w:space="0" w:color="auto"/>
                                        <w:left w:val="none" w:sz="0" w:space="0" w:color="auto"/>
                                        <w:bottom w:val="none" w:sz="0" w:space="0" w:color="auto"/>
                                        <w:right w:val="none" w:sz="0" w:space="0" w:color="auto"/>
                                      </w:divBdr>
                                    </w:div>
                                    <w:div w:id="1531450483">
                                      <w:marLeft w:val="15"/>
                                      <w:marRight w:val="75"/>
                                      <w:marTop w:val="0"/>
                                      <w:marBottom w:val="0"/>
                                      <w:divBdr>
                                        <w:top w:val="single" w:sz="2" w:space="0" w:color="333333"/>
                                        <w:left w:val="single" w:sz="2" w:space="0" w:color="333333"/>
                                        <w:bottom w:val="single" w:sz="2" w:space="0" w:color="333333"/>
                                        <w:right w:val="single" w:sz="2" w:space="0" w:color="333333"/>
                                      </w:divBdr>
                                    </w:div>
                                    <w:div w:id="547181767">
                                      <w:marLeft w:val="0"/>
                                      <w:marRight w:val="0"/>
                                      <w:marTop w:val="0"/>
                                      <w:marBottom w:val="0"/>
                                      <w:divBdr>
                                        <w:top w:val="none" w:sz="0" w:space="0" w:color="auto"/>
                                        <w:left w:val="none" w:sz="0" w:space="0" w:color="auto"/>
                                        <w:bottom w:val="none" w:sz="0" w:space="0" w:color="auto"/>
                                        <w:right w:val="none" w:sz="0" w:space="0" w:color="auto"/>
                                      </w:divBdr>
                                    </w:div>
                                  </w:divsChild>
                                </w:div>
                                <w:div w:id="1566180201">
                                  <w:marLeft w:val="0"/>
                                  <w:marRight w:val="0"/>
                                  <w:marTop w:val="0"/>
                                  <w:marBottom w:val="0"/>
                                  <w:divBdr>
                                    <w:top w:val="none" w:sz="0" w:space="0" w:color="auto"/>
                                    <w:left w:val="none" w:sz="0" w:space="0" w:color="auto"/>
                                    <w:bottom w:val="none" w:sz="0" w:space="0" w:color="auto"/>
                                    <w:right w:val="none" w:sz="0" w:space="0" w:color="auto"/>
                                  </w:divBdr>
                                  <w:divsChild>
                                    <w:div w:id="827134103">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9604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751753">
          <w:marLeft w:val="0"/>
          <w:marRight w:val="0"/>
          <w:marTop w:val="0"/>
          <w:marBottom w:val="600"/>
          <w:divBdr>
            <w:top w:val="none" w:sz="0" w:space="0" w:color="auto"/>
            <w:left w:val="none" w:sz="0" w:space="0" w:color="auto"/>
            <w:bottom w:val="none" w:sz="0" w:space="0" w:color="auto"/>
            <w:right w:val="none" w:sz="0" w:space="0" w:color="auto"/>
          </w:divBdr>
          <w:divsChild>
            <w:div w:id="1669400618">
              <w:marLeft w:val="0"/>
              <w:marRight w:val="0"/>
              <w:marTop w:val="300"/>
              <w:marBottom w:val="0"/>
              <w:divBdr>
                <w:top w:val="none" w:sz="0" w:space="0" w:color="auto"/>
                <w:left w:val="none" w:sz="0" w:space="0" w:color="auto"/>
                <w:bottom w:val="none" w:sz="0" w:space="0" w:color="auto"/>
                <w:right w:val="none" w:sz="0" w:space="0" w:color="auto"/>
              </w:divBdr>
            </w:div>
            <w:div w:id="2006664556">
              <w:marLeft w:val="0"/>
              <w:marRight w:val="0"/>
              <w:marTop w:val="0"/>
              <w:marBottom w:val="0"/>
              <w:divBdr>
                <w:top w:val="none" w:sz="0" w:space="0" w:color="auto"/>
                <w:left w:val="none" w:sz="0" w:space="0" w:color="auto"/>
                <w:bottom w:val="none" w:sz="0" w:space="0" w:color="auto"/>
                <w:right w:val="none" w:sz="0" w:space="0" w:color="auto"/>
              </w:divBdr>
              <w:divsChild>
                <w:div w:id="1903825901">
                  <w:marLeft w:val="0"/>
                  <w:marRight w:val="0"/>
                  <w:marTop w:val="0"/>
                  <w:marBottom w:val="0"/>
                  <w:divBdr>
                    <w:top w:val="none" w:sz="0" w:space="0" w:color="auto"/>
                    <w:left w:val="none" w:sz="0" w:space="0" w:color="auto"/>
                    <w:bottom w:val="none" w:sz="0" w:space="0" w:color="auto"/>
                    <w:right w:val="none" w:sz="0" w:space="0" w:color="auto"/>
                  </w:divBdr>
                  <w:divsChild>
                    <w:div w:id="889267189">
                      <w:marLeft w:val="0"/>
                      <w:marRight w:val="0"/>
                      <w:marTop w:val="0"/>
                      <w:marBottom w:val="0"/>
                      <w:divBdr>
                        <w:top w:val="none" w:sz="0" w:space="0" w:color="auto"/>
                        <w:left w:val="none" w:sz="0" w:space="0" w:color="auto"/>
                        <w:bottom w:val="none" w:sz="0" w:space="0" w:color="auto"/>
                        <w:right w:val="none" w:sz="0" w:space="0" w:color="auto"/>
                      </w:divBdr>
                      <w:divsChild>
                        <w:div w:id="316343309">
                          <w:marLeft w:val="0"/>
                          <w:marRight w:val="0"/>
                          <w:marTop w:val="0"/>
                          <w:marBottom w:val="0"/>
                          <w:divBdr>
                            <w:top w:val="none" w:sz="0" w:space="0" w:color="auto"/>
                            <w:left w:val="none" w:sz="0" w:space="0" w:color="auto"/>
                            <w:bottom w:val="none" w:sz="0" w:space="0" w:color="auto"/>
                            <w:right w:val="none" w:sz="0" w:space="0" w:color="auto"/>
                          </w:divBdr>
                          <w:divsChild>
                            <w:div w:id="960647498">
                              <w:marLeft w:val="0"/>
                              <w:marRight w:val="0"/>
                              <w:marTop w:val="0"/>
                              <w:marBottom w:val="0"/>
                              <w:divBdr>
                                <w:top w:val="none" w:sz="0" w:space="0" w:color="auto"/>
                                <w:left w:val="none" w:sz="0" w:space="0" w:color="auto"/>
                                <w:bottom w:val="none" w:sz="0" w:space="0" w:color="auto"/>
                                <w:right w:val="none" w:sz="0" w:space="0" w:color="auto"/>
                              </w:divBdr>
                            </w:div>
                          </w:divsChild>
                        </w:div>
                        <w:div w:id="1878352881">
                          <w:marLeft w:val="150"/>
                          <w:marRight w:val="150"/>
                          <w:marTop w:val="150"/>
                          <w:marBottom w:val="150"/>
                          <w:divBdr>
                            <w:top w:val="none" w:sz="0" w:space="0" w:color="auto"/>
                            <w:left w:val="none" w:sz="0" w:space="0" w:color="auto"/>
                            <w:bottom w:val="none" w:sz="0" w:space="0" w:color="auto"/>
                            <w:right w:val="none" w:sz="0" w:space="0" w:color="auto"/>
                          </w:divBdr>
                        </w:div>
                        <w:div w:id="1309627846">
                          <w:marLeft w:val="0"/>
                          <w:marRight w:val="0"/>
                          <w:marTop w:val="0"/>
                          <w:marBottom w:val="0"/>
                          <w:divBdr>
                            <w:top w:val="none" w:sz="0" w:space="0" w:color="auto"/>
                            <w:left w:val="none" w:sz="0" w:space="0" w:color="auto"/>
                            <w:bottom w:val="none" w:sz="0" w:space="0" w:color="auto"/>
                            <w:right w:val="none" w:sz="0" w:space="0" w:color="auto"/>
                          </w:divBdr>
                          <w:divsChild>
                            <w:div w:id="250085625">
                              <w:marLeft w:val="0"/>
                              <w:marRight w:val="0"/>
                              <w:marTop w:val="0"/>
                              <w:marBottom w:val="0"/>
                              <w:divBdr>
                                <w:top w:val="none" w:sz="0" w:space="0" w:color="auto"/>
                                <w:left w:val="none" w:sz="0" w:space="0" w:color="auto"/>
                                <w:bottom w:val="none" w:sz="0" w:space="0" w:color="auto"/>
                                <w:right w:val="none" w:sz="0" w:space="0" w:color="auto"/>
                              </w:divBdr>
                              <w:divsChild>
                                <w:div w:id="2038191328">
                                  <w:marLeft w:val="0"/>
                                  <w:marRight w:val="0"/>
                                  <w:marTop w:val="0"/>
                                  <w:marBottom w:val="0"/>
                                  <w:divBdr>
                                    <w:top w:val="none" w:sz="0" w:space="0" w:color="auto"/>
                                    <w:left w:val="none" w:sz="0" w:space="0" w:color="auto"/>
                                    <w:bottom w:val="none" w:sz="0" w:space="0" w:color="auto"/>
                                    <w:right w:val="none" w:sz="0" w:space="0" w:color="auto"/>
                                  </w:divBdr>
                                  <w:divsChild>
                                    <w:div w:id="467867950">
                                      <w:marLeft w:val="15"/>
                                      <w:marRight w:val="75"/>
                                      <w:marTop w:val="0"/>
                                      <w:marBottom w:val="0"/>
                                      <w:divBdr>
                                        <w:top w:val="single" w:sz="2" w:space="0" w:color="333333"/>
                                        <w:left w:val="single" w:sz="2" w:space="0" w:color="333333"/>
                                        <w:bottom w:val="single" w:sz="2" w:space="0" w:color="333333"/>
                                        <w:right w:val="single" w:sz="2" w:space="0" w:color="333333"/>
                                      </w:divBdr>
                                    </w:div>
                                    <w:div w:id="260838278">
                                      <w:marLeft w:val="0"/>
                                      <w:marRight w:val="0"/>
                                      <w:marTop w:val="0"/>
                                      <w:marBottom w:val="0"/>
                                      <w:divBdr>
                                        <w:top w:val="none" w:sz="0" w:space="0" w:color="auto"/>
                                        <w:left w:val="none" w:sz="0" w:space="0" w:color="auto"/>
                                        <w:bottom w:val="none" w:sz="0" w:space="0" w:color="auto"/>
                                        <w:right w:val="none" w:sz="0" w:space="0" w:color="auto"/>
                                      </w:divBdr>
                                    </w:div>
                                    <w:div w:id="197360692">
                                      <w:marLeft w:val="300"/>
                                      <w:marRight w:val="0"/>
                                      <w:marTop w:val="0"/>
                                      <w:marBottom w:val="0"/>
                                      <w:divBdr>
                                        <w:top w:val="none" w:sz="0" w:space="0" w:color="auto"/>
                                        <w:left w:val="none" w:sz="0" w:space="0" w:color="auto"/>
                                        <w:bottom w:val="none" w:sz="0" w:space="0" w:color="auto"/>
                                        <w:right w:val="none" w:sz="0" w:space="0" w:color="auto"/>
                                      </w:divBdr>
                                    </w:div>
                                    <w:div w:id="69162891">
                                      <w:marLeft w:val="15"/>
                                      <w:marRight w:val="75"/>
                                      <w:marTop w:val="0"/>
                                      <w:marBottom w:val="0"/>
                                      <w:divBdr>
                                        <w:top w:val="single" w:sz="2" w:space="0" w:color="333333"/>
                                        <w:left w:val="single" w:sz="2" w:space="0" w:color="333333"/>
                                        <w:bottom w:val="single" w:sz="2" w:space="0" w:color="333333"/>
                                        <w:right w:val="single" w:sz="2" w:space="0" w:color="333333"/>
                                      </w:divBdr>
                                    </w:div>
                                    <w:div w:id="254557974">
                                      <w:marLeft w:val="0"/>
                                      <w:marRight w:val="0"/>
                                      <w:marTop w:val="0"/>
                                      <w:marBottom w:val="0"/>
                                      <w:divBdr>
                                        <w:top w:val="none" w:sz="0" w:space="0" w:color="auto"/>
                                        <w:left w:val="none" w:sz="0" w:space="0" w:color="auto"/>
                                        <w:bottom w:val="none" w:sz="0" w:space="0" w:color="auto"/>
                                        <w:right w:val="none" w:sz="0" w:space="0" w:color="auto"/>
                                      </w:divBdr>
                                    </w:div>
                                    <w:div w:id="941231295">
                                      <w:marLeft w:val="15"/>
                                      <w:marRight w:val="75"/>
                                      <w:marTop w:val="0"/>
                                      <w:marBottom w:val="0"/>
                                      <w:divBdr>
                                        <w:top w:val="single" w:sz="2" w:space="0" w:color="333333"/>
                                        <w:left w:val="single" w:sz="2" w:space="0" w:color="333333"/>
                                        <w:bottom w:val="single" w:sz="2" w:space="0" w:color="333333"/>
                                        <w:right w:val="single" w:sz="2" w:space="0" w:color="333333"/>
                                      </w:divBdr>
                                    </w:div>
                                    <w:div w:id="1966277016">
                                      <w:marLeft w:val="0"/>
                                      <w:marRight w:val="0"/>
                                      <w:marTop w:val="0"/>
                                      <w:marBottom w:val="0"/>
                                      <w:divBdr>
                                        <w:top w:val="none" w:sz="0" w:space="0" w:color="auto"/>
                                        <w:left w:val="none" w:sz="0" w:space="0" w:color="auto"/>
                                        <w:bottom w:val="none" w:sz="0" w:space="0" w:color="auto"/>
                                        <w:right w:val="none" w:sz="0" w:space="0" w:color="auto"/>
                                      </w:divBdr>
                                    </w:div>
                                    <w:div w:id="615481185">
                                      <w:marLeft w:val="15"/>
                                      <w:marRight w:val="75"/>
                                      <w:marTop w:val="0"/>
                                      <w:marBottom w:val="0"/>
                                      <w:divBdr>
                                        <w:top w:val="single" w:sz="2" w:space="0" w:color="333333"/>
                                        <w:left w:val="single" w:sz="2" w:space="0" w:color="333333"/>
                                        <w:bottom w:val="single" w:sz="2" w:space="0" w:color="333333"/>
                                        <w:right w:val="single" w:sz="2" w:space="0" w:color="333333"/>
                                      </w:divBdr>
                                    </w:div>
                                    <w:div w:id="1494104938">
                                      <w:marLeft w:val="0"/>
                                      <w:marRight w:val="0"/>
                                      <w:marTop w:val="0"/>
                                      <w:marBottom w:val="0"/>
                                      <w:divBdr>
                                        <w:top w:val="none" w:sz="0" w:space="0" w:color="auto"/>
                                        <w:left w:val="none" w:sz="0" w:space="0" w:color="auto"/>
                                        <w:bottom w:val="none" w:sz="0" w:space="0" w:color="auto"/>
                                        <w:right w:val="none" w:sz="0" w:space="0" w:color="auto"/>
                                      </w:divBdr>
                                    </w:div>
                                  </w:divsChild>
                                </w:div>
                                <w:div w:id="1445998839">
                                  <w:marLeft w:val="0"/>
                                  <w:marRight w:val="0"/>
                                  <w:marTop w:val="0"/>
                                  <w:marBottom w:val="0"/>
                                  <w:divBdr>
                                    <w:top w:val="none" w:sz="0" w:space="0" w:color="auto"/>
                                    <w:left w:val="none" w:sz="0" w:space="0" w:color="auto"/>
                                    <w:bottom w:val="none" w:sz="0" w:space="0" w:color="auto"/>
                                    <w:right w:val="none" w:sz="0" w:space="0" w:color="auto"/>
                                  </w:divBdr>
                                  <w:divsChild>
                                    <w:div w:id="986084788">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9446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309235">
          <w:marLeft w:val="0"/>
          <w:marRight w:val="0"/>
          <w:marTop w:val="0"/>
          <w:marBottom w:val="600"/>
          <w:divBdr>
            <w:top w:val="none" w:sz="0" w:space="0" w:color="auto"/>
            <w:left w:val="none" w:sz="0" w:space="0" w:color="auto"/>
            <w:bottom w:val="none" w:sz="0" w:space="0" w:color="auto"/>
            <w:right w:val="none" w:sz="0" w:space="0" w:color="auto"/>
          </w:divBdr>
          <w:divsChild>
            <w:div w:id="144972565">
              <w:marLeft w:val="0"/>
              <w:marRight w:val="0"/>
              <w:marTop w:val="300"/>
              <w:marBottom w:val="0"/>
              <w:divBdr>
                <w:top w:val="none" w:sz="0" w:space="0" w:color="auto"/>
                <w:left w:val="none" w:sz="0" w:space="0" w:color="auto"/>
                <w:bottom w:val="none" w:sz="0" w:space="0" w:color="auto"/>
                <w:right w:val="none" w:sz="0" w:space="0" w:color="auto"/>
              </w:divBdr>
            </w:div>
            <w:div w:id="1685592977">
              <w:marLeft w:val="0"/>
              <w:marRight w:val="0"/>
              <w:marTop w:val="0"/>
              <w:marBottom w:val="0"/>
              <w:divBdr>
                <w:top w:val="none" w:sz="0" w:space="0" w:color="auto"/>
                <w:left w:val="none" w:sz="0" w:space="0" w:color="auto"/>
                <w:bottom w:val="none" w:sz="0" w:space="0" w:color="auto"/>
                <w:right w:val="none" w:sz="0" w:space="0" w:color="auto"/>
              </w:divBdr>
              <w:divsChild>
                <w:div w:id="569659654">
                  <w:marLeft w:val="0"/>
                  <w:marRight w:val="0"/>
                  <w:marTop w:val="0"/>
                  <w:marBottom w:val="0"/>
                  <w:divBdr>
                    <w:top w:val="none" w:sz="0" w:space="0" w:color="auto"/>
                    <w:left w:val="none" w:sz="0" w:space="0" w:color="auto"/>
                    <w:bottom w:val="none" w:sz="0" w:space="0" w:color="auto"/>
                    <w:right w:val="none" w:sz="0" w:space="0" w:color="auto"/>
                  </w:divBdr>
                  <w:divsChild>
                    <w:div w:id="416943966">
                      <w:marLeft w:val="0"/>
                      <w:marRight w:val="0"/>
                      <w:marTop w:val="0"/>
                      <w:marBottom w:val="0"/>
                      <w:divBdr>
                        <w:top w:val="none" w:sz="0" w:space="0" w:color="auto"/>
                        <w:left w:val="none" w:sz="0" w:space="0" w:color="auto"/>
                        <w:bottom w:val="none" w:sz="0" w:space="0" w:color="auto"/>
                        <w:right w:val="none" w:sz="0" w:space="0" w:color="auto"/>
                      </w:divBdr>
                      <w:divsChild>
                        <w:div w:id="893850929">
                          <w:marLeft w:val="0"/>
                          <w:marRight w:val="0"/>
                          <w:marTop w:val="0"/>
                          <w:marBottom w:val="0"/>
                          <w:divBdr>
                            <w:top w:val="none" w:sz="0" w:space="0" w:color="auto"/>
                            <w:left w:val="none" w:sz="0" w:space="0" w:color="auto"/>
                            <w:bottom w:val="none" w:sz="0" w:space="0" w:color="auto"/>
                            <w:right w:val="none" w:sz="0" w:space="0" w:color="auto"/>
                          </w:divBdr>
                          <w:divsChild>
                            <w:div w:id="116722043">
                              <w:marLeft w:val="0"/>
                              <w:marRight w:val="0"/>
                              <w:marTop w:val="0"/>
                              <w:marBottom w:val="0"/>
                              <w:divBdr>
                                <w:top w:val="none" w:sz="0" w:space="0" w:color="auto"/>
                                <w:left w:val="none" w:sz="0" w:space="0" w:color="auto"/>
                                <w:bottom w:val="none" w:sz="0" w:space="0" w:color="auto"/>
                                <w:right w:val="none" w:sz="0" w:space="0" w:color="auto"/>
                              </w:divBdr>
                            </w:div>
                          </w:divsChild>
                        </w:div>
                        <w:div w:id="148912029">
                          <w:marLeft w:val="150"/>
                          <w:marRight w:val="150"/>
                          <w:marTop w:val="150"/>
                          <w:marBottom w:val="150"/>
                          <w:divBdr>
                            <w:top w:val="none" w:sz="0" w:space="0" w:color="auto"/>
                            <w:left w:val="none" w:sz="0" w:space="0" w:color="auto"/>
                            <w:bottom w:val="none" w:sz="0" w:space="0" w:color="auto"/>
                            <w:right w:val="none" w:sz="0" w:space="0" w:color="auto"/>
                          </w:divBdr>
                        </w:div>
                        <w:div w:id="926226811">
                          <w:marLeft w:val="0"/>
                          <w:marRight w:val="0"/>
                          <w:marTop w:val="0"/>
                          <w:marBottom w:val="0"/>
                          <w:divBdr>
                            <w:top w:val="none" w:sz="0" w:space="0" w:color="auto"/>
                            <w:left w:val="none" w:sz="0" w:space="0" w:color="auto"/>
                            <w:bottom w:val="none" w:sz="0" w:space="0" w:color="auto"/>
                            <w:right w:val="none" w:sz="0" w:space="0" w:color="auto"/>
                          </w:divBdr>
                          <w:divsChild>
                            <w:div w:id="310716190">
                              <w:marLeft w:val="0"/>
                              <w:marRight w:val="0"/>
                              <w:marTop w:val="0"/>
                              <w:marBottom w:val="0"/>
                              <w:divBdr>
                                <w:top w:val="none" w:sz="0" w:space="0" w:color="auto"/>
                                <w:left w:val="none" w:sz="0" w:space="0" w:color="auto"/>
                                <w:bottom w:val="none" w:sz="0" w:space="0" w:color="auto"/>
                                <w:right w:val="none" w:sz="0" w:space="0" w:color="auto"/>
                              </w:divBdr>
                              <w:divsChild>
                                <w:div w:id="1831560283">
                                  <w:marLeft w:val="0"/>
                                  <w:marRight w:val="0"/>
                                  <w:marTop w:val="0"/>
                                  <w:marBottom w:val="0"/>
                                  <w:divBdr>
                                    <w:top w:val="none" w:sz="0" w:space="0" w:color="auto"/>
                                    <w:left w:val="none" w:sz="0" w:space="0" w:color="auto"/>
                                    <w:bottom w:val="none" w:sz="0" w:space="0" w:color="auto"/>
                                    <w:right w:val="none" w:sz="0" w:space="0" w:color="auto"/>
                                  </w:divBdr>
                                  <w:divsChild>
                                    <w:div w:id="324095073">
                                      <w:marLeft w:val="15"/>
                                      <w:marRight w:val="75"/>
                                      <w:marTop w:val="0"/>
                                      <w:marBottom w:val="0"/>
                                      <w:divBdr>
                                        <w:top w:val="single" w:sz="2" w:space="0" w:color="333333"/>
                                        <w:left w:val="single" w:sz="2" w:space="0" w:color="333333"/>
                                        <w:bottom w:val="single" w:sz="2" w:space="0" w:color="333333"/>
                                        <w:right w:val="single" w:sz="2" w:space="0" w:color="333333"/>
                                      </w:divBdr>
                                    </w:div>
                                    <w:div w:id="1163277228">
                                      <w:marLeft w:val="0"/>
                                      <w:marRight w:val="0"/>
                                      <w:marTop w:val="0"/>
                                      <w:marBottom w:val="0"/>
                                      <w:divBdr>
                                        <w:top w:val="none" w:sz="0" w:space="0" w:color="auto"/>
                                        <w:left w:val="none" w:sz="0" w:space="0" w:color="auto"/>
                                        <w:bottom w:val="none" w:sz="0" w:space="0" w:color="auto"/>
                                        <w:right w:val="none" w:sz="0" w:space="0" w:color="auto"/>
                                      </w:divBdr>
                                    </w:div>
                                    <w:div w:id="1988778139">
                                      <w:marLeft w:val="15"/>
                                      <w:marRight w:val="75"/>
                                      <w:marTop w:val="0"/>
                                      <w:marBottom w:val="0"/>
                                      <w:divBdr>
                                        <w:top w:val="single" w:sz="2" w:space="0" w:color="333333"/>
                                        <w:left w:val="single" w:sz="2" w:space="0" w:color="333333"/>
                                        <w:bottom w:val="single" w:sz="2" w:space="0" w:color="333333"/>
                                        <w:right w:val="single" w:sz="2" w:space="0" w:color="333333"/>
                                      </w:divBdr>
                                    </w:div>
                                    <w:div w:id="1182741226">
                                      <w:marLeft w:val="0"/>
                                      <w:marRight w:val="0"/>
                                      <w:marTop w:val="0"/>
                                      <w:marBottom w:val="0"/>
                                      <w:divBdr>
                                        <w:top w:val="none" w:sz="0" w:space="0" w:color="auto"/>
                                        <w:left w:val="none" w:sz="0" w:space="0" w:color="auto"/>
                                        <w:bottom w:val="none" w:sz="0" w:space="0" w:color="auto"/>
                                        <w:right w:val="none" w:sz="0" w:space="0" w:color="auto"/>
                                      </w:divBdr>
                                    </w:div>
                                    <w:div w:id="1070076761">
                                      <w:marLeft w:val="15"/>
                                      <w:marRight w:val="75"/>
                                      <w:marTop w:val="0"/>
                                      <w:marBottom w:val="0"/>
                                      <w:divBdr>
                                        <w:top w:val="single" w:sz="2" w:space="0" w:color="333333"/>
                                        <w:left w:val="single" w:sz="2" w:space="0" w:color="333333"/>
                                        <w:bottom w:val="single" w:sz="2" w:space="0" w:color="333333"/>
                                        <w:right w:val="single" w:sz="2" w:space="0" w:color="333333"/>
                                      </w:divBdr>
                                    </w:div>
                                    <w:div w:id="952250916">
                                      <w:marLeft w:val="0"/>
                                      <w:marRight w:val="0"/>
                                      <w:marTop w:val="0"/>
                                      <w:marBottom w:val="0"/>
                                      <w:divBdr>
                                        <w:top w:val="none" w:sz="0" w:space="0" w:color="auto"/>
                                        <w:left w:val="none" w:sz="0" w:space="0" w:color="auto"/>
                                        <w:bottom w:val="none" w:sz="0" w:space="0" w:color="auto"/>
                                        <w:right w:val="none" w:sz="0" w:space="0" w:color="auto"/>
                                      </w:divBdr>
                                    </w:div>
                                    <w:div w:id="393894540">
                                      <w:marLeft w:val="300"/>
                                      <w:marRight w:val="0"/>
                                      <w:marTop w:val="0"/>
                                      <w:marBottom w:val="0"/>
                                      <w:divBdr>
                                        <w:top w:val="none" w:sz="0" w:space="0" w:color="auto"/>
                                        <w:left w:val="none" w:sz="0" w:space="0" w:color="auto"/>
                                        <w:bottom w:val="none" w:sz="0" w:space="0" w:color="auto"/>
                                        <w:right w:val="none" w:sz="0" w:space="0" w:color="auto"/>
                                      </w:divBdr>
                                    </w:div>
                                    <w:div w:id="1188980686">
                                      <w:marLeft w:val="15"/>
                                      <w:marRight w:val="75"/>
                                      <w:marTop w:val="0"/>
                                      <w:marBottom w:val="0"/>
                                      <w:divBdr>
                                        <w:top w:val="single" w:sz="2" w:space="0" w:color="333333"/>
                                        <w:left w:val="single" w:sz="2" w:space="0" w:color="333333"/>
                                        <w:bottom w:val="single" w:sz="2" w:space="0" w:color="333333"/>
                                        <w:right w:val="single" w:sz="2" w:space="0" w:color="333333"/>
                                      </w:divBdr>
                                    </w:div>
                                    <w:div w:id="1711297451">
                                      <w:marLeft w:val="0"/>
                                      <w:marRight w:val="0"/>
                                      <w:marTop w:val="0"/>
                                      <w:marBottom w:val="0"/>
                                      <w:divBdr>
                                        <w:top w:val="none" w:sz="0" w:space="0" w:color="auto"/>
                                        <w:left w:val="none" w:sz="0" w:space="0" w:color="auto"/>
                                        <w:bottom w:val="none" w:sz="0" w:space="0" w:color="auto"/>
                                        <w:right w:val="none" w:sz="0" w:space="0" w:color="auto"/>
                                      </w:divBdr>
                                    </w:div>
                                  </w:divsChild>
                                </w:div>
                                <w:div w:id="1281183096">
                                  <w:marLeft w:val="0"/>
                                  <w:marRight w:val="0"/>
                                  <w:marTop w:val="0"/>
                                  <w:marBottom w:val="0"/>
                                  <w:divBdr>
                                    <w:top w:val="none" w:sz="0" w:space="0" w:color="auto"/>
                                    <w:left w:val="none" w:sz="0" w:space="0" w:color="auto"/>
                                    <w:bottom w:val="none" w:sz="0" w:space="0" w:color="auto"/>
                                    <w:right w:val="none" w:sz="0" w:space="0" w:color="auto"/>
                                  </w:divBdr>
                                  <w:divsChild>
                                    <w:div w:id="539246384">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0800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466686">
          <w:marLeft w:val="0"/>
          <w:marRight w:val="0"/>
          <w:marTop w:val="0"/>
          <w:marBottom w:val="600"/>
          <w:divBdr>
            <w:top w:val="none" w:sz="0" w:space="0" w:color="auto"/>
            <w:left w:val="none" w:sz="0" w:space="0" w:color="auto"/>
            <w:bottom w:val="none" w:sz="0" w:space="0" w:color="auto"/>
            <w:right w:val="none" w:sz="0" w:space="0" w:color="auto"/>
          </w:divBdr>
          <w:divsChild>
            <w:div w:id="917446463">
              <w:marLeft w:val="0"/>
              <w:marRight w:val="0"/>
              <w:marTop w:val="300"/>
              <w:marBottom w:val="0"/>
              <w:divBdr>
                <w:top w:val="none" w:sz="0" w:space="0" w:color="auto"/>
                <w:left w:val="none" w:sz="0" w:space="0" w:color="auto"/>
                <w:bottom w:val="none" w:sz="0" w:space="0" w:color="auto"/>
                <w:right w:val="none" w:sz="0" w:space="0" w:color="auto"/>
              </w:divBdr>
            </w:div>
            <w:div w:id="183788010">
              <w:marLeft w:val="0"/>
              <w:marRight w:val="0"/>
              <w:marTop w:val="0"/>
              <w:marBottom w:val="0"/>
              <w:divBdr>
                <w:top w:val="none" w:sz="0" w:space="0" w:color="auto"/>
                <w:left w:val="none" w:sz="0" w:space="0" w:color="auto"/>
                <w:bottom w:val="none" w:sz="0" w:space="0" w:color="auto"/>
                <w:right w:val="none" w:sz="0" w:space="0" w:color="auto"/>
              </w:divBdr>
              <w:divsChild>
                <w:div w:id="15086646">
                  <w:marLeft w:val="0"/>
                  <w:marRight w:val="0"/>
                  <w:marTop w:val="0"/>
                  <w:marBottom w:val="0"/>
                  <w:divBdr>
                    <w:top w:val="none" w:sz="0" w:space="0" w:color="auto"/>
                    <w:left w:val="none" w:sz="0" w:space="0" w:color="auto"/>
                    <w:bottom w:val="none" w:sz="0" w:space="0" w:color="auto"/>
                    <w:right w:val="none" w:sz="0" w:space="0" w:color="auto"/>
                  </w:divBdr>
                  <w:divsChild>
                    <w:div w:id="1650593796">
                      <w:marLeft w:val="0"/>
                      <w:marRight w:val="0"/>
                      <w:marTop w:val="0"/>
                      <w:marBottom w:val="0"/>
                      <w:divBdr>
                        <w:top w:val="none" w:sz="0" w:space="0" w:color="auto"/>
                        <w:left w:val="none" w:sz="0" w:space="0" w:color="auto"/>
                        <w:bottom w:val="none" w:sz="0" w:space="0" w:color="auto"/>
                        <w:right w:val="none" w:sz="0" w:space="0" w:color="auto"/>
                      </w:divBdr>
                      <w:divsChild>
                        <w:div w:id="511603183">
                          <w:marLeft w:val="0"/>
                          <w:marRight w:val="0"/>
                          <w:marTop w:val="0"/>
                          <w:marBottom w:val="0"/>
                          <w:divBdr>
                            <w:top w:val="none" w:sz="0" w:space="0" w:color="auto"/>
                            <w:left w:val="none" w:sz="0" w:space="0" w:color="auto"/>
                            <w:bottom w:val="none" w:sz="0" w:space="0" w:color="auto"/>
                            <w:right w:val="none" w:sz="0" w:space="0" w:color="auto"/>
                          </w:divBdr>
                          <w:divsChild>
                            <w:div w:id="1306006477">
                              <w:marLeft w:val="0"/>
                              <w:marRight w:val="0"/>
                              <w:marTop w:val="0"/>
                              <w:marBottom w:val="0"/>
                              <w:divBdr>
                                <w:top w:val="none" w:sz="0" w:space="0" w:color="auto"/>
                                <w:left w:val="none" w:sz="0" w:space="0" w:color="auto"/>
                                <w:bottom w:val="none" w:sz="0" w:space="0" w:color="auto"/>
                                <w:right w:val="none" w:sz="0" w:space="0" w:color="auto"/>
                              </w:divBdr>
                            </w:div>
                          </w:divsChild>
                        </w:div>
                        <w:div w:id="73822911">
                          <w:marLeft w:val="150"/>
                          <w:marRight w:val="150"/>
                          <w:marTop w:val="150"/>
                          <w:marBottom w:val="150"/>
                          <w:divBdr>
                            <w:top w:val="none" w:sz="0" w:space="0" w:color="auto"/>
                            <w:left w:val="none" w:sz="0" w:space="0" w:color="auto"/>
                            <w:bottom w:val="none" w:sz="0" w:space="0" w:color="auto"/>
                            <w:right w:val="none" w:sz="0" w:space="0" w:color="auto"/>
                          </w:divBdr>
                        </w:div>
                        <w:div w:id="1229727963">
                          <w:marLeft w:val="0"/>
                          <w:marRight w:val="0"/>
                          <w:marTop w:val="0"/>
                          <w:marBottom w:val="0"/>
                          <w:divBdr>
                            <w:top w:val="none" w:sz="0" w:space="0" w:color="auto"/>
                            <w:left w:val="none" w:sz="0" w:space="0" w:color="auto"/>
                            <w:bottom w:val="none" w:sz="0" w:space="0" w:color="auto"/>
                            <w:right w:val="none" w:sz="0" w:space="0" w:color="auto"/>
                          </w:divBdr>
                          <w:divsChild>
                            <w:div w:id="2075809636">
                              <w:marLeft w:val="0"/>
                              <w:marRight w:val="0"/>
                              <w:marTop w:val="0"/>
                              <w:marBottom w:val="0"/>
                              <w:divBdr>
                                <w:top w:val="none" w:sz="0" w:space="0" w:color="auto"/>
                                <w:left w:val="none" w:sz="0" w:space="0" w:color="auto"/>
                                <w:bottom w:val="none" w:sz="0" w:space="0" w:color="auto"/>
                                <w:right w:val="none" w:sz="0" w:space="0" w:color="auto"/>
                              </w:divBdr>
                              <w:divsChild>
                                <w:div w:id="1858349821">
                                  <w:marLeft w:val="0"/>
                                  <w:marRight w:val="0"/>
                                  <w:marTop w:val="0"/>
                                  <w:marBottom w:val="0"/>
                                  <w:divBdr>
                                    <w:top w:val="none" w:sz="0" w:space="0" w:color="auto"/>
                                    <w:left w:val="none" w:sz="0" w:space="0" w:color="auto"/>
                                    <w:bottom w:val="none" w:sz="0" w:space="0" w:color="auto"/>
                                    <w:right w:val="none" w:sz="0" w:space="0" w:color="auto"/>
                                  </w:divBdr>
                                  <w:divsChild>
                                    <w:div w:id="1673408449">
                                      <w:marLeft w:val="15"/>
                                      <w:marRight w:val="75"/>
                                      <w:marTop w:val="0"/>
                                      <w:marBottom w:val="0"/>
                                      <w:divBdr>
                                        <w:top w:val="single" w:sz="2" w:space="0" w:color="333333"/>
                                        <w:left w:val="single" w:sz="2" w:space="0" w:color="333333"/>
                                        <w:bottom w:val="single" w:sz="2" w:space="0" w:color="333333"/>
                                        <w:right w:val="single" w:sz="2" w:space="0" w:color="333333"/>
                                      </w:divBdr>
                                    </w:div>
                                    <w:div w:id="121005009">
                                      <w:marLeft w:val="0"/>
                                      <w:marRight w:val="0"/>
                                      <w:marTop w:val="0"/>
                                      <w:marBottom w:val="0"/>
                                      <w:divBdr>
                                        <w:top w:val="none" w:sz="0" w:space="0" w:color="auto"/>
                                        <w:left w:val="none" w:sz="0" w:space="0" w:color="auto"/>
                                        <w:bottom w:val="none" w:sz="0" w:space="0" w:color="auto"/>
                                        <w:right w:val="none" w:sz="0" w:space="0" w:color="auto"/>
                                      </w:divBdr>
                                    </w:div>
                                    <w:div w:id="1790396277">
                                      <w:marLeft w:val="15"/>
                                      <w:marRight w:val="75"/>
                                      <w:marTop w:val="0"/>
                                      <w:marBottom w:val="0"/>
                                      <w:divBdr>
                                        <w:top w:val="single" w:sz="2" w:space="0" w:color="333333"/>
                                        <w:left w:val="single" w:sz="2" w:space="0" w:color="333333"/>
                                        <w:bottom w:val="single" w:sz="2" w:space="0" w:color="333333"/>
                                        <w:right w:val="single" w:sz="2" w:space="0" w:color="333333"/>
                                      </w:divBdr>
                                    </w:div>
                                    <w:div w:id="1844976128">
                                      <w:marLeft w:val="0"/>
                                      <w:marRight w:val="0"/>
                                      <w:marTop w:val="0"/>
                                      <w:marBottom w:val="0"/>
                                      <w:divBdr>
                                        <w:top w:val="none" w:sz="0" w:space="0" w:color="auto"/>
                                        <w:left w:val="none" w:sz="0" w:space="0" w:color="auto"/>
                                        <w:bottom w:val="none" w:sz="0" w:space="0" w:color="auto"/>
                                        <w:right w:val="none" w:sz="0" w:space="0" w:color="auto"/>
                                      </w:divBdr>
                                    </w:div>
                                    <w:div w:id="263465878">
                                      <w:marLeft w:val="15"/>
                                      <w:marRight w:val="75"/>
                                      <w:marTop w:val="0"/>
                                      <w:marBottom w:val="0"/>
                                      <w:divBdr>
                                        <w:top w:val="single" w:sz="2" w:space="0" w:color="333333"/>
                                        <w:left w:val="single" w:sz="2" w:space="0" w:color="333333"/>
                                        <w:bottom w:val="single" w:sz="2" w:space="0" w:color="333333"/>
                                        <w:right w:val="single" w:sz="2" w:space="0" w:color="333333"/>
                                      </w:divBdr>
                                    </w:div>
                                    <w:div w:id="904603696">
                                      <w:marLeft w:val="0"/>
                                      <w:marRight w:val="0"/>
                                      <w:marTop w:val="0"/>
                                      <w:marBottom w:val="0"/>
                                      <w:divBdr>
                                        <w:top w:val="none" w:sz="0" w:space="0" w:color="auto"/>
                                        <w:left w:val="none" w:sz="0" w:space="0" w:color="auto"/>
                                        <w:bottom w:val="none" w:sz="0" w:space="0" w:color="auto"/>
                                        <w:right w:val="none" w:sz="0" w:space="0" w:color="auto"/>
                                      </w:divBdr>
                                    </w:div>
                                    <w:div w:id="1339113198">
                                      <w:marLeft w:val="15"/>
                                      <w:marRight w:val="75"/>
                                      <w:marTop w:val="0"/>
                                      <w:marBottom w:val="0"/>
                                      <w:divBdr>
                                        <w:top w:val="single" w:sz="2" w:space="0" w:color="333333"/>
                                        <w:left w:val="single" w:sz="2" w:space="0" w:color="333333"/>
                                        <w:bottom w:val="single" w:sz="2" w:space="0" w:color="333333"/>
                                        <w:right w:val="single" w:sz="2" w:space="0" w:color="333333"/>
                                      </w:divBdr>
                                    </w:div>
                                    <w:div w:id="1273705779">
                                      <w:marLeft w:val="0"/>
                                      <w:marRight w:val="0"/>
                                      <w:marTop w:val="0"/>
                                      <w:marBottom w:val="0"/>
                                      <w:divBdr>
                                        <w:top w:val="none" w:sz="0" w:space="0" w:color="auto"/>
                                        <w:left w:val="none" w:sz="0" w:space="0" w:color="auto"/>
                                        <w:bottom w:val="none" w:sz="0" w:space="0" w:color="auto"/>
                                        <w:right w:val="none" w:sz="0" w:space="0" w:color="auto"/>
                                      </w:divBdr>
                                    </w:div>
                                    <w:div w:id="1996031016">
                                      <w:marLeft w:val="300"/>
                                      <w:marRight w:val="0"/>
                                      <w:marTop w:val="0"/>
                                      <w:marBottom w:val="0"/>
                                      <w:divBdr>
                                        <w:top w:val="none" w:sz="0" w:space="0" w:color="auto"/>
                                        <w:left w:val="none" w:sz="0" w:space="0" w:color="auto"/>
                                        <w:bottom w:val="none" w:sz="0" w:space="0" w:color="auto"/>
                                        <w:right w:val="none" w:sz="0" w:space="0" w:color="auto"/>
                                      </w:divBdr>
                                    </w:div>
                                  </w:divsChild>
                                </w:div>
                                <w:div w:id="598413159">
                                  <w:marLeft w:val="0"/>
                                  <w:marRight w:val="0"/>
                                  <w:marTop w:val="0"/>
                                  <w:marBottom w:val="0"/>
                                  <w:divBdr>
                                    <w:top w:val="none" w:sz="0" w:space="0" w:color="auto"/>
                                    <w:left w:val="none" w:sz="0" w:space="0" w:color="auto"/>
                                    <w:bottom w:val="none" w:sz="0" w:space="0" w:color="auto"/>
                                    <w:right w:val="none" w:sz="0" w:space="0" w:color="auto"/>
                                  </w:divBdr>
                                  <w:divsChild>
                                    <w:div w:id="1092315078">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0084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144717">
          <w:marLeft w:val="0"/>
          <w:marRight w:val="0"/>
          <w:marTop w:val="0"/>
          <w:marBottom w:val="600"/>
          <w:divBdr>
            <w:top w:val="none" w:sz="0" w:space="0" w:color="auto"/>
            <w:left w:val="none" w:sz="0" w:space="0" w:color="auto"/>
            <w:bottom w:val="none" w:sz="0" w:space="0" w:color="auto"/>
            <w:right w:val="none" w:sz="0" w:space="0" w:color="auto"/>
          </w:divBdr>
          <w:divsChild>
            <w:div w:id="2030905266">
              <w:marLeft w:val="0"/>
              <w:marRight w:val="0"/>
              <w:marTop w:val="300"/>
              <w:marBottom w:val="0"/>
              <w:divBdr>
                <w:top w:val="none" w:sz="0" w:space="0" w:color="auto"/>
                <w:left w:val="none" w:sz="0" w:space="0" w:color="auto"/>
                <w:bottom w:val="none" w:sz="0" w:space="0" w:color="auto"/>
                <w:right w:val="none" w:sz="0" w:space="0" w:color="auto"/>
              </w:divBdr>
            </w:div>
            <w:div w:id="251939089">
              <w:marLeft w:val="0"/>
              <w:marRight w:val="0"/>
              <w:marTop w:val="0"/>
              <w:marBottom w:val="0"/>
              <w:divBdr>
                <w:top w:val="none" w:sz="0" w:space="0" w:color="auto"/>
                <w:left w:val="none" w:sz="0" w:space="0" w:color="auto"/>
                <w:bottom w:val="none" w:sz="0" w:space="0" w:color="auto"/>
                <w:right w:val="none" w:sz="0" w:space="0" w:color="auto"/>
              </w:divBdr>
              <w:divsChild>
                <w:div w:id="608391427">
                  <w:marLeft w:val="0"/>
                  <w:marRight w:val="0"/>
                  <w:marTop w:val="0"/>
                  <w:marBottom w:val="0"/>
                  <w:divBdr>
                    <w:top w:val="none" w:sz="0" w:space="0" w:color="auto"/>
                    <w:left w:val="none" w:sz="0" w:space="0" w:color="auto"/>
                    <w:bottom w:val="none" w:sz="0" w:space="0" w:color="auto"/>
                    <w:right w:val="none" w:sz="0" w:space="0" w:color="auto"/>
                  </w:divBdr>
                  <w:divsChild>
                    <w:div w:id="1677998235">
                      <w:marLeft w:val="0"/>
                      <w:marRight w:val="0"/>
                      <w:marTop w:val="0"/>
                      <w:marBottom w:val="0"/>
                      <w:divBdr>
                        <w:top w:val="none" w:sz="0" w:space="0" w:color="auto"/>
                        <w:left w:val="none" w:sz="0" w:space="0" w:color="auto"/>
                        <w:bottom w:val="none" w:sz="0" w:space="0" w:color="auto"/>
                        <w:right w:val="none" w:sz="0" w:space="0" w:color="auto"/>
                      </w:divBdr>
                      <w:divsChild>
                        <w:div w:id="1717925897">
                          <w:marLeft w:val="0"/>
                          <w:marRight w:val="0"/>
                          <w:marTop w:val="0"/>
                          <w:marBottom w:val="0"/>
                          <w:divBdr>
                            <w:top w:val="none" w:sz="0" w:space="0" w:color="auto"/>
                            <w:left w:val="none" w:sz="0" w:space="0" w:color="auto"/>
                            <w:bottom w:val="none" w:sz="0" w:space="0" w:color="auto"/>
                            <w:right w:val="none" w:sz="0" w:space="0" w:color="auto"/>
                          </w:divBdr>
                          <w:divsChild>
                            <w:div w:id="1590576963">
                              <w:marLeft w:val="0"/>
                              <w:marRight w:val="0"/>
                              <w:marTop w:val="0"/>
                              <w:marBottom w:val="0"/>
                              <w:divBdr>
                                <w:top w:val="none" w:sz="0" w:space="0" w:color="auto"/>
                                <w:left w:val="none" w:sz="0" w:space="0" w:color="auto"/>
                                <w:bottom w:val="none" w:sz="0" w:space="0" w:color="auto"/>
                                <w:right w:val="none" w:sz="0" w:space="0" w:color="auto"/>
                              </w:divBdr>
                            </w:div>
                          </w:divsChild>
                        </w:div>
                        <w:div w:id="652031647">
                          <w:marLeft w:val="150"/>
                          <w:marRight w:val="150"/>
                          <w:marTop w:val="150"/>
                          <w:marBottom w:val="150"/>
                          <w:divBdr>
                            <w:top w:val="none" w:sz="0" w:space="0" w:color="auto"/>
                            <w:left w:val="none" w:sz="0" w:space="0" w:color="auto"/>
                            <w:bottom w:val="none" w:sz="0" w:space="0" w:color="auto"/>
                            <w:right w:val="none" w:sz="0" w:space="0" w:color="auto"/>
                          </w:divBdr>
                        </w:div>
                        <w:div w:id="779449848">
                          <w:marLeft w:val="0"/>
                          <w:marRight w:val="0"/>
                          <w:marTop w:val="0"/>
                          <w:marBottom w:val="0"/>
                          <w:divBdr>
                            <w:top w:val="none" w:sz="0" w:space="0" w:color="auto"/>
                            <w:left w:val="none" w:sz="0" w:space="0" w:color="auto"/>
                            <w:bottom w:val="none" w:sz="0" w:space="0" w:color="auto"/>
                            <w:right w:val="none" w:sz="0" w:space="0" w:color="auto"/>
                          </w:divBdr>
                          <w:divsChild>
                            <w:div w:id="252665146">
                              <w:marLeft w:val="0"/>
                              <w:marRight w:val="0"/>
                              <w:marTop w:val="0"/>
                              <w:marBottom w:val="0"/>
                              <w:divBdr>
                                <w:top w:val="none" w:sz="0" w:space="0" w:color="auto"/>
                                <w:left w:val="none" w:sz="0" w:space="0" w:color="auto"/>
                                <w:bottom w:val="none" w:sz="0" w:space="0" w:color="auto"/>
                                <w:right w:val="none" w:sz="0" w:space="0" w:color="auto"/>
                              </w:divBdr>
                              <w:divsChild>
                                <w:div w:id="1468544043">
                                  <w:marLeft w:val="0"/>
                                  <w:marRight w:val="0"/>
                                  <w:marTop w:val="0"/>
                                  <w:marBottom w:val="0"/>
                                  <w:divBdr>
                                    <w:top w:val="none" w:sz="0" w:space="0" w:color="auto"/>
                                    <w:left w:val="none" w:sz="0" w:space="0" w:color="auto"/>
                                    <w:bottom w:val="none" w:sz="0" w:space="0" w:color="auto"/>
                                    <w:right w:val="none" w:sz="0" w:space="0" w:color="auto"/>
                                  </w:divBdr>
                                  <w:divsChild>
                                    <w:div w:id="1153984157">
                                      <w:marLeft w:val="15"/>
                                      <w:marRight w:val="75"/>
                                      <w:marTop w:val="0"/>
                                      <w:marBottom w:val="0"/>
                                      <w:divBdr>
                                        <w:top w:val="single" w:sz="2" w:space="0" w:color="333333"/>
                                        <w:left w:val="single" w:sz="2" w:space="0" w:color="333333"/>
                                        <w:bottom w:val="single" w:sz="2" w:space="0" w:color="333333"/>
                                        <w:right w:val="single" w:sz="2" w:space="0" w:color="333333"/>
                                      </w:divBdr>
                                    </w:div>
                                    <w:div w:id="1004279160">
                                      <w:marLeft w:val="0"/>
                                      <w:marRight w:val="0"/>
                                      <w:marTop w:val="0"/>
                                      <w:marBottom w:val="0"/>
                                      <w:divBdr>
                                        <w:top w:val="none" w:sz="0" w:space="0" w:color="auto"/>
                                        <w:left w:val="none" w:sz="0" w:space="0" w:color="auto"/>
                                        <w:bottom w:val="none" w:sz="0" w:space="0" w:color="auto"/>
                                        <w:right w:val="none" w:sz="0" w:space="0" w:color="auto"/>
                                      </w:divBdr>
                                    </w:div>
                                    <w:div w:id="747461514">
                                      <w:marLeft w:val="15"/>
                                      <w:marRight w:val="75"/>
                                      <w:marTop w:val="0"/>
                                      <w:marBottom w:val="0"/>
                                      <w:divBdr>
                                        <w:top w:val="single" w:sz="2" w:space="0" w:color="333333"/>
                                        <w:left w:val="single" w:sz="2" w:space="0" w:color="333333"/>
                                        <w:bottom w:val="single" w:sz="2" w:space="0" w:color="333333"/>
                                        <w:right w:val="single" w:sz="2" w:space="0" w:color="333333"/>
                                      </w:divBdr>
                                    </w:div>
                                    <w:div w:id="1304384000">
                                      <w:marLeft w:val="0"/>
                                      <w:marRight w:val="0"/>
                                      <w:marTop w:val="0"/>
                                      <w:marBottom w:val="0"/>
                                      <w:divBdr>
                                        <w:top w:val="none" w:sz="0" w:space="0" w:color="auto"/>
                                        <w:left w:val="none" w:sz="0" w:space="0" w:color="auto"/>
                                        <w:bottom w:val="none" w:sz="0" w:space="0" w:color="auto"/>
                                        <w:right w:val="none" w:sz="0" w:space="0" w:color="auto"/>
                                      </w:divBdr>
                                    </w:div>
                                    <w:div w:id="1516580665">
                                      <w:marLeft w:val="15"/>
                                      <w:marRight w:val="75"/>
                                      <w:marTop w:val="0"/>
                                      <w:marBottom w:val="0"/>
                                      <w:divBdr>
                                        <w:top w:val="single" w:sz="2" w:space="0" w:color="333333"/>
                                        <w:left w:val="single" w:sz="2" w:space="0" w:color="333333"/>
                                        <w:bottom w:val="single" w:sz="2" w:space="0" w:color="333333"/>
                                        <w:right w:val="single" w:sz="2" w:space="0" w:color="333333"/>
                                      </w:divBdr>
                                    </w:div>
                                    <w:div w:id="725103703">
                                      <w:marLeft w:val="0"/>
                                      <w:marRight w:val="0"/>
                                      <w:marTop w:val="0"/>
                                      <w:marBottom w:val="0"/>
                                      <w:divBdr>
                                        <w:top w:val="none" w:sz="0" w:space="0" w:color="auto"/>
                                        <w:left w:val="none" w:sz="0" w:space="0" w:color="auto"/>
                                        <w:bottom w:val="none" w:sz="0" w:space="0" w:color="auto"/>
                                        <w:right w:val="none" w:sz="0" w:space="0" w:color="auto"/>
                                      </w:divBdr>
                                    </w:div>
                                    <w:div w:id="177618099">
                                      <w:marLeft w:val="15"/>
                                      <w:marRight w:val="75"/>
                                      <w:marTop w:val="0"/>
                                      <w:marBottom w:val="0"/>
                                      <w:divBdr>
                                        <w:top w:val="single" w:sz="2" w:space="0" w:color="333333"/>
                                        <w:left w:val="single" w:sz="2" w:space="0" w:color="333333"/>
                                        <w:bottom w:val="single" w:sz="2" w:space="0" w:color="333333"/>
                                        <w:right w:val="single" w:sz="2" w:space="0" w:color="333333"/>
                                      </w:divBdr>
                                    </w:div>
                                    <w:div w:id="726074076">
                                      <w:marLeft w:val="0"/>
                                      <w:marRight w:val="0"/>
                                      <w:marTop w:val="0"/>
                                      <w:marBottom w:val="0"/>
                                      <w:divBdr>
                                        <w:top w:val="none" w:sz="0" w:space="0" w:color="auto"/>
                                        <w:left w:val="none" w:sz="0" w:space="0" w:color="auto"/>
                                        <w:bottom w:val="none" w:sz="0" w:space="0" w:color="auto"/>
                                        <w:right w:val="none" w:sz="0" w:space="0" w:color="auto"/>
                                      </w:divBdr>
                                    </w:div>
                                    <w:div w:id="885142744">
                                      <w:marLeft w:val="300"/>
                                      <w:marRight w:val="0"/>
                                      <w:marTop w:val="0"/>
                                      <w:marBottom w:val="0"/>
                                      <w:divBdr>
                                        <w:top w:val="none" w:sz="0" w:space="0" w:color="auto"/>
                                        <w:left w:val="none" w:sz="0" w:space="0" w:color="auto"/>
                                        <w:bottom w:val="none" w:sz="0" w:space="0" w:color="auto"/>
                                        <w:right w:val="none" w:sz="0" w:space="0" w:color="auto"/>
                                      </w:divBdr>
                                    </w:div>
                                  </w:divsChild>
                                </w:div>
                                <w:div w:id="508449968">
                                  <w:marLeft w:val="0"/>
                                  <w:marRight w:val="0"/>
                                  <w:marTop w:val="0"/>
                                  <w:marBottom w:val="0"/>
                                  <w:divBdr>
                                    <w:top w:val="none" w:sz="0" w:space="0" w:color="auto"/>
                                    <w:left w:val="none" w:sz="0" w:space="0" w:color="auto"/>
                                    <w:bottom w:val="none" w:sz="0" w:space="0" w:color="auto"/>
                                    <w:right w:val="none" w:sz="0" w:space="0" w:color="auto"/>
                                  </w:divBdr>
                                  <w:divsChild>
                                    <w:div w:id="1904372625">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2047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225931">
          <w:marLeft w:val="0"/>
          <w:marRight w:val="0"/>
          <w:marTop w:val="0"/>
          <w:marBottom w:val="600"/>
          <w:divBdr>
            <w:top w:val="none" w:sz="0" w:space="0" w:color="auto"/>
            <w:left w:val="none" w:sz="0" w:space="0" w:color="auto"/>
            <w:bottom w:val="none" w:sz="0" w:space="0" w:color="auto"/>
            <w:right w:val="none" w:sz="0" w:space="0" w:color="auto"/>
          </w:divBdr>
          <w:divsChild>
            <w:div w:id="1277560927">
              <w:marLeft w:val="0"/>
              <w:marRight w:val="0"/>
              <w:marTop w:val="300"/>
              <w:marBottom w:val="0"/>
              <w:divBdr>
                <w:top w:val="none" w:sz="0" w:space="0" w:color="auto"/>
                <w:left w:val="none" w:sz="0" w:space="0" w:color="auto"/>
                <w:bottom w:val="none" w:sz="0" w:space="0" w:color="auto"/>
                <w:right w:val="none" w:sz="0" w:space="0" w:color="auto"/>
              </w:divBdr>
            </w:div>
            <w:div w:id="634483314">
              <w:marLeft w:val="0"/>
              <w:marRight w:val="0"/>
              <w:marTop w:val="0"/>
              <w:marBottom w:val="0"/>
              <w:divBdr>
                <w:top w:val="none" w:sz="0" w:space="0" w:color="auto"/>
                <w:left w:val="none" w:sz="0" w:space="0" w:color="auto"/>
                <w:bottom w:val="none" w:sz="0" w:space="0" w:color="auto"/>
                <w:right w:val="none" w:sz="0" w:space="0" w:color="auto"/>
              </w:divBdr>
              <w:divsChild>
                <w:div w:id="715786735">
                  <w:marLeft w:val="0"/>
                  <w:marRight w:val="0"/>
                  <w:marTop w:val="0"/>
                  <w:marBottom w:val="0"/>
                  <w:divBdr>
                    <w:top w:val="none" w:sz="0" w:space="0" w:color="auto"/>
                    <w:left w:val="none" w:sz="0" w:space="0" w:color="auto"/>
                    <w:bottom w:val="none" w:sz="0" w:space="0" w:color="auto"/>
                    <w:right w:val="none" w:sz="0" w:space="0" w:color="auto"/>
                  </w:divBdr>
                  <w:divsChild>
                    <w:div w:id="352614690">
                      <w:marLeft w:val="0"/>
                      <w:marRight w:val="0"/>
                      <w:marTop w:val="0"/>
                      <w:marBottom w:val="0"/>
                      <w:divBdr>
                        <w:top w:val="none" w:sz="0" w:space="0" w:color="auto"/>
                        <w:left w:val="none" w:sz="0" w:space="0" w:color="auto"/>
                        <w:bottom w:val="none" w:sz="0" w:space="0" w:color="auto"/>
                        <w:right w:val="none" w:sz="0" w:space="0" w:color="auto"/>
                      </w:divBdr>
                      <w:divsChild>
                        <w:div w:id="572081434">
                          <w:marLeft w:val="0"/>
                          <w:marRight w:val="0"/>
                          <w:marTop w:val="0"/>
                          <w:marBottom w:val="0"/>
                          <w:divBdr>
                            <w:top w:val="none" w:sz="0" w:space="0" w:color="auto"/>
                            <w:left w:val="none" w:sz="0" w:space="0" w:color="auto"/>
                            <w:bottom w:val="none" w:sz="0" w:space="0" w:color="auto"/>
                            <w:right w:val="none" w:sz="0" w:space="0" w:color="auto"/>
                          </w:divBdr>
                          <w:divsChild>
                            <w:div w:id="518390345">
                              <w:marLeft w:val="0"/>
                              <w:marRight w:val="0"/>
                              <w:marTop w:val="0"/>
                              <w:marBottom w:val="0"/>
                              <w:divBdr>
                                <w:top w:val="none" w:sz="0" w:space="0" w:color="auto"/>
                                <w:left w:val="none" w:sz="0" w:space="0" w:color="auto"/>
                                <w:bottom w:val="none" w:sz="0" w:space="0" w:color="auto"/>
                                <w:right w:val="none" w:sz="0" w:space="0" w:color="auto"/>
                              </w:divBdr>
                            </w:div>
                          </w:divsChild>
                        </w:div>
                        <w:div w:id="607472621">
                          <w:marLeft w:val="150"/>
                          <w:marRight w:val="150"/>
                          <w:marTop w:val="150"/>
                          <w:marBottom w:val="150"/>
                          <w:divBdr>
                            <w:top w:val="none" w:sz="0" w:space="0" w:color="auto"/>
                            <w:left w:val="none" w:sz="0" w:space="0" w:color="auto"/>
                            <w:bottom w:val="none" w:sz="0" w:space="0" w:color="auto"/>
                            <w:right w:val="none" w:sz="0" w:space="0" w:color="auto"/>
                          </w:divBdr>
                        </w:div>
                        <w:div w:id="1963265402">
                          <w:marLeft w:val="0"/>
                          <w:marRight w:val="0"/>
                          <w:marTop w:val="0"/>
                          <w:marBottom w:val="0"/>
                          <w:divBdr>
                            <w:top w:val="none" w:sz="0" w:space="0" w:color="auto"/>
                            <w:left w:val="none" w:sz="0" w:space="0" w:color="auto"/>
                            <w:bottom w:val="none" w:sz="0" w:space="0" w:color="auto"/>
                            <w:right w:val="none" w:sz="0" w:space="0" w:color="auto"/>
                          </w:divBdr>
                          <w:divsChild>
                            <w:div w:id="1944604220">
                              <w:marLeft w:val="0"/>
                              <w:marRight w:val="0"/>
                              <w:marTop w:val="0"/>
                              <w:marBottom w:val="0"/>
                              <w:divBdr>
                                <w:top w:val="none" w:sz="0" w:space="0" w:color="auto"/>
                                <w:left w:val="none" w:sz="0" w:space="0" w:color="auto"/>
                                <w:bottom w:val="none" w:sz="0" w:space="0" w:color="auto"/>
                                <w:right w:val="none" w:sz="0" w:space="0" w:color="auto"/>
                              </w:divBdr>
                              <w:divsChild>
                                <w:div w:id="2040736700">
                                  <w:marLeft w:val="0"/>
                                  <w:marRight w:val="0"/>
                                  <w:marTop w:val="0"/>
                                  <w:marBottom w:val="0"/>
                                  <w:divBdr>
                                    <w:top w:val="none" w:sz="0" w:space="0" w:color="auto"/>
                                    <w:left w:val="none" w:sz="0" w:space="0" w:color="auto"/>
                                    <w:bottom w:val="none" w:sz="0" w:space="0" w:color="auto"/>
                                    <w:right w:val="none" w:sz="0" w:space="0" w:color="auto"/>
                                  </w:divBdr>
                                  <w:divsChild>
                                    <w:div w:id="1226065670">
                                      <w:marLeft w:val="15"/>
                                      <w:marRight w:val="75"/>
                                      <w:marTop w:val="0"/>
                                      <w:marBottom w:val="0"/>
                                      <w:divBdr>
                                        <w:top w:val="single" w:sz="2" w:space="0" w:color="333333"/>
                                        <w:left w:val="single" w:sz="2" w:space="0" w:color="333333"/>
                                        <w:bottom w:val="single" w:sz="2" w:space="0" w:color="333333"/>
                                        <w:right w:val="single" w:sz="2" w:space="0" w:color="333333"/>
                                      </w:divBdr>
                                    </w:div>
                                    <w:div w:id="1286236524">
                                      <w:marLeft w:val="0"/>
                                      <w:marRight w:val="0"/>
                                      <w:marTop w:val="0"/>
                                      <w:marBottom w:val="0"/>
                                      <w:divBdr>
                                        <w:top w:val="none" w:sz="0" w:space="0" w:color="auto"/>
                                        <w:left w:val="none" w:sz="0" w:space="0" w:color="auto"/>
                                        <w:bottom w:val="none" w:sz="0" w:space="0" w:color="auto"/>
                                        <w:right w:val="none" w:sz="0" w:space="0" w:color="auto"/>
                                      </w:divBdr>
                                    </w:div>
                                    <w:div w:id="2015186521">
                                      <w:marLeft w:val="15"/>
                                      <w:marRight w:val="75"/>
                                      <w:marTop w:val="0"/>
                                      <w:marBottom w:val="0"/>
                                      <w:divBdr>
                                        <w:top w:val="single" w:sz="2" w:space="0" w:color="333333"/>
                                        <w:left w:val="single" w:sz="2" w:space="0" w:color="333333"/>
                                        <w:bottom w:val="single" w:sz="2" w:space="0" w:color="333333"/>
                                        <w:right w:val="single" w:sz="2" w:space="0" w:color="333333"/>
                                      </w:divBdr>
                                    </w:div>
                                    <w:div w:id="1429081133">
                                      <w:marLeft w:val="0"/>
                                      <w:marRight w:val="0"/>
                                      <w:marTop w:val="0"/>
                                      <w:marBottom w:val="0"/>
                                      <w:divBdr>
                                        <w:top w:val="none" w:sz="0" w:space="0" w:color="auto"/>
                                        <w:left w:val="none" w:sz="0" w:space="0" w:color="auto"/>
                                        <w:bottom w:val="none" w:sz="0" w:space="0" w:color="auto"/>
                                        <w:right w:val="none" w:sz="0" w:space="0" w:color="auto"/>
                                      </w:divBdr>
                                    </w:div>
                                    <w:div w:id="538201325">
                                      <w:marLeft w:val="15"/>
                                      <w:marRight w:val="75"/>
                                      <w:marTop w:val="0"/>
                                      <w:marBottom w:val="0"/>
                                      <w:divBdr>
                                        <w:top w:val="single" w:sz="2" w:space="0" w:color="333333"/>
                                        <w:left w:val="single" w:sz="2" w:space="0" w:color="333333"/>
                                        <w:bottom w:val="single" w:sz="2" w:space="0" w:color="333333"/>
                                        <w:right w:val="single" w:sz="2" w:space="0" w:color="333333"/>
                                      </w:divBdr>
                                    </w:div>
                                    <w:div w:id="997465933">
                                      <w:marLeft w:val="0"/>
                                      <w:marRight w:val="0"/>
                                      <w:marTop w:val="0"/>
                                      <w:marBottom w:val="0"/>
                                      <w:divBdr>
                                        <w:top w:val="none" w:sz="0" w:space="0" w:color="auto"/>
                                        <w:left w:val="none" w:sz="0" w:space="0" w:color="auto"/>
                                        <w:bottom w:val="none" w:sz="0" w:space="0" w:color="auto"/>
                                        <w:right w:val="none" w:sz="0" w:space="0" w:color="auto"/>
                                      </w:divBdr>
                                    </w:div>
                                    <w:div w:id="1864708820">
                                      <w:marLeft w:val="300"/>
                                      <w:marRight w:val="0"/>
                                      <w:marTop w:val="0"/>
                                      <w:marBottom w:val="0"/>
                                      <w:divBdr>
                                        <w:top w:val="none" w:sz="0" w:space="0" w:color="auto"/>
                                        <w:left w:val="none" w:sz="0" w:space="0" w:color="auto"/>
                                        <w:bottom w:val="none" w:sz="0" w:space="0" w:color="auto"/>
                                        <w:right w:val="none" w:sz="0" w:space="0" w:color="auto"/>
                                      </w:divBdr>
                                    </w:div>
                                    <w:div w:id="36203990">
                                      <w:marLeft w:val="15"/>
                                      <w:marRight w:val="75"/>
                                      <w:marTop w:val="0"/>
                                      <w:marBottom w:val="0"/>
                                      <w:divBdr>
                                        <w:top w:val="single" w:sz="2" w:space="0" w:color="333333"/>
                                        <w:left w:val="single" w:sz="2" w:space="0" w:color="333333"/>
                                        <w:bottom w:val="single" w:sz="2" w:space="0" w:color="333333"/>
                                        <w:right w:val="single" w:sz="2" w:space="0" w:color="333333"/>
                                      </w:divBdr>
                                    </w:div>
                                    <w:div w:id="1539120328">
                                      <w:marLeft w:val="0"/>
                                      <w:marRight w:val="0"/>
                                      <w:marTop w:val="0"/>
                                      <w:marBottom w:val="0"/>
                                      <w:divBdr>
                                        <w:top w:val="none" w:sz="0" w:space="0" w:color="auto"/>
                                        <w:left w:val="none" w:sz="0" w:space="0" w:color="auto"/>
                                        <w:bottom w:val="none" w:sz="0" w:space="0" w:color="auto"/>
                                        <w:right w:val="none" w:sz="0" w:space="0" w:color="auto"/>
                                      </w:divBdr>
                                    </w:div>
                                    <w:div w:id="662205135">
                                      <w:marLeft w:val="15"/>
                                      <w:marRight w:val="75"/>
                                      <w:marTop w:val="0"/>
                                      <w:marBottom w:val="0"/>
                                      <w:divBdr>
                                        <w:top w:val="single" w:sz="2" w:space="0" w:color="333333"/>
                                        <w:left w:val="single" w:sz="2" w:space="0" w:color="333333"/>
                                        <w:bottom w:val="single" w:sz="2" w:space="0" w:color="333333"/>
                                        <w:right w:val="single" w:sz="2" w:space="0" w:color="333333"/>
                                      </w:divBdr>
                                    </w:div>
                                    <w:div w:id="704059705">
                                      <w:marLeft w:val="0"/>
                                      <w:marRight w:val="0"/>
                                      <w:marTop w:val="0"/>
                                      <w:marBottom w:val="0"/>
                                      <w:divBdr>
                                        <w:top w:val="none" w:sz="0" w:space="0" w:color="auto"/>
                                        <w:left w:val="none" w:sz="0" w:space="0" w:color="auto"/>
                                        <w:bottom w:val="none" w:sz="0" w:space="0" w:color="auto"/>
                                        <w:right w:val="none" w:sz="0" w:space="0" w:color="auto"/>
                                      </w:divBdr>
                                    </w:div>
                                    <w:div w:id="771628834">
                                      <w:marLeft w:val="300"/>
                                      <w:marRight w:val="0"/>
                                      <w:marTop w:val="0"/>
                                      <w:marBottom w:val="0"/>
                                      <w:divBdr>
                                        <w:top w:val="none" w:sz="0" w:space="0" w:color="auto"/>
                                        <w:left w:val="none" w:sz="0" w:space="0" w:color="auto"/>
                                        <w:bottom w:val="none" w:sz="0" w:space="0" w:color="auto"/>
                                        <w:right w:val="none" w:sz="0" w:space="0" w:color="auto"/>
                                      </w:divBdr>
                                    </w:div>
                                  </w:divsChild>
                                </w:div>
                                <w:div w:id="1181314469">
                                  <w:marLeft w:val="0"/>
                                  <w:marRight w:val="0"/>
                                  <w:marTop w:val="0"/>
                                  <w:marBottom w:val="0"/>
                                  <w:divBdr>
                                    <w:top w:val="none" w:sz="0" w:space="0" w:color="auto"/>
                                    <w:left w:val="none" w:sz="0" w:space="0" w:color="auto"/>
                                    <w:bottom w:val="none" w:sz="0" w:space="0" w:color="auto"/>
                                    <w:right w:val="none" w:sz="0" w:space="0" w:color="auto"/>
                                  </w:divBdr>
                                  <w:divsChild>
                                    <w:div w:id="1892769345">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3048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743650">
          <w:marLeft w:val="0"/>
          <w:marRight w:val="0"/>
          <w:marTop w:val="0"/>
          <w:marBottom w:val="600"/>
          <w:divBdr>
            <w:top w:val="none" w:sz="0" w:space="0" w:color="auto"/>
            <w:left w:val="none" w:sz="0" w:space="0" w:color="auto"/>
            <w:bottom w:val="none" w:sz="0" w:space="0" w:color="auto"/>
            <w:right w:val="none" w:sz="0" w:space="0" w:color="auto"/>
          </w:divBdr>
          <w:divsChild>
            <w:div w:id="474957889">
              <w:marLeft w:val="0"/>
              <w:marRight w:val="0"/>
              <w:marTop w:val="300"/>
              <w:marBottom w:val="0"/>
              <w:divBdr>
                <w:top w:val="none" w:sz="0" w:space="0" w:color="auto"/>
                <w:left w:val="none" w:sz="0" w:space="0" w:color="auto"/>
                <w:bottom w:val="none" w:sz="0" w:space="0" w:color="auto"/>
                <w:right w:val="none" w:sz="0" w:space="0" w:color="auto"/>
              </w:divBdr>
            </w:div>
            <w:div w:id="1457329317">
              <w:marLeft w:val="0"/>
              <w:marRight w:val="0"/>
              <w:marTop w:val="0"/>
              <w:marBottom w:val="0"/>
              <w:divBdr>
                <w:top w:val="none" w:sz="0" w:space="0" w:color="auto"/>
                <w:left w:val="none" w:sz="0" w:space="0" w:color="auto"/>
                <w:bottom w:val="none" w:sz="0" w:space="0" w:color="auto"/>
                <w:right w:val="none" w:sz="0" w:space="0" w:color="auto"/>
              </w:divBdr>
              <w:divsChild>
                <w:div w:id="867719133">
                  <w:marLeft w:val="0"/>
                  <w:marRight w:val="0"/>
                  <w:marTop w:val="0"/>
                  <w:marBottom w:val="0"/>
                  <w:divBdr>
                    <w:top w:val="none" w:sz="0" w:space="0" w:color="auto"/>
                    <w:left w:val="none" w:sz="0" w:space="0" w:color="auto"/>
                    <w:bottom w:val="none" w:sz="0" w:space="0" w:color="auto"/>
                    <w:right w:val="none" w:sz="0" w:space="0" w:color="auto"/>
                  </w:divBdr>
                  <w:divsChild>
                    <w:div w:id="196042686">
                      <w:marLeft w:val="0"/>
                      <w:marRight w:val="0"/>
                      <w:marTop w:val="0"/>
                      <w:marBottom w:val="0"/>
                      <w:divBdr>
                        <w:top w:val="none" w:sz="0" w:space="0" w:color="auto"/>
                        <w:left w:val="none" w:sz="0" w:space="0" w:color="auto"/>
                        <w:bottom w:val="none" w:sz="0" w:space="0" w:color="auto"/>
                        <w:right w:val="none" w:sz="0" w:space="0" w:color="auto"/>
                      </w:divBdr>
                      <w:divsChild>
                        <w:div w:id="543758316">
                          <w:marLeft w:val="0"/>
                          <w:marRight w:val="0"/>
                          <w:marTop w:val="0"/>
                          <w:marBottom w:val="0"/>
                          <w:divBdr>
                            <w:top w:val="none" w:sz="0" w:space="0" w:color="auto"/>
                            <w:left w:val="none" w:sz="0" w:space="0" w:color="auto"/>
                            <w:bottom w:val="none" w:sz="0" w:space="0" w:color="auto"/>
                            <w:right w:val="none" w:sz="0" w:space="0" w:color="auto"/>
                          </w:divBdr>
                          <w:divsChild>
                            <w:div w:id="1917089581">
                              <w:marLeft w:val="0"/>
                              <w:marRight w:val="0"/>
                              <w:marTop w:val="0"/>
                              <w:marBottom w:val="0"/>
                              <w:divBdr>
                                <w:top w:val="none" w:sz="0" w:space="0" w:color="auto"/>
                                <w:left w:val="none" w:sz="0" w:space="0" w:color="auto"/>
                                <w:bottom w:val="none" w:sz="0" w:space="0" w:color="auto"/>
                                <w:right w:val="none" w:sz="0" w:space="0" w:color="auto"/>
                              </w:divBdr>
                            </w:div>
                          </w:divsChild>
                        </w:div>
                        <w:div w:id="1376809779">
                          <w:marLeft w:val="150"/>
                          <w:marRight w:val="150"/>
                          <w:marTop w:val="150"/>
                          <w:marBottom w:val="150"/>
                          <w:divBdr>
                            <w:top w:val="none" w:sz="0" w:space="0" w:color="auto"/>
                            <w:left w:val="none" w:sz="0" w:space="0" w:color="auto"/>
                            <w:bottom w:val="none" w:sz="0" w:space="0" w:color="auto"/>
                            <w:right w:val="none" w:sz="0" w:space="0" w:color="auto"/>
                          </w:divBdr>
                        </w:div>
                        <w:div w:id="907224220">
                          <w:marLeft w:val="0"/>
                          <w:marRight w:val="0"/>
                          <w:marTop w:val="0"/>
                          <w:marBottom w:val="0"/>
                          <w:divBdr>
                            <w:top w:val="none" w:sz="0" w:space="0" w:color="auto"/>
                            <w:left w:val="none" w:sz="0" w:space="0" w:color="auto"/>
                            <w:bottom w:val="none" w:sz="0" w:space="0" w:color="auto"/>
                            <w:right w:val="none" w:sz="0" w:space="0" w:color="auto"/>
                          </w:divBdr>
                          <w:divsChild>
                            <w:div w:id="1607083465">
                              <w:marLeft w:val="0"/>
                              <w:marRight w:val="0"/>
                              <w:marTop w:val="0"/>
                              <w:marBottom w:val="0"/>
                              <w:divBdr>
                                <w:top w:val="none" w:sz="0" w:space="0" w:color="auto"/>
                                <w:left w:val="none" w:sz="0" w:space="0" w:color="auto"/>
                                <w:bottom w:val="none" w:sz="0" w:space="0" w:color="auto"/>
                                <w:right w:val="none" w:sz="0" w:space="0" w:color="auto"/>
                              </w:divBdr>
                              <w:divsChild>
                                <w:div w:id="1155032271">
                                  <w:marLeft w:val="0"/>
                                  <w:marRight w:val="0"/>
                                  <w:marTop w:val="0"/>
                                  <w:marBottom w:val="0"/>
                                  <w:divBdr>
                                    <w:top w:val="none" w:sz="0" w:space="0" w:color="auto"/>
                                    <w:left w:val="none" w:sz="0" w:space="0" w:color="auto"/>
                                    <w:bottom w:val="none" w:sz="0" w:space="0" w:color="auto"/>
                                    <w:right w:val="none" w:sz="0" w:space="0" w:color="auto"/>
                                  </w:divBdr>
                                  <w:divsChild>
                                    <w:div w:id="1925264282">
                                      <w:marLeft w:val="15"/>
                                      <w:marRight w:val="75"/>
                                      <w:marTop w:val="0"/>
                                      <w:marBottom w:val="0"/>
                                      <w:divBdr>
                                        <w:top w:val="single" w:sz="2" w:space="0" w:color="333333"/>
                                        <w:left w:val="single" w:sz="2" w:space="0" w:color="333333"/>
                                        <w:bottom w:val="single" w:sz="2" w:space="0" w:color="333333"/>
                                        <w:right w:val="single" w:sz="2" w:space="0" w:color="333333"/>
                                      </w:divBdr>
                                    </w:div>
                                    <w:div w:id="616523722">
                                      <w:marLeft w:val="0"/>
                                      <w:marRight w:val="0"/>
                                      <w:marTop w:val="0"/>
                                      <w:marBottom w:val="0"/>
                                      <w:divBdr>
                                        <w:top w:val="none" w:sz="0" w:space="0" w:color="auto"/>
                                        <w:left w:val="none" w:sz="0" w:space="0" w:color="auto"/>
                                        <w:bottom w:val="none" w:sz="0" w:space="0" w:color="auto"/>
                                        <w:right w:val="none" w:sz="0" w:space="0" w:color="auto"/>
                                      </w:divBdr>
                                    </w:div>
                                    <w:div w:id="1244682260">
                                      <w:marLeft w:val="15"/>
                                      <w:marRight w:val="75"/>
                                      <w:marTop w:val="0"/>
                                      <w:marBottom w:val="0"/>
                                      <w:divBdr>
                                        <w:top w:val="single" w:sz="2" w:space="0" w:color="333333"/>
                                        <w:left w:val="single" w:sz="2" w:space="0" w:color="333333"/>
                                        <w:bottom w:val="single" w:sz="2" w:space="0" w:color="333333"/>
                                        <w:right w:val="single" w:sz="2" w:space="0" w:color="333333"/>
                                      </w:divBdr>
                                    </w:div>
                                    <w:div w:id="683244348">
                                      <w:marLeft w:val="0"/>
                                      <w:marRight w:val="0"/>
                                      <w:marTop w:val="0"/>
                                      <w:marBottom w:val="0"/>
                                      <w:divBdr>
                                        <w:top w:val="none" w:sz="0" w:space="0" w:color="auto"/>
                                        <w:left w:val="none" w:sz="0" w:space="0" w:color="auto"/>
                                        <w:bottom w:val="none" w:sz="0" w:space="0" w:color="auto"/>
                                        <w:right w:val="none" w:sz="0" w:space="0" w:color="auto"/>
                                      </w:divBdr>
                                    </w:div>
                                    <w:div w:id="1790975305">
                                      <w:marLeft w:val="15"/>
                                      <w:marRight w:val="75"/>
                                      <w:marTop w:val="0"/>
                                      <w:marBottom w:val="0"/>
                                      <w:divBdr>
                                        <w:top w:val="single" w:sz="2" w:space="0" w:color="333333"/>
                                        <w:left w:val="single" w:sz="2" w:space="0" w:color="333333"/>
                                        <w:bottom w:val="single" w:sz="2" w:space="0" w:color="333333"/>
                                        <w:right w:val="single" w:sz="2" w:space="0" w:color="333333"/>
                                      </w:divBdr>
                                    </w:div>
                                    <w:div w:id="321811244">
                                      <w:marLeft w:val="0"/>
                                      <w:marRight w:val="0"/>
                                      <w:marTop w:val="0"/>
                                      <w:marBottom w:val="0"/>
                                      <w:divBdr>
                                        <w:top w:val="none" w:sz="0" w:space="0" w:color="auto"/>
                                        <w:left w:val="none" w:sz="0" w:space="0" w:color="auto"/>
                                        <w:bottom w:val="none" w:sz="0" w:space="0" w:color="auto"/>
                                        <w:right w:val="none" w:sz="0" w:space="0" w:color="auto"/>
                                      </w:divBdr>
                                    </w:div>
                                    <w:div w:id="146941773">
                                      <w:marLeft w:val="15"/>
                                      <w:marRight w:val="75"/>
                                      <w:marTop w:val="0"/>
                                      <w:marBottom w:val="0"/>
                                      <w:divBdr>
                                        <w:top w:val="single" w:sz="2" w:space="0" w:color="333333"/>
                                        <w:left w:val="single" w:sz="2" w:space="0" w:color="333333"/>
                                        <w:bottom w:val="single" w:sz="2" w:space="0" w:color="333333"/>
                                        <w:right w:val="single" w:sz="2" w:space="0" w:color="333333"/>
                                      </w:divBdr>
                                    </w:div>
                                    <w:div w:id="1447046121">
                                      <w:marLeft w:val="0"/>
                                      <w:marRight w:val="0"/>
                                      <w:marTop w:val="0"/>
                                      <w:marBottom w:val="0"/>
                                      <w:divBdr>
                                        <w:top w:val="none" w:sz="0" w:space="0" w:color="auto"/>
                                        <w:left w:val="none" w:sz="0" w:space="0" w:color="auto"/>
                                        <w:bottom w:val="none" w:sz="0" w:space="0" w:color="auto"/>
                                        <w:right w:val="none" w:sz="0" w:space="0" w:color="auto"/>
                                      </w:divBdr>
                                    </w:div>
                                    <w:div w:id="499465282">
                                      <w:marLeft w:val="300"/>
                                      <w:marRight w:val="0"/>
                                      <w:marTop w:val="0"/>
                                      <w:marBottom w:val="0"/>
                                      <w:divBdr>
                                        <w:top w:val="none" w:sz="0" w:space="0" w:color="auto"/>
                                        <w:left w:val="none" w:sz="0" w:space="0" w:color="auto"/>
                                        <w:bottom w:val="none" w:sz="0" w:space="0" w:color="auto"/>
                                        <w:right w:val="none" w:sz="0" w:space="0" w:color="auto"/>
                                      </w:divBdr>
                                    </w:div>
                                  </w:divsChild>
                                </w:div>
                                <w:div w:id="1972980837">
                                  <w:marLeft w:val="0"/>
                                  <w:marRight w:val="0"/>
                                  <w:marTop w:val="0"/>
                                  <w:marBottom w:val="0"/>
                                  <w:divBdr>
                                    <w:top w:val="none" w:sz="0" w:space="0" w:color="auto"/>
                                    <w:left w:val="none" w:sz="0" w:space="0" w:color="auto"/>
                                    <w:bottom w:val="none" w:sz="0" w:space="0" w:color="auto"/>
                                    <w:right w:val="none" w:sz="0" w:space="0" w:color="auto"/>
                                  </w:divBdr>
                                  <w:divsChild>
                                    <w:div w:id="1950893949">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8044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839907">
          <w:marLeft w:val="0"/>
          <w:marRight w:val="0"/>
          <w:marTop w:val="0"/>
          <w:marBottom w:val="600"/>
          <w:divBdr>
            <w:top w:val="none" w:sz="0" w:space="0" w:color="auto"/>
            <w:left w:val="none" w:sz="0" w:space="0" w:color="auto"/>
            <w:bottom w:val="none" w:sz="0" w:space="0" w:color="auto"/>
            <w:right w:val="none" w:sz="0" w:space="0" w:color="auto"/>
          </w:divBdr>
          <w:divsChild>
            <w:div w:id="1470049550">
              <w:marLeft w:val="0"/>
              <w:marRight w:val="0"/>
              <w:marTop w:val="300"/>
              <w:marBottom w:val="0"/>
              <w:divBdr>
                <w:top w:val="none" w:sz="0" w:space="0" w:color="auto"/>
                <w:left w:val="none" w:sz="0" w:space="0" w:color="auto"/>
                <w:bottom w:val="none" w:sz="0" w:space="0" w:color="auto"/>
                <w:right w:val="none" w:sz="0" w:space="0" w:color="auto"/>
              </w:divBdr>
            </w:div>
            <w:div w:id="453257915">
              <w:marLeft w:val="0"/>
              <w:marRight w:val="0"/>
              <w:marTop w:val="0"/>
              <w:marBottom w:val="0"/>
              <w:divBdr>
                <w:top w:val="none" w:sz="0" w:space="0" w:color="auto"/>
                <w:left w:val="none" w:sz="0" w:space="0" w:color="auto"/>
                <w:bottom w:val="none" w:sz="0" w:space="0" w:color="auto"/>
                <w:right w:val="none" w:sz="0" w:space="0" w:color="auto"/>
              </w:divBdr>
              <w:divsChild>
                <w:div w:id="2063210525">
                  <w:marLeft w:val="0"/>
                  <w:marRight w:val="0"/>
                  <w:marTop w:val="0"/>
                  <w:marBottom w:val="0"/>
                  <w:divBdr>
                    <w:top w:val="none" w:sz="0" w:space="0" w:color="auto"/>
                    <w:left w:val="none" w:sz="0" w:space="0" w:color="auto"/>
                    <w:bottom w:val="none" w:sz="0" w:space="0" w:color="auto"/>
                    <w:right w:val="none" w:sz="0" w:space="0" w:color="auto"/>
                  </w:divBdr>
                  <w:divsChild>
                    <w:div w:id="317809694">
                      <w:marLeft w:val="0"/>
                      <w:marRight w:val="0"/>
                      <w:marTop w:val="0"/>
                      <w:marBottom w:val="0"/>
                      <w:divBdr>
                        <w:top w:val="none" w:sz="0" w:space="0" w:color="auto"/>
                        <w:left w:val="none" w:sz="0" w:space="0" w:color="auto"/>
                        <w:bottom w:val="none" w:sz="0" w:space="0" w:color="auto"/>
                        <w:right w:val="none" w:sz="0" w:space="0" w:color="auto"/>
                      </w:divBdr>
                      <w:divsChild>
                        <w:div w:id="749933964">
                          <w:marLeft w:val="0"/>
                          <w:marRight w:val="0"/>
                          <w:marTop w:val="0"/>
                          <w:marBottom w:val="0"/>
                          <w:divBdr>
                            <w:top w:val="none" w:sz="0" w:space="0" w:color="auto"/>
                            <w:left w:val="none" w:sz="0" w:space="0" w:color="auto"/>
                            <w:bottom w:val="none" w:sz="0" w:space="0" w:color="auto"/>
                            <w:right w:val="none" w:sz="0" w:space="0" w:color="auto"/>
                          </w:divBdr>
                          <w:divsChild>
                            <w:div w:id="111365453">
                              <w:marLeft w:val="0"/>
                              <w:marRight w:val="0"/>
                              <w:marTop w:val="0"/>
                              <w:marBottom w:val="0"/>
                              <w:divBdr>
                                <w:top w:val="none" w:sz="0" w:space="0" w:color="auto"/>
                                <w:left w:val="none" w:sz="0" w:space="0" w:color="auto"/>
                                <w:bottom w:val="none" w:sz="0" w:space="0" w:color="auto"/>
                                <w:right w:val="none" w:sz="0" w:space="0" w:color="auto"/>
                              </w:divBdr>
                            </w:div>
                          </w:divsChild>
                        </w:div>
                        <w:div w:id="659190425">
                          <w:marLeft w:val="150"/>
                          <w:marRight w:val="150"/>
                          <w:marTop w:val="150"/>
                          <w:marBottom w:val="150"/>
                          <w:divBdr>
                            <w:top w:val="none" w:sz="0" w:space="0" w:color="auto"/>
                            <w:left w:val="none" w:sz="0" w:space="0" w:color="auto"/>
                            <w:bottom w:val="none" w:sz="0" w:space="0" w:color="auto"/>
                            <w:right w:val="none" w:sz="0" w:space="0" w:color="auto"/>
                          </w:divBdr>
                        </w:div>
                        <w:div w:id="401220694">
                          <w:marLeft w:val="0"/>
                          <w:marRight w:val="0"/>
                          <w:marTop w:val="0"/>
                          <w:marBottom w:val="0"/>
                          <w:divBdr>
                            <w:top w:val="none" w:sz="0" w:space="0" w:color="auto"/>
                            <w:left w:val="none" w:sz="0" w:space="0" w:color="auto"/>
                            <w:bottom w:val="none" w:sz="0" w:space="0" w:color="auto"/>
                            <w:right w:val="none" w:sz="0" w:space="0" w:color="auto"/>
                          </w:divBdr>
                          <w:divsChild>
                            <w:div w:id="2085293995">
                              <w:marLeft w:val="0"/>
                              <w:marRight w:val="0"/>
                              <w:marTop w:val="0"/>
                              <w:marBottom w:val="0"/>
                              <w:divBdr>
                                <w:top w:val="none" w:sz="0" w:space="0" w:color="auto"/>
                                <w:left w:val="none" w:sz="0" w:space="0" w:color="auto"/>
                                <w:bottom w:val="none" w:sz="0" w:space="0" w:color="auto"/>
                                <w:right w:val="none" w:sz="0" w:space="0" w:color="auto"/>
                              </w:divBdr>
                              <w:divsChild>
                                <w:div w:id="855928502">
                                  <w:marLeft w:val="0"/>
                                  <w:marRight w:val="0"/>
                                  <w:marTop w:val="0"/>
                                  <w:marBottom w:val="0"/>
                                  <w:divBdr>
                                    <w:top w:val="none" w:sz="0" w:space="0" w:color="auto"/>
                                    <w:left w:val="none" w:sz="0" w:space="0" w:color="auto"/>
                                    <w:bottom w:val="none" w:sz="0" w:space="0" w:color="auto"/>
                                    <w:right w:val="none" w:sz="0" w:space="0" w:color="auto"/>
                                  </w:divBdr>
                                  <w:divsChild>
                                    <w:div w:id="1858881535">
                                      <w:marLeft w:val="15"/>
                                      <w:marRight w:val="75"/>
                                      <w:marTop w:val="0"/>
                                      <w:marBottom w:val="0"/>
                                      <w:divBdr>
                                        <w:top w:val="single" w:sz="2" w:space="0" w:color="333333"/>
                                        <w:left w:val="single" w:sz="2" w:space="0" w:color="333333"/>
                                        <w:bottom w:val="single" w:sz="2" w:space="0" w:color="333333"/>
                                        <w:right w:val="single" w:sz="2" w:space="0" w:color="333333"/>
                                      </w:divBdr>
                                    </w:div>
                                    <w:div w:id="477766156">
                                      <w:marLeft w:val="0"/>
                                      <w:marRight w:val="0"/>
                                      <w:marTop w:val="0"/>
                                      <w:marBottom w:val="0"/>
                                      <w:divBdr>
                                        <w:top w:val="none" w:sz="0" w:space="0" w:color="auto"/>
                                        <w:left w:val="none" w:sz="0" w:space="0" w:color="auto"/>
                                        <w:bottom w:val="none" w:sz="0" w:space="0" w:color="auto"/>
                                        <w:right w:val="none" w:sz="0" w:space="0" w:color="auto"/>
                                      </w:divBdr>
                                    </w:div>
                                    <w:div w:id="760446320">
                                      <w:marLeft w:val="15"/>
                                      <w:marRight w:val="75"/>
                                      <w:marTop w:val="0"/>
                                      <w:marBottom w:val="0"/>
                                      <w:divBdr>
                                        <w:top w:val="single" w:sz="2" w:space="0" w:color="333333"/>
                                        <w:left w:val="single" w:sz="2" w:space="0" w:color="333333"/>
                                        <w:bottom w:val="single" w:sz="2" w:space="0" w:color="333333"/>
                                        <w:right w:val="single" w:sz="2" w:space="0" w:color="333333"/>
                                      </w:divBdr>
                                    </w:div>
                                    <w:div w:id="1799297130">
                                      <w:marLeft w:val="0"/>
                                      <w:marRight w:val="0"/>
                                      <w:marTop w:val="0"/>
                                      <w:marBottom w:val="0"/>
                                      <w:divBdr>
                                        <w:top w:val="none" w:sz="0" w:space="0" w:color="auto"/>
                                        <w:left w:val="none" w:sz="0" w:space="0" w:color="auto"/>
                                        <w:bottom w:val="none" w:sz="0" w:space="0" w:color="auto"/>
                                        <w:right w:val="none" w:sz="0" w:space="0" w:color="auto"/>
                                      </w:divBdr>
                                    </w:div>
                                    <w:div w:id="604924223">
                                      <w:marLeft w:val="15"/>
                                      <w:marRight w:val="75"/>
                                      <w:marTop w:val="0"/>
                                      <w:marBottom w:val="0"/>
                                      <w:divBdr>
                                        <w:top w:val="single" w:sz="2" w:space="0" w:color="333333"/>
                                        <w:left w:val="single" w:sz="2" w:space="0" w:color="333333"/>
                                        <w:bottom w:val="single" w:sz="2" w:space="0" w:color="333333"/>
                                        <w:right w:val="single" w:sz="2" w:space="0" w:color="333333"/>
                                      </w:divBdr>
                                    </w:div>
                                    <w:div w:id="1019356774">
                                      <w:marLeft w:val="0"/>
                                      <w:marRight w:val="0"/>
                                      <w:marTop w:val="0"/>
                                      <w:marBottom w:val="0"/>
                                      <w:divBdr>
                                        <w:top w:val="none" w:sz="0" w:space="0" w:color="auto"/>
                                        <w:left w:val="none" w:sz="0" w:space="0" w:color="auto"/>
                                        <w:bottom w:val="none" w:sz="0" w:space="0" w:color="auto"/>
                                        <w:right w:val="none" w:sz="0" w:space="0" w:color="auto"/>
                                      </w:divBdr>
                                    </w:div>
                                    <w:div w:id="507445313">
                                      <w:marLeft w:val="15"/>
                                      <w:marRight w:val="75"/>
                                      <w:marTop w:val="0"/>
                                      <w:marBottom w:val="0"/>
                                      <w:divBdr>
                                        <w:top w:val="single" w:sz="2" w:space="0" w:color="333333"/>
                                        <w:left w:val="single" w:sz="2" w:space="0" w:color="333333"/>
                                        <w:bottom w:val="single" w:sz="2" w:space="0" w:color="333333"/>
                                        <w:right w:val="single" w:sz="2" w:space="0" w:color="333333"/>
                                      </w:divBdr>
                                    </w:div>
                                    <w:div w:id="1120029694">
                                      <w:marLeft w:val="0"/>
                                      <w:marRight w:val="0"/>
                                      <w:marTop w:val="0"/>
                                      <w:marBottom w:val="0"/>
                                      <w:divBdr>
                                        <w:top w:val="none" w:sz="0" w:space="0" w:color="auto"/>
                                        <w:left w:val="none" w:sz="0" w:space="0" w:color="auto"/>
                                        <w:bottom w:val="none" w:sz="0" w:space="0" w:color="auto"/>
                                        <w:right w:val="none" w:sz="0" w:space="0" w:color="auto"/>
                                      </w:divBdr>
                                    </w:div>
                                    <w:div w:id="1528982300">
                                      <w:marLeft w:val="300"/>
                                      <w:marRight w:val="0"/>
                                      <w:marTop w:val="0"/>
                                      <w:marBottom w:val="0"/>
                                      <w:divBdr>
                                        <w:top w:val="none" w:sz="0" w:space="0" w:color="auto"/>
                                        <w:left w:val="none" w:sz="0" w:space="0" w:color="auto"/>
                                        <w:bottom w:val="none" w:sz="0" w:space="0" w:color="auto"/>
                                        <w:right w:val="none" w:sz="0" w:space="0" w:color="auto"/>
                                      </w:divBdr>
                                    </w:div>
                                  </w:divsChild>
                                </w:div>
                                <w:div w:id="1820919088">
                                  <w:marLeft w:val="0"/>
                                  <w:marRight w:val="0"/>
                                  <w:marTop w:val="0"/>
                                  <w:marBottom w:val="0"/>
                                  <w:divBdr>
                                    <w:top w:val="none" w:sz="0" w:space="0" w:color="auto"/>
                                    <w:left w:val="none" w:sz="0" w:space="0" w:color="auto"/>
                                    <w:bottom w:val="none" w:sz="0" w:space="0" w:color="auto"/>
                                    <w:right w:val="none" w:sz="0" w:space="0" w:color="auto"/>
                                  </w:divBdr>
                                  <w:divsChild>
                                    <w:div w:id="1818499528">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6751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581401">
          <w:marLeft w:val="0"/>
          <w:marRight w:val="0"/>
          <w:marTop w:val="0"/>
          <w:marBottom w:val="600"/>
          <w:divBdr>
            <w:top w:val="none" w:sz="0" w:space="0" w:color="auto"/>
            <w:left w:val="none" w:sz="0" w:space="0" w:color="auto"/>
            <w:bottom w:val="none" w:sz="0" w:space="0" w:color="auto"/>
            <w:right w:val="none" w:sz="0" w:space="0" w:color="auto"/>
          </w:divBdr>
          <w:divsChild>
            <w:div w:id="1060514558">
              <w:marLeft w:val="0"/>
              <w:marRight w:val="0"/>
              <w:marTop w:val="300"/>
              <w:marBottom w:val="0"/>
              <w:divBdr>
                <w:top w:val="none" w:sz="0" w:space="0" w:color="auto"/>
                <w:left w:val="none" w:sz="0" w:space="0" w:color="auto"/>
                <w:bottom w:val="none" w:sz="0" w:space="0" w:color="auto"/>
                <w:right w:val="none" w:sz="0" w:space="0" w:color="auto"/>
              </w:divBdr>
            </w:div>
            <w:div w:id="1557669355">
              <w:marLeft w:val="0"/>
              <w:marRight w:val="0"/>
              <w:marTop w:val="0"/>
              <w:marBottom w:val="0"/>
              <w:divBdr>
                <w:top w:val="none" w:sz="0" w:space="0" w:color="auto"/>
                <w:left w:val="none" w:sz="0" w:space="0" w:color="auto"/>
                <w:bottom w:val="none" w:sz="0" w:space="0" w:color="auto"/>
                <w:right w:val="none" w:sz="0" w:space="0" w:color="auto"/>
              </w:divBdr>
              <w:divsChild>
                <w:div w:id="1416897738">
                  <w:marLeft w:val="0"/>
                  <w:marRight w:val="0"/>
                  <w:marTop w:val="0"/>
                  <w:marBottom w:val="0"/>
                  <w:divBdr>
                    <w:top w:val="none" w:sz="0" w:space="0" w:color="auto"/>
                    <w:left w:val="none" w:sz="0" w:space="0" w:color="auto"/>
                    <w:bottom w:val="none" w:sz="0" w:space="0" w:color="auto"/>
                    <w:right w:val="none" w:sz="0" w:space="0" w:color="auto"/>
                  </w:divBdr>
                  <w:divsChild>
                    <w:div w:id="719868796">
                      <w:marLeft w:val="0"/>
                      <w:marRight w:val="0"/>
                      <w:marTop w:val="0"/>
                      <w:marBottom w:val="0"/>
                      <w:divBdr>
                        <w:top w:val="none" w:sz="0" w:space="0" w:color="auto"/>
                        <w:left w:val="none" w:sz="0" w:space="0" w:color="auto"/>
                        <w:bottom w:val="none" w:sz="0" w:space="0" w:color="auto"/>
                        <w:right w:val="none" w:sz="0" w:space="0" w:color="auto"/>
                      </w:divBdr>
                      <w:divsChild>
                        <w:div w:id="60636217">
                          <w:marLeft w:val="0"/>
                          <w:marRight w:val="0"/>
                          <w:marTop w:val="0"/>
                          <w:marBottom w:val="0"/>
                          <w:divBdr>
                            <w:top w:val="none" w:sz="0" w:space="0" w:color="auto"/>
                            <w:left w:val="none" w:sz="0" w:space="0" w:color="auto"/>
                            <w:bottom w:val="none" w:sz="0" w:space="0" w:color="auto"/>
                            <w:right w:val="none" w:sz="0" w:space="0" w:color="auto"/>
                          </w:divBdr>
                          <w:divsChild>
                            <w:div w:id="2049067910">
                              <w:marLeft w:val="0"/>
                              <w:marRight w:val="0"/>
                              <w:marTop w:val="0"/>
                              <w:marBottom w:val="0"/>
                              <w:divBdr>
                                <w:top w:val="none" w:sz="0" w:space="0" w:color="auto"/>
                                <w:left w:val="none" w:sz="0" w:space="0" w:color="auto"/>
                                <w:bottom w:val="none" w:sz="0" w:space="0" w:color="auto"/>
                                <w:right w:val="none" w:sz="0" w:space="0" w:color="auto"/>
                              </w:divBdr>
                            </w:div>
                          </w:divsChild>
                        </w:div>
                        <w:div w:id="1619411244">
                          <w:marLeft w:val="150"/>
                          <w:marRight w:val="150"/>
                          <w:marTop w:val="150"/>
                          <w:marBottom w:val="150"/>
                          <w:divBdr>
                            <w:top w:val="none" w:sz="0" w:space="0" w:color="auto"/>
                            <w:left w:val="none" w:sz="0" w:space="0" w:color="auto"/>
                            <w:bottom w:val="none" w:sz="0" w:space="0" w:color="auto"/>
                            <w:right w:val="none" w:sz="0" w:space="0" w:color="auto"/>
                          </w:divBdr>
                        </w:div>
                        <w:div w:id="1195189899">
                          <w:marLeft w:val="0"/>
                          <w:marRight w:val="0"/>
                          <w:marTop w:val="0"/>
                          <w:marBottom w:val="0"/>
                          <w:divBdr>
                            <w:top w:val="none" w:sz="0" w:space="0" w:color="auto"/>
                            <w:left w:val="none" w:sz="0" w:space="0" w:color="auto"/>
                            <w:bottom w:val="none" w:sz="0" w:space="0" w:color="auto"/>
                            <w:right w:val="none" w:sz="0" w:space="0" w:color="auto"/>
                          </w:divBdr>
                          <w:divsChild>
                            <w:div w:id="538279693">
                              <w:marLeft w:val="0"/>
                              <w:marRight w:val="0"/>
                              <w:marTop w:val="0"/>
                              <w:marBottom w:val="0"/>
                              <w:divBdr>
                                <w:top w:val="none" w:sz="0" w:space="0" w:color="auto"/>
                                <w:left w:val="none" w:sz="0" w:space="0" w:color="auto"/>
                                <w:bottom w:val="none" w:sz="0" w:space="0" w:color="auto"/>
                                <w:right w:val="none" w:sz="0" w:space="0" w:color="auto"/>
                              </w:divBdr>
                              <w:divsChild>
                                <w:div w:id="1995527316">
                                  <w:marLeft w:val="0"/>
                                  <w:marRight w:val="0"/>
                                  <w:marTop w:val="0"/>
                                  <w:marBottom w:val="0"/>
                                  <w:divBdr>
                                    <w:top w:val="none" w:sz="0" w:space="0" w:color="auto"/>
                                    <w:left w:val="none" w:sz="0" w:space="0" w:color="auto"/>
                                    <w:bottom w:val="none" w:sz="0" w:space="0" w:color="auto"/>
                                    <w:right w:val="none" w:sz="0" w:space="0" w:color="auto"/>
                                  </w:divBdr>
                                  <w:divsChild>
                                    <w:div w:id="2058309406">
                                      <w:marLeft w:val="15"/>
                                      <w:marRight w:val="75"/>
                                      <w:marTop w:val="0"/>
                                      <w:marBottom w:val="0"/>
                                      <w:divBdr>
                                        <w:top w:val="single" w:sz="2" w:space="0" w:color="333333"/>
                                        <w:left w:val="single" w:sz="2" w:space="0" w:color="333333"/>
                                        <w:bottom w:val="single" w:sz="2" w:space="0" w:color="333333"/>
                                        <w:right w:val="single" w:sz="2" w:space="0" w:color="333333"/>
                                      </w:divBdr>
                                    </w:div>
                                    <w:div w:id="1626698276">
                                      <w:marLeft w:val="0"/>
                                      <w:marRight w:val="0"/>
                                      <w:marTop w:val="0"/>
                                      <w:marBottom w:val="0"/>
                                      <w:divBdr>
                                        <w:top w:val="none" w:sz="0" w:space="0" w:color="auto"/>
                                        <w:left w:val="none" w:sz="0" w:space="0" w:color="auto"/>
                                        <w:bottom w:val="none" w:sz="0" w:space="0" w:color="auto"/>
                                        <w:right w:val="none" w:sz="0" w:space="0" w:color="auto"/>
                                      </w:divBdr>
                                    </w:div>
                                    <w:div w:id="71632889">
                                      <w:marLeft w:val="15"/>
                                      <w:marRight w:val="75"/>
                                      <w:marTop w:val="0"/>
                                      <w:marBottom w:val="0"/>
                                      <w:divBdr>
                                        <w:top w:val="single" w:sz="2" w:space="0" w:color="333333"/>
                                        <w:left w:val="single" w:sz="2" w:space="0" w:color="333333"/>
                                        <w:bottom w:val="single" w:sz="2" w:space="0" w:color="333333"/>
                                        <w:right w:val="single" w:sz="2" w:space="0" w:color="333333"/>
                                      </w:divBdr>
                                    </w:div>
                                    <w:div w:id="1974865944">
                                      <w:marLeft w:val="0"/>
                                      <w:marRight w:val="0"/>
                                      <w:marTop w:val="0"/>
                                      <w:marBottom w:val="0"/>
                                      <w:divBdr>
                                        <w:top w:val="none" w:sz="0" w:space="0" w:color="auto"/>
                                        <w:left w:val="none" w:sz="0" w:space="0" w:color="auto"/>
                                        <w:bottom w:val="none" w:sz="0" w:space="0" w:color="auto"/>
                                        <w:right w:val="none" w:sz="0" w:space="0" w:color="auto"/>
                                      </w:divBdr>
                                    </w:div>
                                    <w:div w:id="79106147">
                                      <w:marLeft w:val="15"/>
                                      <w:marRight w:val="75"/>
                                      <w:marTop w:val="0"/>
                                      <w:marBottom w:val="0"/>
                                      <w:divBdr>
                                        <w:top w:val="single" w:sz="2" w:space="0" w:color="333333"/>
                                        <w:left w:val="single" w:sz="2" w:space="0" w:color="333333"/>
                                        <w:bottom w:val="single" w:sz="2" w:space="0" w:color="333333"/>
                                        <w:right w:val="single" w:sz="2" w:space="0" w:color="333333"/>
                                      </w:divBdr>
                                    </w:div>
                                    <w:div w:id="1080253995">
                                      <w:marLeft w:val="0"/>
                                      <w:marRight w:val="0"/>
                                      <w:marTop w:val="0"/>
                                      <w:marBottom w:val="0"/>
                                      <w:divBdr>
                                        <w:top w:val="none" w:sz="0" w:space="0" w:color="auto"/>
                                        <w:left w:val="none" w:sz="0" w:space="0" w:color="auto"/>
                                        <w:bottom w:val="none" w:sz="0" w:space="0" w:color="auto"/>
                                        <w:right w:val="none" w:sz="0" w:space="0" w:color="auto"/>
                                      </w:divBdr>
                                    </w:div>
                                    <w:div w:id="989555259">
                                      <w:marLeft w:val="15"/>
                                      <w:marRight w:val="75"/>
                                      <w:marTop w:val="0"/>
                                      <w:marBottom w:val="0"/>
                                      <w:divBdr>
                                        <w:top w:val="single" w:sz="2" w:space="0" w:color="333333"/>
                                        <w:left w:val="single" w:sz="2" w:space="0" w:color="333333"/>
                                        <w:bottom w:val="single" w:sz="2" w:space="0" w:color="333333"/>
                                        <w:right w:val="single" w:sz="2" w:space="0" w:color="333333"/>
                                      </w:divBdr>
                                    </w:div>
                                    <w:div w:id="116529074">
                                      <w:marLeft w:val="0"/>
                                      <w:marRight w:val="0"/>
                                      <w:marTop w:val="0"/>
                                      <w:marBottom w:val="0"/>
                                      <w:divBdr>
                                        <w:top w:val="none" w:sz="0" w:space="0" w:color="auto"/>
                                        <w:left w:val="none" w:sz="0" w:space="0" w:color="auto"/>
                                        <w:bottom w:val="none" w:sz="0" w:space="0" w:color="auto"/>
                                        <w:right w:val="none" w:sz="0" w:space="0" w:color="auto"/>
                                      </w:divBdr>
                                    </w:div>
                                    <w:div w:id="148863785">
                                      <w:marLeft w:val="300"/>
                                      <w:marRight w:val="0"/>
                                      <w:marTop w:val="0"/>
                                      <w:marBottom w:val="0"/>
                                      <w:divBdr>
                                        <w:top w:val="none" w:sz="0" w:space="0" w:color="auto"/>
                                        <w:left w:val="none" w:sz="0" w:space="0" w:color="auto"/>
                                        <w:bottom w:val="none" w:sz="0" w:space="0" w:color="auto"/>
                                        <w:right w:val="none" w:sz="0" w:space="0" w:color="auto"/>
                                      </w:divBdr>
                                    </w:div>
                                  </w:divsChild>
                                </w:div>
                                <w:div w:id="182670663">
                                  <w:marLeft w:val="0"/>
                                  <w:marRight w:val="0"/>
                                  <w:marTop w:val="0"/>
                                  <w:marBottom w:val="0"/>
                                  <w:divBdr>
                                    <w:top w:val="none" w:sz="0" w:space="0" w:color="auto"/>
                                    <w:left w:val="none" w:sz="0" w:space="0" w:color="auto"/>
                                    <w:bottom w:val="none" w:sz="0" w:space="0" w:color="auto"/>
                                    <w:right w:val="none" w:sz="0" w:space="0" w:color="auto"/>
                                  </w:divBdr>
                                  <w:divsChild>
                                    <w:div w:id="1586262661">
                                      <w:marLeft w:val="150"/>
                                      <w:marRight w:val="150"/>
                                      <w:marTop w:val="150"/>
                                      <w:marBottom w:val="150"/>
                                      <w:divBdr>
                                        <w:top w:val="single" w:sz="12" w:space="15" w:color="000000"/>
                                        <w:left w:val="single" w:sz="12" w:space="15" w:color="000000"/>
                                        <w:bottom w:val="single" w:sz="12" w:space="15" w:color="000000"/>
                                        <w:right w:val="single" w:sz="12" w:space="15" w:color="000000"/>
                                      </w:divBdr>
                                    </w:div>
                                  </w:divsChild>
                                </w:div>
                              </w:divsChild>
                            </w:div>
                          </w:divsChild>
                        </w:div>
                      </w:divsChild>
                    </w:div>
                  </w:divsChild>
                </w:div>
              </w:divsChild>
            </w:div>
          </w:divsChild>
        </w:div>
      </w:divsChild>
    </w:div>
    <w:div w:id="1522860896">
      <w:bodyDiv w:val="1"/>
      <w:marLeft w:val="0"/>
      <w:marRight w:val="0"/>
      <w:marTop w:val="0"/>
      <w:marBottom w:val="0"/>
      <w:divBdr>
        <w:top w:val="none" w:sz="0" w:space="0" w:color="auto"/>
        <w:left w:val="none" w:sz="0" w:space="0" w:color="auto"/>
        <w:bottom w:val="none" w:sz="0" w:space="0" w:color="auto"/>
        <w:right w:val="none" w:sz="0" w:space="0" w:color="auto"/>
      </w:divBdr>
    </w:div>
    <w:div w:id="1801654833">
      <w:bodyDiv w:val="1"/>
      <w:marLeft w:val="0"/>
      <w:marRight w:val="0"/>
      <w:marTop w:val="0"/>
      <w:marBottom w:val="0"/>
      <w:divBdr>
        <w:top w:val="none" w:sz="0" w:space="0" w:color="auto"/>
        <w:left w:val="none" w:sz="0" w:space="0" w:color="auto"/>
        <w:bottom w:val="none" w:sz="0" w:space="0" w:color="auto"/>
        <w:right w:val="none" w:sz="0" w:space="0" w:color="auto"/>
      </w:divBdr>
      <w:divsChild>
        <w:div w:id="622806581">
          <w:marLeft w:val="0"/>
          <w:marRight w:val="0"/>
          <w:marTop w:val="0"/>
          <w:marBottom w:val="600"/>
          <w:divBdr>
            <w:top w:val="none" w:sz="0" w:space="0" w:color="auto"/>
            <w:left w:val="none" w:sz="0" w:space="0" w:color="auto"/>
            <w:bottom w:val="none" w:sz="0" w:space="0" w:color="auto"/>
            <w:right w:val="none" w:sz="0" w:space="0" w:color="auto"/>
          </w:divBdr>
          <w:divsChild>
            <w:div w:id="787117145">
              <w:marLeft w:val="0"/>
              <w:marRight w:val="0"/>
              <w:marTop w:val="0"/>
              <w:marBottom w:val="0"/>
              <w:divBdr>
                <w:top w:val="none" w:sz="0" w:space="0" w:color="auto"/>
                <w:left w:val="none" w:sz="0" w:space="0" w:color="auto"/>
                <w:bottom w:val="none" w:sz="0" w:space="0" w:color="auto"/>
                <w:right w:val="none" w:sz="0" w:space="0" w:color="auto"/>
              </w:divBdr>
              <w:divsChild>
                <w:div w:id="1516579220">
                  <w:marLeft w:val="0"/>
                  <w:marRight w:val="0"/>
                  <w:marTop w:val="0"/>
                  <w:marBottom w:val="0"/>
                  <w:divBdr>
                    <w:top w:val="none" w:sz="0" w:space="0" w:color="auto"/>
                    <w:left w:val="none" w:sz="0" w:space="0" w:color="auto"/>
                    <w:bottom w:val="none" w:sz="0" w:space="0" w:color="auto"/>
                    <w:right w:val="none" w:sz="0" w:space="0" w:color="auto"/>
                  </w:divBdr>
                  <w:divsChild>
                    <w:div w:id="1582830602">
                      <w:marLeft w:val="0"/>
                      <w:marRight w:val="0"/>
                      <w:marTop w:val="0"/>
                      <w:marBottom w:val="0"/>
                      <w:divBdr>
                        <w:top w:val="none" w:sz="0" w:space="0" w:color="auto"/>
                        <w:left w:val="none" w:sz="0" w:space="0" w:color="auto"/>
                        <w:bottom w:val="none" w:sz="0" w:space="0" w:color="auto"/>
                        <w:right w:val="none" w:sz="0" w:space="0" w:color="auto"/>
                      </w:divBdr>
                      <w:divsChild>
                        <w:div w:id="767039294">
                          <w:marLeft w:val="0"/>
                          <w:marRight w:val="0"/>
                          <w:marTop w:val="0"/>
                          <w:marBottom w:val="0"/>
                          <w:divBdr>
                            <w:top w:val="none" w:sz="0" w:space="0" w:color="auto"/>
                            <w:left w:val="none" w:sz="0" w:space="0" w:color="auto"/>
                            <w:bottom w:val="none" w:sz="0" w:space="0" w:color="auto"/>
                            <w:right w:val="none" w:sz="0" w:space="0" w:color="auto"/>
                          </w:divBdr>
                          <w:divsChild>
                            <w:div w:id="740568478">
                              <w:marLeft w:val="0"/>
                              <w:marRight w:val="0"/>
                              <w:marTop w:val="0"/>
                              <w:marBottom w:val="0"/>
                              <w:divBdr>
                                <w:top w:val="none" w:sz="0" w:space="0" w:color="auto"/>
                                <w:left w:val="none" w:sz="0" w:space="0" w:color="auto"/>
                                <w:bottom w:val="none" w:sz="0" w:space="0" w:color="auto"/>
                                <w:right w:val="none" w:sz="0" w:space="0" w:color="auto"/>
                              </w:divBdr>
                            </w:div>
                          </w:divsChild>
                        </w:div>
                        <w:div w:id="1180581463">
                          <w:marLeft w:val="150"/>
                          <w:marRight w:val="150"/>
                          <w:marTop w:val="150"/>
                          <w:marBottom w:val="150"/>
                          <w:divBdr>
                            <w:top w:val="none" w:sz="0" w:space="0" w:color="auto"/>
                            <w:left w:val="none" w:sz="0" w:space="0" w:color="auto"/>
                            <w:bottom w:val="none" w:sz="0" w:space="0" w:color="auto"/>
                            <w:right w:val="none" w:sz="0" w:space="0" w:color="auto"/>
                          </w:divBdr>
                        </w:div>
                        <w:div w:id="1436636982">
                          <w:marLeft w:val="0"/>
                          <w:marRight w:val="0"/>
                          <w:marTop w:val="0"/>
                          <w:marBottom w:val="0"/>
                          <w:divBdr>
                            <w:top w:val="none" w:sz="0" w:space="0" w:color="auto"/>
                            <w:left w:val="none" w:sz="0" w:space="0" w:color="auto"/>
                            <w:bottom w:val="none" w:sz="0" w:space="0" w:color="auto"/>
                            <w:right w:val="none" w:sz="0" w:space="0" w:color="auto"/>
                          </w:divBdr>
                          <w:divsChild>
                            <w:div w:id="1931964219">
                              <w:marLeft w:val="0"/>
                              <w:marRight w:val="0"/>
                              <w:marTop w:val="0"/>
                              <w:marBottom w:val="0"/>
                              <w:divBdr>
                                <w:top w:val="none" w:sz="0" w:space="0" w:color="auto"/>
                                <w:left w:val="none" w:sz="0" w:space="0" w:color="auto"/>
                                <w:bottom w:val="none" w:sz="0" w:space="0" w:color="auto"/>
                                <w:right w:val="none" w:sz="0" w:space="0" w:color="auto"/>
                              </w:divBdr>
                              <w:divsChild>
                                <w:div w:id="1219584498">
                                  <w:marLeft w:val="0"/>
                                  <w:marRight w:val="0"/>
                                  <w:marTop w:val="0"/>
                                  <w:marBottom w:val="0"/>
                                  <w:divBdr>
                                    <w:top w:val="none" w:sz="0" w:space="0" w:color="auto"/>
                                    <w:left w:val="none" w:sz="0" w:space="0" w:color="auto"/>
                                    <w:bottom w:val="none" w:sz="0" w:space="0" w:color="auto"/>
                                    <w:right w:val="none" w:sz="0" w:space="0" w:color="auto"/>
                                  </w:divBdr>
                                  <w:divsChild>
                                    <w:div w:id="46223839">
                                      <w:marLeft w:val="15"/>
                                      <w:marRight w:val="75"/>
                                      <w:marTop w:val="0"/>
                                      <w:marBottom w:val="0"/>
                                      <w:divBdr>
                                        <w:top w:val="single" w:sz="2" w:space="0" w:color="333333"/>
                                        <w:left w:val="single" w:sz="2" w:space="0" w:color="333333"/>
                                        <w:bottom w:val="single" w:sz="2" w:space="0" w:color="333333"/>
                                        <w:right w:val="single" w:sz="2" w:space="0" w:color="333333"/>
                                      </w:divBdr>
                                    </w:div>
                                    <w:div w:id="1894926476">
                                      <w:marLeft w:val="0"/>
                                      <w:marRight w:val="0"/>
                                      <w:marTop w:val="0"/>
                                      <w:marBottom w:val="0"/>
                                      <w:divBdr>
                                        <w:top w:val="none" w:sz="0" w:space="0" w:color="auto"/>
                                        <w:left w:val="none" w:sz="0" w:space="0" w:color="auto"/>
                                        <w:bottom w:val="none" w:sz="0" w:space="0" w:color="auto"/>
                                        <w:right w:val="none" w:sz="0" w:space="0" w:color="auto"/>
                                      </w:divBdr>
                                    </w:div>
                                    <w:div w:id="782263362">
                                      <w:marLeft w:val="15"/>
                                      <w:marRight w:val="75"/>
                                      <w:marTop w:val="0"/>
                                      <w:marBottom w:val="0"/>
                                      <w:divBdr>
                                        <w:top w:val="single" w:sz="2" w:space="0" w:color="333333"/>
                                        <w:left w:val="single" w:sz="2" w:space="0" w:color="333333"/>
                                        <w:bottom w:val="single" w:sz="2" w:space="0" w:color="333333"/>
                                        <w:right w:val="single" w:sz="2" w:space="0" w:color="333333"/>
                                      </w:divBdr>
                                    </w:div>
                                    <w:div w:id="1427729455">
                                      <w:marLeft w:val="0"/>
                                      <w:marRight w:val="0"/>
                                      <w:marTop w:val="0"/>
                                      <w:marBottom w:val="0"/>
                                      <w:divBdr>
                                        <w:top w:val="none" w:sz="0" w:space="0" w:color="auto"/>
                                        <w:left w:val="none" w:sz="0" w:space="0" w:color="auto"/>
                                        <w:bottom w:val="none" w:sz="0" w:space="0" w:color="auto"/>
                                        <w:right w:val="none" w:sz="0" w:space="0" w:color="auto"/>
                                      </w:divBdr>
                                    </w:div>
                                    <w:div w:id="1728915082">
                                      <w:marLeft w:val="15"/>
                                      <w:marRight w:val="75"/>
                                      <w:marTop w:val="0"/>
                                      <w:marBottom w:val="0"/>
                                      <w:divBdr>
                                        <w:top w:val="single" w:sz="2" w:space="0" w:color="333333"/>
                                        <w:left w:val="single" w:sz="2" w:space="0" w:color="333333"/>
                                        <w:bottom w:val="single" w:sz="2" w:space="0" w:color="333333"/>
                                        <w:right w:val="single" w:sz="2" w:space="0" w:color="333333"/>
                                      </w:divBdr>
                                    </w:div>
                                    <w:div w:id="2101370659">
                                      <w:marLeft w:val="0"/>
                                      <w:marRight w:val="0"/>
                                      <w:marTop w:val="0"/>
                                      <w:marBottom w:val="0"/>
                                      <w:divBdr>
                                        <w:top w:val="none" w:sz="0" w:space="0" w:color="auto"/>
                                        <w:left w:val="none" w:sz="0" w:space="0" w:color="auto"/>
                                        <w:bottom w:val="none" w:sz="0" w:space="0" w:color="auto"/>
                                        <w:right w:val="none" w:sz="0" w:space="0" w:color="auto"/>
                                      </w:divBdr>
                                    </w:div>
                                    <w:div w:id="1439712759">
                                      <w:marLeft w:val="300"/>
                                      <w:marRight w:val="0"/>
                                      <w:marTop w:val="0"/>
                                      <w:marBottom w:val="0"/>
                                      <w:divBdr>
                                        <w:top w:val="none" w:sz="0" w:space="0" w:color="auto"/>
                                        <w:left w:val="none" w:sz="0" w:space="0" w:color="auto"/>
                                        <w:bottom w:val="none" w:sz="0" w:space="0" w:color="auto"/>
                                        <w:right w:val="none" w:sz="0" w:space="0" w:color="auto"/>
                                      </w:divBdr>
                                    </w:div>
                                    <w:div w:id="1135566783">
                                      <w:marLeft w:val="15"/>
                                      <w:marRight w:val="75"/>
                                      <w:marTop w:val="0"/>
                                      <w:marBottom w:val="0"/>
                                      <w:divBdr>
                                        <w:top w:val="single" w:sz="2" w:space="0" w:color="333333"/>
                                        <w:left w:val="single" w:sz="2" w:space="0" w:color="333333"/>
                                        <w:bottom w:val="single" w:sz="2" w:space="0" w:color="333333"/>
                                        <w:right w:val="single" w:sz="2" w:space="0" w:color="333333"/>
                                      </w:divBdr>
                                    </w:div>
                                    <w:div w:id="1076899672">
                                      <w:marLeft w:val="0"/>
                                      <w:marRight w:val="0"/>
                                      <w:marTop w:val="0"/>
                                      <w:marBottom w:val="0"/>
                                      <w:divBdr>
                                        <w:top w:val="none" w:sz="0" w:space="0" w:color="auto"/>
                                        <w:left w:val="none" w:sz="0" w:space="0" w:color="auto"/>
                                        <w:bottom w:val="none" w:sz="0" w:space="0" w:color="auto"/>
                                        <w:right w:val="none" w:sz="0" w:space="0" w:color="auto"/>
                                      </w:divBdr>
                                    </w:div>
                                  </w:divsChild>
                                </w:div>
                                <w:div w:id="923339880">
                                  <w:marLeft w:val="0"/>
                                  <w:marRight w:val="0"/>
                                  <w:marTop w:val="0"/>
                                  <w:marBottom w:val="0"/>
                                  <w:divBdr>
                                    <w:top w:val="none" w:sz="0" w:space="0" w:color="auto"/>
                                    <w:left w:val="none" w:sz="0" w:space="0" w:color="auto"/>
                                    <w:bottom w:val="none" w:sz="0" w:space="0" w:color="auto"/>
                                    <w:right w:val="none" w:sz="0" w:space="0" w:color="auto"/>
                                  </w:divBdr>
                                  <w:divsChild>
                                    <w:div w:id="913733730">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9419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658799">
          <w:marLeft w:val="0"/>
          <w:marRight w:val="0"/>
          <w:marTop w:val="0"/>
          <w:marBottom w:val="600"/>
          <w:divBdr>
            <w:top w:val="none" w:sz="0" w:space="0" w:color="auto"/>
            <w:left w:val="none" w:sz="0" w:space="0" w:color="auto"/>
            <w:bottom w:val="none" w:sz="0" w:space="0" w:color="auto"/>
            <w:right w:val="none" w:sz="0" w:space="0" w:color="auto"/>
          </w:divBdr>
          <w:divsChild>
            <w:div w:id="2060013286">
              <w:marLeft w:val="0"/>
              <w:marRight w:val="0"/>
              <w:marTop w:val="300"/>
              <w:marBottom w:val="0"/>
              <w:divBdr>
                <w:top w:val="none" w:sz="0" w:space="0" w:color="auto"/>
                <w:left w:val="none" w:sz="0" w:space="0" w:color="auto"/>
                <w:bottom w:val="none" w:sz="0" w:space="0" w:color="auto"/>
                <w:right w:val="none" w:sz="0" w:space="0" w:color="auto"/>
              </w:divBdr>
            </w:div>
            <w:div w:id="1333339515">
              <w:marLeft w:val="0"/>
              <w:marRight w:val="0"/>
              <w:marTop w:val="0"/>
              <w:marBottom w:val="0"/>
              <w:divBdr>
                <w:top w:val="none" w:sz="0" w:space="0" w:color="auto"/>
                <w:left w:val="none" w:sz="0" w:space="0" w:color="auto"/>
                <w:bottom w:val="none" w:sz="0" w:space="0" w:color="auto"/>
                <w:right w:val="none" w:sz="0" w:space="0" w:color="auto"/>
              </w:divBdr>
              <w:divsChild>
                <w:div w:id="2130320481">
                  <w:marLeft w:val="0"/>
                  <w:marRight w:val="0"/>
                  <w:marTop w:val="0"/>
                  <w:marBottom w:val="0"/>
                  <w:divBdr>
                    <w:top w:val="none" w:sz="0" w:space="0" w:color="auto"/>
                    <w:left w:val="none" w:sz="0" w:space="0" w:color="auto"/>
                    <w:bottom w:val="none" w:sz="0" w:space="0" w:color="auto"/>
                    <w:right w:val="none" w:sz="0" w:space="0" w:color="auto"/>
                  </w:divBdr>
                  <w:divsChild>
                    <w:div w:id="576523318">
                      <w:marLeft w:val="0"/>
                      <w:marRight w:val="0"/>
                      <w:marTop w:val="0"/>
                      <w:marBottom w:val="0"/>
                      <w:divBdr>
                        <w:top w:val="none" w:sz="0" w:space="0" w:color="auto"/>
                        <w:left w:val="none" w:sz="0" w:space="0" w:color="auto"/>
                        <w:bottom w:val="none" w:sz="0" w:space="0" w:color="auto"/>
                        <w:right w:val="none" w:sz="0" w:space="0" w:color="auto"/>
                      </w:divBdr>
                      <w:divsChild>
                        <w:div w:id="517044209">
                          <w:marLeft w:val="0"/>
                          <w:marRight w:val="0"/>
                          <w:marTop w:val="0"/>
                          <w:marBottom w:val="0"/>
                          <w:divBdr>
                            <w:top w:val="none" w:sz="0" w:space="0" w:color="auto"/>
                            <w:left w:val="none" w:sz="0" w:space="0" w:color="auto"/>
                            <w:bottom w:val="none" w:sz="0" w:space="0" w:color="auto"/>
                            <w:right w:val="none" w:sz="0" w:space="0" w:color="auto"/>
                          </w:divBdr>
                          <w:divsChild>
                            <w:div w:id="2034071745">
                              <w:marLeft w:val="0"/>
                              <w:marRight w:val="0"/>
                              <w:marTop w:val="0"/>
                              <w:marBottom w:val="0"/>
                              <w:divBdr>
                                <w:top w:val="none" w:sz="0" w:space="0" w:color="auto"/>
                                <w:left w:val="none" w:sz="0" w:space="0" w:color="auto"/>
                                <w:bottom w:val="none" w:sz="0" w:space="0" w:color="auto"/>
                                <w:right w:val="none" w:sz="0" w:space="0" w:color="auto"/>
                              </w:divBdr>
                            </w:div>
                          </w:divsChild>
                        </w:div>
                        <w:div w:id="1980378816">
                          <w:marLeft w:val="150"/>
                          <w:marRight w:val="150"/>
                          <w:marTop w:val="150"/>
                          <w:marBottom w:val="150"/>
                          <w:divBdr>
                            <w:top w:val="none" w:sz="0" w:space="0" w:color="auto"/>
                            <w:left w:val="none" w:sz="0" w:space="0" w:color="auto"/>
                            <w:bottom w:val="none" w:sz="0" w:space="0" w:color="auto"/>
                            <w:right w:val="none" w:sz="0" w:space="0" w:color="auto"/>
                          </w:divBdr>
                        </w:div>
                        <w:div w:id="2034334546">
                          <w:marLeft w:val="0"/>
                          <w:marRight w:val="0"/>
                          <w:marTop w:val="0"/>
                          <w:marBottom w:val="0"/>
                          <w:divBdr>
                            <w:top w:val="none" w:sz="0" w:space="0" w:color="auto"/>
                            <w:left w:val="none" w:sz="0" w:space="0" w:color="auto"/>
                            <w:bottom w:val="none" w:sz="0" w:space="0" w:color="auto"/>
                            <w:right w:val="none" w:sz="0" w:space="0" w:color="auto"/>
                          </w:divBdr>
                          <w:divsChild>
                            <w:div w:id="1329551963">
                              <w:marLeft w:val="0"/>
                              <w:marRight w:val="0"/>
                              <w:marTop w:val="0"/>
                              <w:marBottom w:val="0"/>
                              <w:divBdr>
                                <w:top w:val="none" w:sz="0" w:space="0" w:color="auto"/>
                                <w:left w:val="none" w:sz="0" w:space="0" w:color="auto"/>
                                <w:bottom w:val="none" w:sz="0" w:space="0" w:color="auto"/>
                                <w:right w:val="none" w:sz="0" w:space="0" w:color="auto"/>
                              </w:divBdr>
                              <w:divsChild>
                                <w:div w:id="607858274">
                                  <w:marLeft w:val="0"/>
                                  <w:marRight w:val="0"/>
                                  <w:marTop w:val="0"/>
                                  <w:marBottom w:val="0"/>
                                  <w:divBdr>
                                    <w:top w:val="none" w:sz="0" w:space="0" w:color="auto"/>
                                    <w:left w:val="none" w:sz="0" w:space="0" w:color="auto"/>
                                    <w:bottom w:val="none" w:sz="0" w:space="0" w:color="auto"/>
                                    <w:right w:val="none" w:sz="0" w:space="0" w:color="auto"/>
                                  </w:divBdr>
                                  <w:divsChild>
                                    <w:div w:id="736125471">
                                      <w:marLeft w:val="15"/>
                                      <w:marRight w:val="75"/>
                                      <w:marTop w:val="0"/>
                                      <w:marBottom w:val="0"/>
                                      <w:divBdr>
                                        <w:top w:val="single" w:sz="2" w:space="0" w:color="333333"/>
                                        <w:left w:val="single" w:sz="2" w:space="0" w:color="333333"/>
                                        <w:bottom w:val="single" w:sz="2" w:space="0" w:color="333333"/>
                                        <w:right w:val="single" w:sz="2" w:space="0" w:color="333333"/>
                                      </w:divBdr>
                                    </w:div>
                                    <w:div w:id="1549338649">
                                      <w:marLeft w:val="0"/>
                                      <w:marRight w:val="0"/>
                                      <w:marTop w:val="0"/>
                                      <w:marBottom w:val="0"/>
                                      <w:divBdr>
                                        <w:top w:val="none" w:sz="0" w:space="0" w:color="auto"/>
                                        <w:left w:val="none" w:sz="0" w:space="0" w:color="auto"/>
                                        <w:bottom w:val="none" w:sz="0" w:space="0" w:color="auto"/>
                                        <w:right w:val="none" w:sz="0" w:space="0" w:color="auto"/>
                                      </w:divBdr>
                                    </w:div>
                                    <w:div w:id="593126988">
                                      <w:marLeft w:val="15"/>
                                      <w:marRight w:val="75"/>
                                      <w:marTop w:val="0"/>
                                      <w:marBottom w:val="0"/>
                                      <w:divBdr>
                                        <w:top w:val="single" w:sz="2" w:space="0" w:color="333333"/>
                                        <w:left w:val="single" w:sz="2" w:space="0" w:color="333333"/>
                                        <w:bottom w:val="single" w:sz="2" w:space="0" w:color="333333"/>
                                        <w:right w:val="single" w:sz="2" w:space="0" w:color="333333"/>
                                      </w:divBdr>
                                    </w:div>
                                    <w:div w:id="145710797">
                                      <w:marLeft w:val="0"/>
                                      <w:marRight w:val="0"/>
                                      <w:marTop w:val="0"/>
                                      <w:marBottom w:val="0"/>
                                      <w:divBdr>
                                        <w:top w:val="none" w:sz="0" w:space="0" w:color="auto"/>
                                        <w:left w:val="none" w:sz="0" w:space="0" w:color="auto"/>
                                        <w:bottom w:val="none" w:sz="0" w:space="0" w:color="auto"/>
                                        <w:right w:val="none" w:sz="0" w:space="0" w:color="auto"/>
                                      </w:divBdr>
                                    </w:div>
                                    <w:div w:id="141384675">
                                      <w:marLeft w:val="15"/>
                                      <w:marRight w:val="75"/>
                                      <w:marTop w:val="0"/>
                                      <w:marBottom w:val="0"/>
                                      <w:divBdr>
                                        <w:top w:val="single" w:sz="2" w:space="0" w:color="333333"/>
                                        <w:left w:val="single" w:sz="2" w:space="0" w:color="333333"/>
                                        <w:bottom w:val="single" w:sz="2" w:space="0" w:color="333333"/>
                                        <w:right w:val="single" w:sz="2" w:space="0" w:color="333333"/>
                                      </w:divBdr>
                                    </w:div>
                                    <w:div w:id="648481834">
                                      <w:marLeft w:val="0"/>
                                      <w:marRight w:val="0"/>
                                      <w:marTop w:val="0"/>
                                      <w:marBottom w:val="0"/>
                                      <w:divBdr>
                                        <w:top w:val="none" w:sz="0" w:space="0" w:color="auto"/>
                                        <w:left w:val="none" w:sz="0" w:space="0" w:color="auto"/>
                                        <w:bottom w:val="none" w:sz="0" w:space="0" w:color="auto"/>
                                        <w:right w:val="none" w:sz="0" w:space="0" w:color="auto"/>
                                      </w:divBdr>
                                    </w:div>
                                    <w:div w:id="798187752">
                                      <w:marLeft w:val="300"/>
                                      <w:marRight w:val="0"/>
                                      <w:marTop w:val="0"/>
                                      <w:marBottom w:val="0"/>
                                      <w:divBdr>
                                        <w:top w:val="none" w:sz="0" w:space="0" w:color="auto"/>
                                        <w:left w:val="none" w:sz="0" w:space="0" w:color="auto"/>
                                        <w:bottom w:val="none" w:sz="0" w:space="0" w:color="auto"/>
                                        <w:right w:val="none" w:sz="0" w:space="0" w:color="auto"/>
                                      </w:divBdr>
                                    </w:div>
                                    <w:div w:id="1082752544">
                                      <w:marLeft w:val="15"/>
                                      <w:marRight w:val="75"/>
                                      <w:marTop w:val="0"/>
                                      <w:marBottom w:val="0"/>
                                      <w:divBdr>
                                        <w:top w:val="single" w:sz="2" w:space="0" w:color="333333"/>
                                        <w:left w:val="single" w:sz="2" w:space="0" w:color="333333"/>
                                        <w:bottom w:val="single" w:sz="2" w:space="0" w:color="333333"/>
                                        <w:right w:val="single" w:sz="2" w:space="0" w:color="333333"/>
                                      </w:divBdr>
                                    </w:div>
                                    <w:div w:id="767428910">
                                      <w:marLeft w:val="0"/>
                                      <w:marRight w:val="0"/>
                                      <w:marTop w:val="0"/>
                                      <w:marBottom w:val="0"/>
                                      <w:divBdr>
                                        <w:top w:val="none" w:sz="0" w:space="0" w:color="auto"/>
                                        <w:left w:val="none" w:sz="0" w:space="0" w:color="auto"/>
                                        <w:bottom w:val="none" w:sz="0" w:space="0" w:color="auto"/>
                                        <w:right w:val="none" w:sz="0" w:space="0" w:color="auto"/>
                                      </w:divBdr>
                                    </w:div>
                                  </w:divsChild>
                                </w:div>
                                <w:div w:id="1576017087">
                                  <w:marLeft w:val="0"/>
                                  <w:marRight w:val="0"/>
                                  <w:marTop w:val="0"/>
                                  <w:marBottom w:val="0"/>
                                  <w:divBdr>
                                    <w:top w:val="none" w:sz="0" w:space="0" w:color="auto"/>
                                    <w:left w:val="none" w:sz="0" w:space="0" w:color="auto"/>
                                    <w:bottom w:val="none" w:sz="0" w:space="0" w:color="auto"/>
                                    <w:right w:val="none" w:sz="0" w:space="0" w:color="auto"/>
                                  </w:divBdr>
                                  <w:divsChild>
                                    <w:div w:id="31421934">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2656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52654">
          <w:marLeft w:val="0"/>
          <w:marRight w:val="0"/>
          <w:marTop w:val="0"/>
          <w:marBottom w:val="600"/>
          <w:divBdr>
            <w:top w:val="none" w:sz="0" w:space="0" w:color="auto"/>
            <w:left w:val="none" w:sz="0" w:space="0" w:color="auto"/>
            <w:bottom w:val="none" w:sz="0" w:space="0" w:color="auto"/>
            <w:right w:val="none" w:sz="0" w:space="0" w:color="auto"/>
          </w:divBdr>
          <w:divsChild>
            <w:div w:id="764880266">
              <w:marLeft w:val="0"/>
              <w:marRight w:val="0"/>
              <w:marTop w:val="300"/>
              <w:marBottom w:val="0"/>
              <w:divBdr>
                <w:top w:val="none" w:sz="0" w:space="0" w:color="auto"/>
                <w:left w:val="none" w:sz="0" w:space="0" w:color="auto"/>
                <w:bottom w:val="none" w:sz="0" w:space="0" w:color="auto"/>
                <w:right w:val="none" w:sz="0" w:space="0" w:color="auto"/>
              </w:divBdr>
            </w:div>
            <w:div w:id="1982225958">
              <w:marLeft w:val="0"/>
              <w:marRight w:val="0"/>
              <w:marTop w:val="0"/>
              <w:marBottom w:val="0"/>
              <w:divBdr>
                <w:top w:val="none" w:sz="0" w:space="0" w:color="auto"/>
                <w:left w:val="none" w:sz="0" w:space="0" w:color="auto"/>
                <w:bottom w:val="none" w:sz="0" w:space="0" w:color="auto"/>
                <w:right w:val="none" w:sz="0" w:space="0" w:color="auto"/>
              </w:divBdr>
              <w:divsChild>
                <w:div w:id="816455999">
                  <w:marLeft w:val="0"/>
                  <w:marRight w:val="0"/>
                  <w:marTop w:val="0"/>
                  <w:marBottom w:val="0"/>
                  <w:divBdr>
                    <w:top w:val="none" w:sz="0" w:space="0" w:color="auto"/>
                    <w:left w:val="none" w:sz="0" w:space="0" w:color="auto"/>
                    <w:bottom w:val="none" w:sz="0" w:space="0" w:color="auto"/>
                    <w:right w:val="none" w:sz="0" w:space="0" w:color="auto"/>
                  </w:divBdr>
                  <w:divsChild>
                    <w:div w:id="20136295">
                      <w:marLeft w:val="0"/>
                      <w:marRight w:val="0"/>
                      <w:marTop w:val="0"/>
                      <w:marBottom w:val="0"/>
                      <w:divBdr>
                        <w:top w:val="none" w:sz="0" w:space="0" w:color="auto"/>
                        <w:left w:val="none" w:sz="0" w:space="0" w:color="auto"/>
                        <w:bottom w:val="none" w:sz="0" w:space="0" w:color="auto"/>
                        <w:right w:val="none" w:sz="0" w:space="0" w:color="auto"/>
                      </w:divBdr>
                      <w:divsChild>
                        <w:div w:id="78067913">
                          <w:marLeft w:val="0"/>
                          <w:marRight w:val="0"/>
                          <w:marTop w:val="0"/>
                          <w:marBottom w:val="0"/>
                          <w:divBdr>
                            <w:top w:val="none" w:sz="0" w:space="0" w:color="auto"/>
                            <w:left w:val="none" w:sz="0" w:space="0" w:color="auto"/>
                            <w:bottom w:val="none" w:sz="0" w:space="0" w:color="auto"/>
                            <w:right w:val="none" w:sz="0" w:space="0" w:color="auto"/>
                          </w:divBdr>
                          <w:divsChild>
                            <w:div w:id="708143091">
                              <w:marLeft w:val="0"/>
                              <w:marRight w:val="0"/>
                              <w:marTop w:val="0"/>
                              <w:marBottom w:val="0"/>
                              <w:divBdr>
                                <w:top w:val="none" w:sz="0" w:space="0" w:color="auto"/>
                                <w:left w:val="none" w:sz="0" w:space="0" w:color="auto"/>
                                <w:bottom w:val="none" w:sz="0" w:space="0" w:color="auto"/>
                                <w:right w:val="none" w:sz="0" w:space="0" w:color="auto"/>
                              </w:divBdr>
                            </w:div>
                          </w:divsChild>
                        </w:div>
                        <w:div w:id="419958691">
                          <w:marLeft w:val="150"/>
                          <w:marRight w:val="150"/>
                          <w:marTop w:val="150"/>
                          <w:marBottom w:val="150"/>
                          <w:divBdr>
                            <w:top w:val="none" w:sz="0" w:space="0" w:color="auto"/>
                            <w:left w:val="none" w:sz="0" w:space="0" w:color="auto"/>
                            <w:bottom w:val="none" w:sz="0" w:space="0" w:color="auto"/>
                            <w:right w:val="none" w:sz="0" w:space="0" w:color="auto"/>
                          </w:divBdr>
                        </w:div>
                        <w:div w:id="1559049536">
                          <w:marLeft w:val="0"/>
                          <w:marRight w:val="0"/>
                          <w:marTop w:val="0"/>
                          <w:marBottom w:val="0"/>
                          <w:divBdr>
                            <w:top w:val="none" w:sz="0" w:space="0" w:color="auto"/>
                            <w:left w:val="none" w:sz="0" w:space="0" w:color="auto"/>
                            <w:bottom w:val="none" w:sz="0" w:space="0" w:color="auto"/>
                            <w:right w:val="none" w:sz="0" w:space="0" w:color="auto"/>
                          </w:divBdr>
                          <w:divsChild>
                            <w:div w:id="286275036">
                              <w:marLeft w:val="0"/>
                              <w:marRight w:val="0"/>
                              <w:marTop w:val="0"/>
                              <w:marBottom w:val="0"/>
                              <w:divBdr>
                                <w:top w:val="none" w:sz="0" w:space="0" w:color="auto"/>
                                <w:left w:val="none" w:sz="0" w:space="0" w:color="auto"/>
                                <w:bottom w:val="none" w:sz="0" w:space="0" w:color="auto"/>
                                <w:right w:val="none" w:sz="0" w:space="0" w:color="auto"/>
                              </w:divBdr>
                              <w:divsChild>
                                <w:div w:id="2108889413">
                                  <w:marLeft w:val="0"/>
                                  <w:marRight w:val="0"/>
                                  <w:marTop w:val="0"/>
                                  <w:marBottom w:val="0"/>
                                  <w:divBdr>
                                    <w:top w:val="none" w:sz="0" w:space="0" w:color="auto"/>
                                    <w:left w:val="none" w:sz="0" w:space="0" w:color="auto"/>
                                    <w:bottom w:val="none" w:sz="0" w:space="0" w:color="auto"/>
                                    <w:right w:val="none" w:sz="0" w:space="0" w:color="auto"/>
                                  </w:divBdr>
                                  <w:divsChild>
                                    <w:div w:id="1564176023">
                                      <w:marLeft w:val="15"/>
                                      <w:marRight w:val="75"/>
                                      <w:marTop w:val="0"/>
                                      <w:marBottom w:val="0"/>
                                      <w:divBdr>
                                        <w:top w:val="single" w:sz="2" w:space="0" w:color="333333"/>
                                        <w:left w:val="single" w:sz="2" w:space="0" w:color="333333"/>
                                        <w:bottom w:val="single" w:sz="2" w:space="0" w:color="333333"/>
                                        <w:right w:val="single" w:sz="2" w:space="0" w:color="333333"/>
                                      </w:divBdr>
                                    </w:div>
                                    <w:div w:id="859321768">
                                      <w:marLeft w:val="0"/>
                                      <w:marRight w:val="0"/>
                                      <w:marTop w:val="0"/>
                                      <w:marBottom w:val="0"/>
                                      <w:divBdr>
                                        <w:top w:val="none" w:sz="0" w:space="0" w:color="auto"/>
                                        <w:left w:val="none" w:sz="0" w:space="0" w:color="auto"/>
                                        <w:bottom w:val="none" w:sz="0" w:space="0" w:color="auto"/>
                                        <w:right w:val="none" w:sz="0" w:space="0" w:color="auto"/>
                                      </w:divBdr>
                                    </w:div>
                                    <w:div w:id="2011785642">
                                      <w:marLeft w:val="300"/>
                                      <w:marRight w:val="0"/>
                                      <w:marTop w:val="0"/>
                                      <w:marBottom w:val="0"/>
                                      <w:divBdr>
                                        <w:top w:val="none" w:sz="0" w:space="0" w:color="auto"/>
                                        <w:left w:val="none" w:sz="0" w:space="0" w:color="auto"/>
                                        <w:bottom w:val="none" w:sz="0" w:space="0" w:color="auto"/>
                                        <w:right w:val="none" w:sz="0" w:space="0" w:color="auto"/>
                                      </w:divBdr>
                                    </w:div>
                                    <w:div w:id="1207986397">
                                      <w:marLeft w:val="15"/>
                                      <w:marRight w:val="75"/>
                                      <w:marTop w:val="0"/>
                                      <w:marBottom w:val="0"/>
                                      <w:divBdr>
                                        <w:top w:val="single" w:sz="2" w:space="0" w:color="333333"/>
                                        <w:left w:val="single" w:sz="2" w:space="0" w:color="333333"/>
                                        <w:bottom w:val="single" w:sz="2" w:space="0" w:color="333333"/>
                                        <w:right w:val="single" w:sz="2" w:space="0" w:color="333333"/>
                                      </w:divBdr>
                                    </w:div>
                                    <w:div w:id="100103511">
                                      <w:marLeft w:val="0"/>
                                      <w:marRight w:val="0"/>
                                      <w:marTop w:val="0"/>
                                      <w:marBottom w:val="0"/>
                                      <w:divBdr>
                                        <w:top w:val="none" w:sz="0" w:space="0" w:color="auto"/>
                                        <w:left w:val="none" w:sz="0" w:space="0" w:color="auto"/>
                                        <w:bottom w:val="none" w:sz="0" w:space="0" w:color="auto"/>
                                        <w:right w:val="none" w:sz="0" w:space="0" w:color="auto"/>
                                      </w:divBdr>
                                    </w:div>
                                    <w:div w:id="991057611">
                                      <w:marLeft w:val="15"/>
                                      <w:marRight w:val="75"/>
                                      <w:marTop w:val="0"/>
                                      <w:marBottom w:val="0"/>
                                      <w:divBdr>
                                        <w:top w:val="single" w:sz="2" w:space="0" w:color="333333"/>
                                        <w:left w:val="single" w:sz="2" w:space="0" w:color="333333"/>
                                        <w:bottom w:val="single" w:sz="2" w:space="0" w:color="333333"/>
                                        <w:right w:val="single" w:sz="2" w:space="0" w:color="333333"/>
                                      </w:divBdr>
                                    </w:div>
                                    <w:div w:id="1011296349">
                                      <w:marLeft w:val="0"/>
                                      <w:marRight w:val="0"/>
                                      <w:marTop w:val="0"/>
                                      <w:marBottom w:val="0"/>
                                      <w:divBdr>
                                        <w:top w:val="none" w:sz="0" w:space="0" w:color="auto"/>
                                        <w:left w:val="none" w:sz="0" w:space="0" w:color="auto"/>
                                        <w:bottom w:val="none" w:sz="0" w:space="0" w:color="auto"/>
                                        <w:right w:val="none" w:sz="0" w:space="0" w:color="auto"/>
                                      </w:divBdr>
                                    </w:div>
                                    <w:div w:id="351763583">
                                      <w:marLeft w:val="15"/>
                                      <w:marRight w:val="75"/>
                                      <w:marTop w:val="0"/>
                                      <w:marBottom w:val="0"/>
                                      <w:divBdr>
                                        <w:top w:val="single" w:sz="2" w:space="0" w:color="333333"/>
                                        <w:left w:val="single" w:sz="2" w:space="0" w:color="333333"/>
                                        <w:bottom w:val="single" w:sz="2" w:space="0" w:color="333333"/>
                                        <w:right w:val="single" w:sz="2" w:space="0" w:color="333333"/>
                                      </w:divBdr>
                                    </w:div>
                                    <w:div w:id="1379473510">
                                      <w:marLeft w:val="0"/>
                                      <w:marRight w:val="0"/>
                                      <w:marTop w:val="0"/>
                                      <w:marBottom w:val="0"/>
                                      <w:divBdr>
                                        <w:top w:val="none" w:sz="0" w:space="0" w:color="auto"/>
                                        <w:left w:val="none" w:sz="0" w:space="0" w:color="auto"/>
                                        <w:bottom w:val="none" w:sz="0" w:space="0" w:color="auto"/>
                                        <w:right w:val="none" w:sz="0" w:space="0" w:color="auto"/>
                                      </w:divBdr>
                                    </w:div>
                                  </w:divsChild>
                                </w:div>
                                <w:div w:id="160976468">
                                  <w:marLeft w:val="0"/>
                                  <w:marRight w:val="0"/>
                                  <w:marTop w:val="0"/>
                                  <w:marBottom w:val="0"/>
                                  <w:divBdr>
                                    <w:top w:val="none" w:sz="0" w:space="0" w:color="auto"/>
                                    <w:left w:val="none" w:sz="0" w:space="0" w:color="auto"/>
                                    <w:bottom w:val="none" w:sz="0" w:space="0" w:color="auto"/>
                                    <w:right w:val="none" w:sz="0" w:space="0" w:color="auto"/>
                                  </w:divBdr>
                                  <w:divsChild>
                                    <w:div w:id="1885483053">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0689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521976">
          <w:marLeft w:val="0"/>
          <w:marRight w:val="0"/>
          <w:marTop w:val="0"/>
          <w:marBottom w:val="600"/>
          <w:divBdr>
            <w:top w:val="none" w:sz="0" w:space="0" w:color="auto"/>
            <w:left w:val="none" w:sz="0" w:space="0" w:color="auto"/>
            <w:bottom w:val="none" w:sz="0" w:space="0" w:color="auto"/>
            <w:right w:val="none" w:sz="0" w:space="0" w:color="auto"/>
          </w:divBdr>
          <w:divsChild>
            <w:div w:id="1015688232">
              <w:marLeft w:val="0"/>
              <w:marRight w:val="0"/>
              <w:marTop w:val="300"/>
              <w:marBottom w:val="0"/>
              <w:divBdr>
                <w:top w:val="none" w:sz="0" w:space="0" w:color="auto"/>
                <w:left w:val="none" w:sz="0" w:space="0" w:color="auto"/>
                <w:bottom w:val="none" w:sz="0" w:space="0" w:color="auto"/>
                <w:right w:val="none" w:sz="0" w:space="0" w:color="auto"/>
              </w:divBdr>
            </w:div>
            <w:div w:id="191964054">
              <w:marLeft w:val="0"/>
              <w:marRight w:val="0"/>
              <w:marTop w:val="0"/>
              <w:marBottom w:val="0"/>
              <w:divBdr>
                <w:top w:val="none" w:sz="0" w:space="0" w:color="auto"/>
                <w:left w:val="none" w:sz="0" w:space="0" w:color="auto"/>
                <w:bottom w:val="none" w:sz="0" w:space="0" w:color="auto"/>
                <w:right w:val="none" w:sz="0" w:space="0" w:color="auto"/>
              </w:divBdr>
              <w:divsChild>
                <w:div w:id="862010526">
                  <w:marLeft w:val="0"/>
                  <w:marRight w:val="0"/>
                  <w:marTop w:val="0"/>
                  <w:marBottom w:val="0"/>
                  <w:divBdr>
                    <w:top w:val="none" w:sz="0" w:space="0" w:color="auto"/>
                    <w:left w:val="none" w:sz="0" w:space="0" w:color="auto"/>
                    <w:bottom w:val="none" w:sz="0" w:space="0" w:color="auto"/>
                    <w:right w:val="none" w:sz="0" w:space="0" w:color="auto"/>
                  </w:divBdr>
                  <w:divsChild>
                    <w:div w:id="15473313">
                      <w:marLeft w:val="0"/>
                      <w:marRight w:val="0"/>
                      <w:marTop w:val="0"/>
                      <w:marBottom w:val="0"/>
                      <w:divBdr>
                        <w:top w:val="none" w:sz="0" w:space="0" w:color="auto"/>
                        <w:left w:val="none" w:sz="0" w:space="0" w:color="auto"/>
                        <w:bottom w:val="none" w:sz="0" w:space="0" w:color="auto"/>
                        <w:right w:val="none" w:sz="0" w:space="0" w:color="auto"/>
                      </w:divBdr>
                      <w:divsChild>
                        <w:div w:id="566646065">
                          <w:marLeft w:val="0"/>
                          <w:marRight w:val="0"/>
                          <w:marTop w:val="0"/>
                          <w:marBottom w:val="0"/>
                          <w:divBdr>
                            <w:top w:val="none" w:sz="0" w:space="0" w:color="auto"/>
                            <w:left w:val="none" w:sz="0" w:space="0" w:color="auto"/>
                            <w:bottom w:val="none" w:sz="0" w:space="0" w:color="auto"/>
                            <w:right w:val="none" w:sz="0" w:space="0" w:color="auto"/>
                          </w:divBdr>
                          <w:divsChild>
                            <w:div w:id="57092657">
                              <w:marLeft w:val="0"/>
                              <w:marRight w:val="0"/>
                              <w:marTop w:val="0"/>
                              <w:marBottom w:val="0"/>
                              <w:divBdr>
                                <w:top w:val="none" w:sz="0" w:space="0" w:color="auto"/>
                                <w:left w:val="none" w:sz="0" w:space="0" w:color="auto"/>
                                <w:bottom w:val="none" w:sz="0" w:space="0" w:color="auto"/>
                                <w:right w:val="none" w:sz="0" w:space="0" w:color="auto"/>
                              </w:divBdr>
                            </w:div>
                          </w:divsChild>
                        </w:div>
                        <w:div w:id="1310014848">
                          <w:marLeft w:val="150"/>
                          <w:marRight w:val="150"/>
                          <w:marTop w:val="150"/>
                          <w:marBottom w:val="150"/>
                          <w:divBdr>
                            <w:top w:val="none" w:sz="0" w:space="0" w:color="auto"/>
                            <w:left w:val="none" w:sz="0" w:space="0" w:color="auto"/>
                            <w:bottom w:val="none" w:sz="0" w:space="0" w:color="auto"/>
                            <w:right w:val="none" w:sz="0" w:space="0" w:color="auto"/>
                          </w:divBdr>
                        </w:div>
                        <w:div w:id="605965484">
                          <w:marLeft w:val="0"/>
                          <w:marRight w:val="0"/>
                          <w:marTop w:val="0"/>
                          <w:marBottom w:val="0"/>
                          <w:divBdr>
                            <w:top w:val="none" w:sz="0" w:space="0" w:color="auto"/>
                            <w:left w:val="none" w:sz="0" w:space="0" w:color="auto"/>
                            <w:bottom w:val="none" w:sz="0" w:space="0" w:color="auto"/>
                            <w:right w:val="none" w:sz="0" w:space="0" w:color="auto"/>
                          </w:divBdr>
                          <w:divsChild>
                            <w:div w:id="199168789">
                              <w:marLeft w:val="0"/>
                              <w:marRight w:val="0"/>
                              <w:marTop w:val="0"/>
                              <w:marBottom w:val="0"/>
                              <w:divBdr>
                                <w:top w:val="none" w:sz="0" w:space="0" w:color="auto"/>
                                <w:left w:val="none" w:sz="0" w:space="0" w:color="auto"/>
                                <w:bottom w:val="none" w:sz="0" w:space="0" w:color="auto"/>
                                <w:right w:val="none" w:sz="0" w:space="0" w:color="auto"/>
                              </w:divBdr>
                              <w:divsChild>
                                <w:div w:id="753623216">
                                  <w:marLeft w:val="0"/>
                                  <w:marRight w:val="0"/>
                                  <w:marTop w:val="0"/>
                                  <w:marBottom w:val="0"/>
                                  <w:divBdr>
                                    <w:top w:val="none" w:sz="0" w:space="0" w:color="auto"/>
                                    <w:left w:val="none" w:sz="0" w:space="0" w:color="auto"/>
                                    <w:bottom w:val="none" w:sz="0" w:space="0" w:color="auto"/>
                                    <w:right w:val="none" w:sz="0" w:space="0" w:color="auto"/>
                                  </w:divBdr>
                                  <w:divsChild>
                                    <w:div w:id="782772834">
                                      <w:marLeft w:val="15"/>
                                      <w:marRight w:val="75"/>
                                      <w:marTop w:val="0"/>
                                      <w:marBottom w:val="0"/>
                                      <w:divBdr>
                                        <w:top w:val="single" w:sz="2" w:space="0" w:color="333333"/>
                                        <w:left w:val="single" w:sz="2" w:space="0" w:color="333333"/>
                                        <w:bottom w:val="single" w:sz="2" w:space="0" w:color="333333"/>
                                        <w:right w:val="single" w:sz="2" w:space="0" w:color="333333"/>
                                      </w:divBdr>
                                    </w:div>
                                    <w:div w:id="271980630">
                                      <w:marLeft w:val="0"/>
                                      <w:marRight w:val="0"/>
                                      <w:marTop w:val="0"/>
                                      <w:marBottom w:val="0"/>
                                      <w:divBdr>
                                        <w:top w:val="none" w:sz="0" w:space="0" w:color="auto"/>
                                        <w:left w:val="none" w:sz="0" w:space="0" w:color="auto"/>
                                        <w:bottom w:val="none" w:sz="0" w:space="0" w:color="auto"/>
                                        <w:right w:val="none" w:sz="0" w:space="0" w:color="auto"/>
                                      </w:divBdr>
                                    </w:div>
                                    <w:div w:id="914897985">
                                      <w:marLeft w:val="15"/>
                                      <w:marRight w:val="75"/>
                                      <w:marTop w:val="0"/>
                                      <w:marBottom w:val="0"/>
                                      <w:divBdr>
                                        <w:top w:val="single" w:sz="2" w:space="0" w:color="333333"/>
                                        <w:left w:val="single" w:sz="2" w:space="0" w:color="333333"/>
                                        <w:bottom w:val="single" w:sz="2" w:space="0" w:color="333333"/>
                                        <w:right w:val="single" w:sz="2" w:space="0" w:color="333333"/>
                                      </w:divBdr>
                                    </w:div>
                                    <w:div w:id="812407989">
                                      <w:marLeft w:val="0"/>
                                      <w:marRight w:val="0"/>
                                      <w:marTop w:val="0"/>
                                      <w:marBottom w:val="0"/>
                                      <w:divBdr>
                                        <w:top w:val="none" w:sz="0" w:space="0" w:color="auto"/>
                                        <w:left w:val="none" w:sz="0" w:space="0" w:color="auto"/>
                                        <w:bottom w:val="none" w:sz="0" w:space="0" w:color="auto"/>
                                        <w:right w:val="none" w:sz="0" w:space="0" w:color="auto"/>
                                      </w:divBdr>
                                    </w:div>
                                    <w:div w:id="694964681">
                                      <w:marLeft w:val="15"/>
                                      <w:marRight w:val="75"/>
                                      <w:marTop w:val="0"/>
                                      <w:marBottom w:val="0"/>
                                      <w:divBdr>
                                        <w:top w:val="single" w:sz="2" w:space="0" w:color="333333"/>
                                        <w:left w:val="single" w:sz="2" w:space="0" w:color="333333"/>
                                        <w:bottom w:val="single" w:sz="2" w:space="0" w:color="333333"/>
                                        <w:right w:val="single" w:sz="2" w:space="0" w:color="333333"/>
                                      </w:divBdr>
                                    </w:div>
                                    <w:div w:id="426272485">
                                      <w:marLeft w:val="0"/>
                                      <w:marRight w:val="0"/>
                                      <w:marTop w:val="0"/>
                                      <w:marBottom w:val="0"/>
                                      <w:divBdr>
                                        <w:top w:val="none" w:sz="0" w:space="0" w:color="auto"/>
                                        <w:left w:val="none" w:sz="0" w:space="0" w:color="auto"/>
                                        <w:bottom w:val="none" w:sz="0" w:space="0" w:color="auto"/>
                                        <w:right w:val="none" w:sz="0" w:space="0" w:color="auto"/>
                                      </w:divBdr>
                                    </w:div>
                                    <w:div w:id="165289201">
                                      <w:marLeft w:val="300"/>
                                      <w:marRight w:val="0"/>
                                      <w:marTop w:val="0"/>
                                      <w:marBottom w:val="0"/>
                                      <w:divBdr>
                                        <w:top w:val="none" w:sz="0" w:space="0" w:color="auto"/>
                                        <w:left w:val="none" w:sz="0" w:space="0" w:color="auto"/>
                                        <w:bottom w:val="none" w:sz="0" w:space="0" w:color="auto"/>
                                        <w:right w:val="none" w:sz="0" w:space="0" w:color="auto"/>
                                      </w:divBdr>
                                    </w:div>
                                    <w:div w:id="1198353714">
                                      <w:marLeft w:val="15"/>
                                      <w:marRight w:val="75"/>
                                      <w:marTop w:val="0"/>
                                      <w:marBottom w:val="0"/>
                                      <w:divBdr>
                                        <w:top w:val="single" w:sz="2" w:space="0" w:color="333333"/>
                                        <w:left w:val="single" w:sz="2" w:space="0" w:color="333333"/>
                                        <w:bottom w:val="single" w:sz="2" w:space="0" w:color="333333"/>
                                        <w:right w:val="single" w:sz="2" w:space="0" w:color="333333"/>
                                      </w:divBdr>
                                    </w:div>
                                    <w:div w:id="902103151">
                                      <w:marLeft w:val="0"/>
                                      <w:marRight w:val="0"/>
                                      <w:marTop w:val="0"/>
                                      <w:marBottom w:val="0"/>
                                      <w:divBdr>
                                        <w:top w:val="none" w:sz="0" w:space="0" w:color="auto"/>
                                        <w:left w:val="none" w:sz="0" w:space="0" w:color="auto"/>
                                        <w:bottom w:val="none" w:sz="0" w:space="0" w:color="auto"/>
                                        <w:right w:val="none" w:sz="0" w:space="0" w:color="auto"/>
                                      </w:divBdr>
                                    </w:div>
                                  </w:divsChild>
                                </w:div>
                                <w:div w:id="2015841055">
                                  <w:marLeft w:val="0"/>
                                  <w:marRight w:val="0"/>
                                  <w:marTop w:val="0"/>
                                  <w:marBottom w:val="0"/>
                                  <w:divBdr>
                                    <w:top w:val="none" w:sz="0" w:space="0" w:color="auto"/>
                                    <w:left w:val="none" w:sz="0" w:space="0" w:color="auto"/>
                                    <w:bottom w:val="none" w:sz="0" w:space="0" w:color="auto"/>
                                    <w:right w:val="none" w:sz="0" w:space="0" w:color="auto"/>
                                  </w:divBdr>
                                  <w:divsChild>
                                    <w:div w:id="1870334972">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9930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880383">
          <w:marLeft w:val="0"/>
          <w:marRight w:val="0"/>
          <w:marTop w:val="0"/>
          <w:marBottom w:val="600"/>
          <w:divBdr>
            <w:top w:val="none" w:sz="0" w:space="0" w:color="auto"/>
            <w:left w:val="none" w:sz="0" w:space="0" w:color="auto"/>
            <w:bottom w:val="none" w:sz="0" w:space="0" w:color="auto"/>
            <w:right w:val="none" w:sz="0" w:space="0" w:color="auto"/>
          </w:divBdr>
          <w:divsChild>
            <w:div w:id="333921935">
              <w:marLeft w:val="0"/>
              <w:marRight w:val="0"/>
              <w:marTop w:val="300"/>
              <w:marBottom w:val="0"/>
              <w:divBdr>
                <w:top w:val="none" w:sz="0" w:space="0" w:color="auto"/>
                <w:left w:val="none" w:sz="0" w:space="0" w:color="auto"/>
                <w:bottom w:val="none" w:sz="0" w:space="0" w:color="auto"/>
                <w:right w:val="none" w:sz="0" w:space="0" w:color="auto"/>
              </w:divBdr>
            </w:div>
            <w:div w:id="1727530378">
              <w:marLeft w:val="0"/>
              <w:marRight w:val="0"/>
              <w:marTop w:val="0"/>
              <w:marBottom w:val="0"/>
              <w:divBdr>
                <w:top w:val="none" w:sz="0" w:space="0" w:color="auto"/>
                <w:left w:val="none" w:sz="0" w:space="0" w:color="auto"/>
                <w:bottom w:val="none" w:sz="0" w:space="0" w:color="auto"/>
                <w:right w:val="none" w:sz="0" w:space="0" w:color="auto"/>
              </w:divBdr>
              <w:divsChild>
                <w:div w:id="633482666">
                  <w:marLeft w:val="0"/>
                  <w:marRight w:val="0"/>
                  <w:marTop w:val="0"/>
                  <w:marBottom w:val="0"/>
                  <w:divBdr>
                    <w:top w:val="none" w:sz="0" w:space="0" w:color="auto"/>
                    <w:left w:val="none" w:sz="0" w:space="0" w:color="auto"/>
                    <w:bottom w:val="none" w:sz="0" w:space="0" w:color="auto"/>
                    <w:right w:val="none" w:sz="0" w:space="0" w:color="auto"/>
                  </w:divBdr>
                  <w:divsChild>
                    <w:div w:id="495925563">
                      <w:marLeft w:val="0"/>
                      <w:marRight w:val="0"/>
                      <w:marTop w:val="0"/>
                      <w:marBottom w:val="0"/>
                      <w:divBdr>
                        <w:top w:val="none" w:sz="0" w:space="0" w:color="auto"/>
                        <w:left w:val="none" w:sz="0" w:space="0" w:color="auto"/>
                        <w:bottom w:val="none" w:sz="0" w:space="0" w:color="auto"/>
                        <w:right w:val="none" w:sz="0" w:space="0" w:color="auto"/>
                      </w:divBdr>
                      <w:divsChild>
                        <w:div w:id="1848713812">
                          <w:marLeft w:val="0"/>
                          <w:marRight w:val="0"/>
                          <w:marTop w:val="0"/>
                          <w:marBottom w:val="0"/>
                          <w:divBdr>
                            <w:top w:val="none" w:sz="0" w:space="0" w:color="auto"/>
                            <w:left w:val="none" w:sz="0" w:space="0" w:color="auto"/>
                            <w:bottom w:val="none" w:sz="0" w:space="0" w:color="auto"/>
                            <w:right w:val="none" w:sz="0" w:space="0" w:color="auto"/>
                          </w:divBdr>
                          <w:divsChild>
                            <w:div w:id="559485092">
                              <w:marLeft w:val="0"/>
                              <w:marRight w:val="0"/>
                              <w:marTop w:val="0"/>
                              <w:marBottom w:val="0"/>
                              <w:divBdr>
                                <w:top w:val="none" w:sz="0" w:space="0" w:color="auto"/>
                                <w:left w:val="none" w:sz="0" w:space="0" w:color="auto"/>
                                <w:bottom w:val="none" w:sz="0" w:space="0" w:color="auto"/>
                                <w:right w:val="none" w:sz="0" w:space="0" w:color="auto"/>
                              </w:divBdr>
                            </w:div>
                          </w:divsChild>
                        </w:div>
                        <w:div w:id="364718825">
                          <w:marLeft w:val="150"/>
                          <w:marRight w:val="150"/>
                          <w:marTop w:val="150"/>
                          <w:marBottom w:val="150"/>
                          <w:divBdr>
                            <w:top w:val="none" w:sz="0" w:space="0" w:color="auto"/>
                            <w:left w:val="none" w:sz="0" w:space="0" w:color="auto"/>
                            <w:bottom w:val="none" w:sz="0" w:space="0" w:color="auto"/>
                            <w:right w:val="none" w:sz="0" w:space="0" w:color="auto"/>
                          </w:divBdr>
                        </w:div>
                        <w:div w:id="2015255359">
                          <w:marLeft w:val="0"/>
                          <w:marRight w:val="0"/>
                          <w:marTop w:val="0"/>
                          <w:marBottom w:val="0"/>
                          <w:divBdr>
                            <w:top w:val="none" w:sz="0" w:space="0" w:color="auto"/>
                            <w:left w:val="none" w:sz="0" w:space="0" w:color="auto"/>
                            <w:bottom w:val="none" w:sz="0" w:space="0" w:color="auto"/>
                            <w:right w:val="none" w:sz="0" w:space="0" w:color="auto"/>
                          </w:divBdr>
                          <w:divsChild>
                            <w:div w:id="757944218">
                              <w:marLeft w:val="0"/>
                              <w:marRight w:val="0"/>
                              <w:marTop w:val="0"/>
                              <w:marBottom w:val="0"/>
                              <w:divBdr>
                                <w:top w:val="none" w:sz="0" w:space="0" w:color="auto"/>
                                <w:left w:val="none" w:sz="0" w:space="0" w:color="auto"/>
                                <w:bottom w:val="none" w:sz="0" w:space="0" w:color="auto"/>
                                <w:right w:val="none" w:sz="0" w:space="0" w:color="auto"/>
                              </w:divBdr>
                              <w:divsChild>
                                <w:div w:id="1740513202">
                                  <w:marLeft w:val="0"/>
                                  <w:marRight w:val="0"/>
                                  <w:marTop w:val="0"/>
                                  <w:marBottom w:val="0"/>
                                  <w:divBdr>
                                    <w:top w:val="none" w:sz="0" w:space="0" w:color="auto"/>
                                    <w:left w:val="none" w:sz="0" w:space="0" w:color="auto"/>
                                    <w:bottom w:val="none" w:sz="0" w:space="0" w:color="auto"/>
                                    <w:right w:val="none" w:sz="0" w:space="0" w:color="auto"/>
                                  </w:divBdr>
                                  <w:divsChild>
                                    <w:div w:id="105932663">
                                      <w:marLeft w:val="15"/>
                                      <w:marRight w:val="75"/>
                                      <w:marTop w:val="0"/>
                                      <w:marBottom w:val="0"/>
                                      <w:divBdr>
                                        <w:top w:val="single" w:sz="2" w:space="0" w:color="333333"/>
                                        <w:left w:val="single" w:sz="2" w:space="0" w:color="333333"/>
                                        <w:bottom w:val="single" w:sz="2" w:space="0" w:color="333333"/>
                                        <w:right w:val="single" w:sz="2" w:space="0" w:color="333333"/>
                                      </w:divBdr>
                                    </w:div>
                                    <w:div w:id="1781752795">
                                      <w:marLeft w:val="0"/>
                                      <w:marRight w:val="0"/>
                                      <w:marTop w:val="0"/>
                                      <w:marBottom w:val="0"/>
                                      <w:divBdr>
                                        <w:top w:val="none" w:sz="0" w:space="0" w:color="auto"/>
                                        <w:left w:val="none" w:sz="0" w:space="0" w:color="auto"/>
                                        <w:bottom w:val="none" w:sz="0" w:space="0" w:color="auto"/>
                                        <w:right w:val="none" w:sz="0" w:space="0" w:color="auto"/>
                                      </w:divBdr>
                                    </w:div>
                                    <w:div w:id="2069836803">
                                      <w:marLeft w:val="15"/>
                                      <w:marRight w:val="75"/>
                                      <w:marTop w:val="0"/>
                                      <w:marBottom w:val="0"/>
                                      <w:divBdr>
                                        <w:top w:val="single" w:sz="2" w:space="0" w:color="333333"/>
                                        <w:left w:val="single" w:sz="2" w:space="0" w:color="333333"/>
                                        <w:bottom w:val="single" w:sz="2" w:space="0" w:color="333333"/>
                                        <w:right w:val="single" w:sz="2" w:space="0" w:color="333333"/>
                                      </w:divBdr>
                                    </w:div>
                                    <w:div w:id="2052338949">
                                      <w:marLeft w:val="0"/>
                                      <w:marRight w:val="0"/>
                                      <w:marTop w:val="0"/>
                                      <w:marBottom w:val="0"/>
                                      <w:divBdr>
                                        <w:top w:val="none" w:sz="0" w:space="0" w:color="auto"/>
                                        <w:left w:val="none" w:sz="0" w:space="0" w:color="auto"/>
                                        <w:bottom w:val="none" w:sz="0" w:space="0" w:color="auto"/>
                                        <w:right w:val="none" w:sz="0" w:space="0" w:color="auto"/>
                                      </w:divBdr>
                                    </w:div>
                                    <w:div w:id="597366648">
                                      <w:marLeft w:val="15"/>
                                      <w:marRight w:val="75"/>
                                      <w:marTop w:val="0"/>
                                      <w:marBottom w:val="0"/>
                                      <w:divBdr>
                                        <w:top w:val="single" w:sz="2" w:space="0" w:color="333333"/>
                                        <w:left w:val="single" w:sz="2" w:space="0" w:color="333333"/>
                                        <w:bottom w:val="single" w:sz="2" w:space="0" w:color="333333"/>
                                        <w:right w:val="single" w:sz="2" w:space="0" w:color="333333"/>
                                      </w:divBdr>
                                    </w:div>
                                    <w:div w:id="1852722271">
                                      <w:marLeft w:val="0"/>
                                      <w:marRight w:val="0"/>
                                      <w:marTop w:val="0"/>
                                      <w:marBottom w:val="0"/>
                                      <w:divBdr>
                                        <w:top w:val="none" w:sz="0" w:space="0" w:color="auto"/>
                                        <w:left w:val="none" w:sz="0" w:space="0" w:color="auto"/>
                                        <w:bottom w:val="none" w:sz="0" w:space="0" w:color="auto"/>
                                        <w:right w:val="none" w:sz="0" w:space="0" w:color="auto"/>
                                      </w:divBdr>
                                    </w:div>
                                    <w:div w:id="1942909955">
                                      <w:marLeft w:val="15"/>
                                      <w:marRight w:val="75"/>
                                      <w:marTop w:val="0"/>
                                      <w:marBottom w:val="0"/>
                                      <w:divBdr>
                                        <w:top w:val="single" w:sz="2" w:space="0" w:color="333333"/>
                                        <w:left w:val="single" w:sz="2" w:space="0" w:color="333333"/>
                                        <w:bottom w:val="single" w:sz="2" w:space="0" w:color="333333"/>
                                        <w:right w:val="single" w:sz="2" w:space="0" w:color="333333"/>
                                      </w:divBdr>
                                    </w:div>
                                    <w:div w:id="1356619174">
                                      <w:marLeft w:val="0"/>
                                      <w:marRight w:val="0"/>
                                      <w:marTop w:val="0"/>
                                      <w:marBottom w:val="0"/>
                                      <w:divBdr>
                                        <w:top w:val="none" w:sz="0" w:space="0" w:color="auto"/>
                                        <w:left w:val="none" w:sz="0" w:space="0" w:color="auto"/>
                                        <w:bottom w:val="none" w:sz="0" w:space="0" w:color="auto"/>
                                        <w:right w:val="none" w:sz="0" w:space="0" w:color="auto"/>
                                      </w:divBdr>
                                    </w:div>
                                    <w:div w:id="983394521">
                                      <w:marLeft w:val="300"/>
                                      <w:marRight w:val="0"/>
                                      <w:marTop w:val="0"/>
                                      <w:marBottom w:val="0"/>
                                      <w:divBdr>
                                        <w:top w:val="none" w:sz="0" w:space="0" w:color="auto"/>
                                        <w:left w:val="none" w:sz="0" w:space="0" w:color="auto"/>
                                        <w:bottom w:val="none" w:sz="0" w:space="0" w:color="auto"/>
                                        <w:right w:val="none" w:sz="0" w:space="0" w:color="auto"/>
                                      </w:divBdr>
                                    </w:div>
                                  </w:divsChild>
                                </w:div>
                                <w:div w:id="277298391">
                                  <w:marLeft w:val="0"/>
                                  <w:marRight w:val="0"/>
                                  <w:marTop w:val="0"/>
                                  <w:marBottom w:val="0"/>
                                  <w:divBdr>
                                    <w:top w:val="none" w:sz="0" w:space="0" w:color="auto"/>
                                    <w:left w:val="none" w:sz="0" w:space="0" w:color="auto"/>
                                    <w:bottom w:val="none" w:sz="0" w:space="0" w:color="auto"/>
                                    <w:right w:val="none" w:sz="0" w:space="0" w:color="auto"/>
                                  </w:divBdr>
                                  <w:divsChild>
                                    <w:div w:id="280187759">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7175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565007">
          <w:marLeft w:val="0"/>
          <w:marRight w:val="0"/>
          <w:marTop w:val="0"/>
          <w:marBottom w:val="600"/>
          <w:divBdr>
            <w:top w:val="none" w:sz="0" w:space="0" w:color="auto"/>
            <w:left w:val="none" w:sz="0" w:space="0" w:color="auto"/>
            <w:bottom w:val="none" w:sz="0" w:space="0" w:color="auto"/>
            <w:right w:val="none" w:sz="0" w:space="0" w:color="auto"/>
          </w:divBdr>
          <w:divsChild>
            <w:div w:id="803503697">
              <w:marLeft w:val="0"/>
              <w:marRight w:val="0"/>
              <w:marTop w:val="300"/>
              <w:marBottom w:val="0"/>
              <w:divBdr>
                <w:top w:val="none" w:sz="0" w:space="0" w:color="auto"/>
                <w:left w:val="none" w:sz="0" w:space="0" w:color="auto"/>
                <w:bottom w:val="none" w:sz="0" w:space="0" w:color="auto"/>
                <w:right w:val="none" w:sz="0" w:space="0" w:color="auto"/>
              </w:divBdr>
            </w:div>
            <w:div w:id="1025787104">
              <w:marLeft w:val="0"/>
              <w:marRight w:val="0"/>
              <w:marTop w:val="0"/>
              <w:marBottom w:val="0"/>
              <w:divBdr>
                <w:top w:val="none" w:sz="0" w:space="0" w:color="auto"/>
                <w:left w:val="none" w:sz="0" w:space="0" w:color="auto"/>
                <w:bottom w:val="none" w:sz="0" w:space="0" w:color="auto"/>
                <w:right w:val="none" w:sz="0" w:space="0" w:color="auto"/>
              </w:divBdr>
              <w:divsChild>
                <w:div w:id="1512065344">
                  <w:marLeft w:val="0"/>
                  <w:marRight w:val="0"/>
                  <w:marTop w:val="0"/>
                  <w:marBottom w:val="0"/>
                  <w:divBdr>
                    <w:top w:val="none" w:sz="0" w:space="0" w:color="auto"/>
                    <w:left w:val="none" w:sz="0" w:space="0" w:color="auto"/>
                    <w:bottom w:val="none" w:sz="0" w:space="0" w:color="auto"/>
                    <w:right w:val="none" w:sz="0" w:space="0" w:color="auto"/>
                  </w:divBdr>
                  <w:divsChild>
                    <w:div w:id="883446452">
                      <w:marLeft w:val="0"/>
                      <w:marRight w:val="0"/>
                      <w:marTop w:val="0"/>
                      <w:marBottom w:val="0"/>
                      <w:divBdr>
                        <w:top w:val="none" w:sz="0" w:space="0" w:color="auto"/>
                        <w:left w:val="none" w:sz="0" w:space="0" w:color="auto"/>
                        <w:bottom w:val="none" w:sz="0" w:space="0" w:color="auto"/>
                        <w:right w:val="none" w:sz="0" w:space="0" w:color="auto"/>
                      </w:divBdr>
                      <w:divsChild>
                        <w:div w:id="1846239807">
                          <w:marLeft w:val="0"/>
                          <w:marRight w:val="0"/>
                          <w:marTop w:val="0"/>
                          <w:marBottom w:val="0"/>
                          <w:divBdr>
                            <w:top w:val="none" w:sz="0" w:space="0" w:color="auto"/>
                            <w:left w:val="none" w:sz="0" w:space="0" w:color="auto"/>
                            <w:bottom w:val="none" w:sz="0" w:space="0" w:color="auto"/>
                            <w:right w:val="none" w:sz="0" w:space="0" w:color="auto"/>
                          </w:divBdr>
                          <w:divsChild>
                            <w:div w:id="624388533">
                              <w:marLeft w:val="0"/>
                              <w:marRight w:val="0"/>
                              <w:marTop w:val="0"/>
                              <w:marBottom w:val="0"/>
                              <w:divBdr>
                                <w:top w:val="none" w:sz="0" w:space="0" w:color="auto"/>
                                <w:left w:val="none" w:sz="0" w:space="0" w:color="auto"/>
                                <w:bottom w:val="none" w:sz="0" w:space="0" w:color="auto"/>
                                <w:right w:val="none" w:sz="0" w:space="0" w:color="auto"/>
                              </w:divBdr>
                            </w:div>
                          </w:divsChild>
                        </w:div>
                        <w:div w:id="823938348">
                          <w:marLeft w:val="150"/>
                          <w:marRight w:val="150"/>
                          <w:marTop w:val="150"/>
                          <w:marBottom w:val="150"/>
                          <w:divBdr>
                            <w:top w:val="none" w:sz="0" w:space="0" w:color="auto"/>
                            <w:left w:val="none" w:sz="0" w:space="0" w:color="auto"/>
                            <w:bottom w:val="none" w:sz="0" w:space="0" w:color="auto"/>
                            <w:right w:val="none" w:sz="0" w:space="0" w:color="auto"/>
                          </w:divBdr>
                        </w:div>
                        <w:div w:id="888414298">
                          <w:marLeft w:val="0"/>
                          <w:marRight w:val="0"/>
                          <w:marTop w:val="0"/>
                          <w:marBottom w:val="0"/>
                          <w:divBdr>
                            <w:top w:val="none" w:sz="0" w:space="0" w:color="auto"/>
                            <w:left w:val="none" w:sz="0" w:space="0" w:color="auto"/>
                            <w:bottom w:val="none" w:sz="0" w:space="0" w:color="auto"/>
                            <w:right w:val="none" w:sz="0" w:space="0" w:color="auto"/>
                          </w:divBdr>
                          <w:divsChild>
                            <w:div w:id="1056127869">
                              <w:marLeft w:val="0"/>
                              <w:marRight w:val="0"/>
                              <w:marTop w:val="0"/>
                              <w:marBottom w:val="0"/>
                              <w:divBdr>
                                <w:top w:val="none" w:sz="0" w:space="0" w:color="auto"/>
                                <w:left w:val="none" w:sz="0" w:space="0" w:color="auto"/>
                                <w:bottom w:val="none" w:sz="0" w:space="0" w:color="auto"/>
                                <w:right w:val="none" w:sz="0" w:space="0" w:color="auto"/>
                              </w:divBdr>
                              <w:divsChild>
                                <w:div w:id="586690317">
                                  <w:marLeft w:val="0"/>
                                  <w:marRight w:val="0"/>
                                  <w:marTop w:val="0"/>
                                  <w:marBottom w:val="0"/>
                                  <w:divBdr>
                                    <w:top w:val="none" w:sz="0" w:space="0" w:color="auto"/>
                                    <w:left w:val="none" w:sz="0" w:space="0" w:color="auto"/>
                                    <w:bottom w:val="none" w:sz="0" w:space="0" w:color="auto"/>
                                    <w:right w:val="none" w:sz="0" w:space="0" w:color="auto"/>
                                  </w:divBdr>
                                  <w:divsChild>
                                    <w:div w:id="1489830573">
                                      <w:marLeft w:val="15"/>
                                      <w:marRight w:val="75"/>
                                      <w:marTop w:val="0"/>
                                      <w:marBottom w:val="0"/>
                                      <w:divBdr>
                                        <w:top w:val="single" w:sz="2" w:space="0" w:color="333333"/>
                                        <w:left w:val="single" w:sz="2" w:space="0" w:color="333333"/>
                                        <w:bottom w:val="single" w:sz="2" w:space="0" w:color="333333"/>
                                        <w:right w:val="single" w:sz="2" w:space="0" w:color="333333"/>
                                      </w:divBdr>
                                    </w:div>
                                    <w:div w:id="763115330">
                                      <w:marLeft w:val="0"/>
                                      <w:marRight w:val="0"/>
                                      <w:marTop w:val="0"/>
                                      <w:marBottom w:val="0"/>
                                      <w:divBdr>
                                        <w:top w:val="none" w:sz="0" w:space="0" w:color="auto"/>
                                        <w:left w:val="none" w:sz="0" w:space="0" w:color="auto"/>
                                        <w:bottom w:val="none" w:sz="0" w:space="0" w:color="auto"/>
                                        <w:right w:val="none" w:sz="0" w:space="0" w:color="auto"/>
                                      </w:divBdr>
                                    </w:div>
                                    <w:div w:id="36593687">
                                      <w:marLeft w:val="15"/>
                                      <w:marRight w:val="75"/>
                                      <w:marTop w:val="0"/>
                                      <w:marBottom w:val="0"/>
                                      <w:divBdr>
                                        <w:top w:val="single" w:sz="2" w:space="0" w:color="333333"/>
                                        <w:left w:val="single" w:sz="2" w:space="0" w:color="333333"/>
                                        <w:bottom w:val="single" w:sz="2" w:space="0" w:color="333333"/>
                                        <w:right w:val="single" w:sz="2" w:space="0" w:color="333333"/>
                                      </w:divBdr>
                                    </w:div>
                                    <w:div w:id="161819962">
                                      <w:marLeft w:val="0"/>
                                      <w:marRight w:val="0"/>
                                      <w:marTop w:val="0"/>
                                      <w:marBottom w:val="0"/>
                                      <w:divBdr>
                                        <w:top w:val="none" w:sz="0" w:space="0" w:color="auto"/>
                                        <w:left w:val="none" w:sz="0" w:space="0" w:color="auto"/>
                                        <w:bottom w:val="none" w:sz="0" w:space="0" w:color="auto"/>
                                        <w:right w:val="none" w:sz="0" w:space="0" w:color="auto"/>
                                      </w:divBdr>
                                    </w:div>
                                    <w:div w:id="215555727">
                                      <w:marLeft w:val="15"/>
                                      <w:marRight w:val="75"/>
                                      <w:marTop w:val="0"/>
                                      <w:marBottom w:val="0"/>
                                      <w:divBdr>
                                        <w:top w:val="single" w:sz="2" w:space="0" w:color="333333"/>
                                        <w:left w:val="single" w:sz="2" w:space="0" w:color="333333"/>
                                        <w:bottom w:val="single" w:sz="2" w:space="0" w:color="333333"/>
                                        <w:right w:val="single" w:sz="2" w:space="0" w:color="333333"/>
                                      </w:divBdr>
                                    </w:div>
                                    <w:div w:id="1870339381">
                                      <w:marLeft w:val="0"/>
                                      <w:marRight w:val="0"/>
                                      <w:marTop w:val="0"/>
                                      <w:marBottom w:val="0"/>
                                      <w:divBdr>
                                        <w:top w:val="none" w:sz="0" w:space="0" w:color="auto"/>
                                        <w:left w:val="none" w:sz="0" w:space="0" w:color="auto"/>
                                        <w:bottom w:val="none" w:sz="0" w:space="0" w:color="auto"/>
                                        <w:right w:val="none" w:sz="0" w:space="0" w:color="auto"/>
                                      </w:divBdr>
                                    </w:div>
                                    <w:div w:id="222108577">
                                      <w:marLeft w:val="15"/>
                                      <w:marRight w:val="75"/>
                                      <w:marTop w:val="0"/>
                                      <w:marBottom w:val="0"/>
                                      <w:divBdr>
                                        <w:top w:val="single" w:sz="2" w:space="0" w:color="333333"/>
                                        <w:left w:val="single" w:sz="2" w:space="0" w:color="333333"/>
                                        <w:bottom w:val="single" w:sz="2" w:space="0" w:color="333333"/>
                                        <w:right w:val="single" w:sz="2" w:space="0" w:color="333333"/>
                                      </w:divBdr>
                                    </w:div>
                                    <w:div w:id="305353944">
                                      <w:marLeft w:val="0"/>
                                      <w:marRight w:val="0"/>
                                      <w:marTop w:val="0"/>
                                      <w:marBottom w:val="0"/>
                                      <w:divBdr>
                                        <w:top w:val="none" w:sz="0" w:space="0" w:color="auto"/>
                                        <w:left w:val="none" w:sz="0" w:space="0" w:color="auto"/>
                                        <w:bottom w:val="none" w:sz="0" w:space="0" w:color="auto"/>
                                        <w:right w:val="none" w:sz="0" w:space="0" w:color="auto"/>
                                      </w:divBdr>
                                    </w:div>
                                    <w:div w:id="73674296">
                                      <w:marLeft w:val="300"/>
                                      <w:marRight w:val="0"/>
                                      <w:marTop w:val="0"/>
                                      <w:marBottom w:val="0"/>
                                      <w:divBdr>
                                        <w:top w:val="none" w:sz="0" w:space="0" w:color="auto"/>
                                        <w:left w:val="none" w:sz="0" w:space="0" w:color="auto"/>
                                        <w:bottom w:val="none" w:sz="0" w:space="0" w:color="auto"/>
                                        <w:right w:val="none" w:sz="0" w:space="0" w:color="auto"/>
                                      </w:divBdr>
                                    </w:div>
                                  </w:divsChild>
                                </w:div>
                                <w:div w:id="649677310">
                                  <w:marLeft w:val="0"/>
                                  <w:marRight w:val="0"/>
                                  <w:marTop w:val="0"/>
                                  <w:marBottom w:val="0"/>
                                  <w:divBdr>
                                    <w:top w:val="none" w:sz="0" w:space="0" w:color="auto"/>
                                    <w:left w:val="none" w:sz="0" w:space="0" w:color="auto"/>
                                    <w:bottom w:val="none" w:sz="0" w:space="0" w:color="auto"/>
                                    <w:right w:val="none" w:sz="0" w:space="0" w:color="auto"/>
                                  </w:divBdr>
                                  <w:divsChild>
                                    <w:div w:id="335619191">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8939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936973">
          <w:marLeft w:val="0"/>
          <w:marRight w:val="0"/>
          <w:marTop w:val="0"/>
          <w:marBottom w:val="600"/>
          <w:divBdr>
            <w:top w:val="none" w:sz="0" w:space="0" w:color="auto"/>
            <w:left w:val="none" w:sz="0" w:space="0" w:color="auto"/>
            <w:bottom w:val="none" w:sz="0" w:space="0" w:color="auto"/>
            <w:right w:val="none" w:sz="0" w:space="0" w:color="auto"/>
          </w:divBdr>
          <w:divsChild>
            <w:div w:id="2018338269">
              <w:marLeft w:val="0"/>
              <w:marRight w:val="0"/>
              <w:marTop w:val="300"/>
              <w:marBottom w:val="0"/>
              <w:divBdr>
                <w:top w:val="none" w:sz="0" w:space="0" w:color="auto"/>
                <w:left w:val="none" w:sz="0" w:space="0" w:color="auto"/>
                <w:bottom w:val="none" w:sz="0" w:space="0" w:color="auto"/>
                <w:right w:val="none" w:sz="0" w:space="0" w:color="auto"/>
              </w:divBdr>
            </w:div>
            <w:div w:id="1136491198">
              <w:marLeft w:val="0"/>
              <w:marRight w:val="0"/>
              <w:marTop w:val="0"/>
              <w:marBottom w:val="0"/>
              <w:divBdr>
                <w:top w:val="none" w:sz="0" w:space="0" w:color="auto"/>
                <w:left w:val="none" w:sz="0" w:space="0" w:color="auto"/>
                <w:bottom w:val="none" w:sz="0" w:space="0" w:color="auto"/>
                <w:right w:val="none" w:sz="0" w:space="0" w:color="auto"/>
              </w:divBdr>
              <w:divsChild>
                <w:div w:id="1908759083">
                  <w:marLeft w:val="0"/>
                  <w:marRight w:val="0"/>
                  <w:marTop w:val="0"/>
                  <w:marBottom w:val="0"/>
                  <w:divBdr>
                    <w:top w:val="none" w:sz="0" w:space="0" w:color="auto"/>
                    <w:left w:val="none" w:sz="0" w:space="0" w:color="auto"/>
                    <w:bottom w:val="none" w:sz="0" w:space="0" w:color="auto"/>
                    <w:right w:val="none" w:sz="0" w:space="0" w:color="auto"/>
                  </w:divBdr>
                  <w:divsChild>
                    <w:div w:id="1233657170">
                      <w:marLeft w:val="0"/>
                      <w:marRight w:val="0"/>
                      <w:marTop w:val="0"/>
                      <w:marBottom w:val="0"/>
                      <w:divBdr>
                        <w:top w:val="none" w:sz="0" w:space="0" w:color="auto"/>
                        <w:left w:val="none" w:sz="0" w:space="0" w:color="auto"/>
                        <w:bottom w:val="none" w:sz="0" w:space="0" w:color="auto"/>
                        <w:right w:val="none" w:sz="0" w:space="0" w:color="auto"/>
                      </w:divBdr>
                      <w:divsChild>
                        <w:div w:id="1683699768">
                          <w:marLeft w:val="0"/>
                          <w:marRight w:val="0"/>
                          <w:marTop w:val="0"/>
                          <w:marBottom w:val="0"/>
                          <w:divBdr>
                            <w:top w:val="none" w:sz="0" w:space="0" w:color="auto"/>
                            <w:left w:val="none" w:sz="0" w:space="0" w:color="auto"/>
                            <w:bottom w:val="none" w:sz="0" w:space="0" w:color="auto"/>
                            <w:right w:val="none" w:sz="0" w:space="0" w:color="auto"/>
                          </w:divBdr>
                          <w:divsChild>
                            <w:div w:id="2016609429">
                              <w:marLeft w:val="0"/>
                              <w:marRight w:val="0"/>
                              <w:marTop w:val="0"/>
                              <w:marBottom w:val="0"/>
                              <w:divBdr>
                                <w:top w:val="none" w:sz="0" w:space="0" w:color="auto"/>
                                <w:left w:val="none" w:sz="0" w:space="0" w:color="auto"/>
                                <w:bottom w:val="none" w:sz="0" w:space="0" w:color="auto"/>
                                <w:right w:val="none" w:sz="0" w:space="0" w:color="auto"/>
                              </w:divBdr>
                            </w:div>
                          </w:divsChild>
                        </w:div>
                        <w:div w:id="1384909787">
                          <w:marLeft w:val="150"/>
                          <w:marRight w:val="150"/>
                          <w:marTop w:val="150"/>
                          <w:marBottom w:val="150"/>
                          <w:divBdr>
                            <w:top w:val="none" w:sz="0" w:space="0" w:color="auto"/>
                            <w:left w:val="none" w:sz="0" w:space="0" w:color="auto"/>
                            <w:bottom w:val="none" w:sz="0" w:space="0" w:color="auto"/>
                            <w:right w:val="none" w:sz="0" w:space="0" w:color="auto"/>
                          </w:divBdr>
                        </w:div>
                        <w:div w:id="1251544340">
                          <w:marLeft w:val="0"/>
                          <w:marRight w:val="0"/>
                          <w:marTop w:val="0"/>
                          <w:marBottom w:val="0"/>
                          <w:divBdr>
                            <w:top w:val="none" w:sz="0" w:space="0" w:color="auto"/>
                            <w:left w:val="none" w:sz="0" w:space="0" w:color="auto"/>
                            <w:bottom w:val="none" w:sz="0" w:space="0" w:color="auto"/>
                            <w:right w:val="none" w:sz="0" w:space="0" w:color="auto"/>
                          </w:divBdr>
                          <w:divsChild>
                            <w:div w:id="525102727">
                              <w:marLeft w:val="0"/>
                              <w:marRight w:val="0"/>
                              <w:marTop w:val="0"/>
                              <w:marBottom w:val="0"/>
                              <w:divBdr>
                                <w:top w:val="none" w:sz="0" w:space="0" w:color="auto"/>
                                <w:left w:val="none" w:sz="0" w:space="0" w:color="auto"/>
                                <w:bottom w:val="none" w:sz="0" w:space="0" w:color="auto"/>
                                <w:right w:val="none" w:sz="0" w:space="0" w:color="auto"/>
                              </w:divBdr>
                              <w:divsChild>
                                <w:div w:id="1384329939">
                                  <w:marLeft w:val="0"/>
                                  <w:marRight w:val="0"/>
                                  <w:marTop w:val="0"/>
                                  <w:marBottom w:val="0"/>
                                  <w:divBdr>
                                    <w:top w:val="none" w:sz="0" w:space="0" w:color="auto"/>
                                    <w:left w:val="none" w:sz="0" w:space="0" w:color="auto"/>
                                    <w:bottom w:val="none" w:sz="0" w:space="0" w:color="auto"/>
                                    <w:right w:val="none" w:sz="0" w:space="0" w:color="auto"/>
                                  </w:divBdr>
                                  <w:divsChild>
                                    <w:div w:id="1549950559">
                                      <w:marLeft w:val="15"/>
                                      <w:marRight w:val="75"/>
                                      <w:marTop w:val="0"/>
                                      <w:marBottom w:val="0"/>
                                      <w:divBdr>
                                        <w:top w:val="single" w:sz="2" w:space="0" w:color="333333"/>
                                        <w:left w:val="single" w:sz="2" w:space="0" w:color="333333"/>
                                        <w:bottom w:val="single" w:sz="2" w:space="0" w:color="333333"/>
                                        <w:right w:val="single" w:sz="2" w:space="0" w:color="333333"/>
                                      </w:divBdr>
                                    </w:div>
                                    <w:div w:id="191773237">
                                      <w:marLeft w:val="0"/>
                                      <w:marRight w:val="0"/>
                                      <w:marTop w:val="0"/>
                                      <w:marBottom w:val="0"/>
                                      <w:divBdr>
                                        <w:top w:val="none" w:sz="0" w:space="0" w:color="auto"/>
                                        <w:left w:val="none" w:sz="0" w:space="0" w:color="auto"/>
                                        <w:bottom w:val="none" w:sz="0" w:space="0" w:color="auto"/>
                                        <w:right w:val="none" w:sz="0" w:space="0" w:color="auto"/>
                                      </w:divBdr>
                                    </w:div>
                                    <w:div w:id="316035309">
                                      <w:marLeft w:val="15"/>
                                      <w:marRight w:val="75"/>
                                      <w:marTop w:val="0"/>
                                      <w:marBottom w:val="0"/>
                                      <w:divBdr>
                                        <w:top w:val="single" w:sz="2" w:space="0" w:color="333333"/>
                                        <w:left w:val="single" w:sz="2" w:space="0" w:color="333333"/>
                                        <w:bottom w:val="single" w:sz="2" w:space="0" w:color="333333"/>
                                        <w:right w:val="single" w:sz="2" w:space="0" w:color="333333"/>
                                      </w:divBdr>
                                    </w:div>
                                    <w:div w:id="603997524">
                                      <w:marLeft w:val="0"/>
                                      <w:marRight w:val="0"/>
                                      <w:marTop w:val="0"/>
                                      <w:marBottom w:val="0"/>
                                      <w:divBdr>
                                        <w:top w:val="none" w:sz="0" w:space="0" w:color="auto"/>
                                        <w:left w:val="none" w:sz="0" w:space="0" w:color="auto"/>
                                        <w:bottom w:val="none" w:sz="0" w:space="0" w:color="auto"/>
                                        <w:right w:val="none" w:sz="0" w:space="0" w:color="auto"/>
                                      </w:divBdr>
                                    </w:div>
                                    <w:div w:id="1181895925">
                                      <w:marLeft w:val="15"/>
                                      <w:marRight w:val="75"/>
                                      <w:marTop w:val="0"/>
                                      <w:marBottom w:val="0"/>
                                      <w:divBdr>
                                        <w:top w:val="single" w:sz="2" w:space="0" w:color="333333"/>
                                        <w:left w:val="single" w:sz="2" w:space="0" w:color="333333"/>
                                        <w:bottom w:val="single" w:sz="2" w:space="0" w:color="333333"/>
                                        <w:right w:val="single" w:sz="2" w:space="0" w:color="333333"/>
                                      </w:divBdr>
                                    </w:div>
                                    <w:div w:id="1754887316">
                                      <w:marLeft w:val="0"/>
                                      <w:marRight w:val="0"/>
                                      <w:marTop w:val="0"/>
                                      <w:marBottom w:val="0"/>
                                      <w:divBdr>
                                        <w:top w:val="none" w:sz="0" w:space="0" w:color="auto"/>
                                        <w:left w:val="none" w:sz="0" w:space="0" w:color="auto"/>
                                        <w:bottom w:val="none" w:sz="0" w:space="0" w:color="auto"/>
                                        <w:right w:val="none" w:sz="0" w:space="0" w:color="auto"/>
                                      </w:divBdr>
                                    </w:div>
                                    <w:div w:id="1961450038">
                                      <w:marLeft w:val="300"/>
                                      <w:marRight w:val="0"/>
                                      <w:marTop w:val="0"/>
                                      <w:marBottom w:val="0"/>
                                      <w:divBdr>
                                        <w:top w:val="none" w:sz="0" w:space="0" w:color="auto"/>
                                        <w:left w:val="none" w:sz="0" w:space="0" w:color="auto"/>
                                        <w:bottom w:val="none" w:sz="0" w:space="0" w:color="auto"/>
                                        <w:right w:val="none" w:sz="0" w:space="0" w:color="auto"/>
                                      </w:divBdr>
                                    </w:div>
                                    <w:div w:id="1636178065">
                                      <w:marLeft w:val="15"/>
                                      <w:marRight w:val="75"/>
                                      <w:marTop w:val="0"/>
                                      <w:marBottom w:val="0"/>
                                      <w:divBdr>
                                        <w:top w:val="single" w:sz="2" w:space="0" w:color="333333"/>
                                        <w:left w:val="single" w:sz="2" w:space="0" w:color="333333"/>
                                        <w:bottom w:val="single" w:sz="2" w:space="0" w:color="333333"/>
                                        <w:right w:val="single" w:sz="2" w:space="0" w:color="333333"/>
                                      </w:divBdr>
                                    </w:div>
                                    <w:div w:id="112478596">
                                      <w:marLeft w:val="0"/>
                                      <w:marRight w:val="0"/>
                                      <w:marTop w:val="0"/>
                                      <w:marBottom w:val="0"/>
                                      <w:divBdr>
                                        <w:top w:val="none" w:sz="0" w:space="0" w:color="auto"/>
                                        <w:left w:val="none" w:sz="0" w:space="0" w:color="auto"/>
                                        <w:bottom w:val="none" w:sz="0" w:space="0" w:color="auto"/>
                                        <w:right w:val="none" w:sz="0" w:space="0" w:color="auto"/>
                                      </w:divBdr>
                                    </w:div>
                                    <w:div w:id="1831141841">
                                      <w:marLeft w:val="15"/>
                                      <w:marRight w:val="75"/>
                                      <w:marTop w:val="0"/>
                                      <w:marBottom w:val="0"/>
                                      <w:divBdr>
                                        <w:top w:val="single" w:sz="2" w:space="0" w:color="333333"/>
                                        <w:left w:val="single" w:sz="2" w:space="0" w:color="333333"/>
                                        <w:bottom w:val="single" w:sz="2" w:space="0" w:color="333333"/>
                                        <w:right w:val="single" w:sz="2" w:space="0" w:color="333333"/>
                                      </w:divBdr>
                                    </w:div>
                                    <w:div w:id="899438775">
                                      <w:marLeft w:val="0"/>
                                      <w:marRight w:val="0"/>
                                      <w:marTop w:val="0"/>
                                      <w:marBottom w:val="0"/>
                                      <w:divBdr>
                                        <w:top w:val="none" w:sz="0" w:space="0" w:color="auto"/>
                                        <w:left w:val="none" w:sz="0" w:space="0" w:color="auto"/>
                                        <w:bottom w:val="none" w:sz="0" w:space="0" w:color="auto"/>
                                        <w:right w:val="none" w:sz="0" w:space="0" w:color="auto"/>
                                      </w:divBdr>
                                    </w:div>
                                    <w:div w:id="1942029034">
                                      <w:marLeft w:val="300"/>
                                      <w:marRight w:val="0"/>
                                      <w:marTop w:val="0"/>
                                      <w:marBottom w:val="0"/>
                                      <w:divBdr>
                                        <w:top w:val="none" w:sz="0" w:space="0" w:color="auto"/>
                                        <w:left w:val="none" w:sz="0" w:space="0" w:color="auto"/>
                                        <w:bottom w:val="none" w:sz="0" w:space="0" w:color="auto"/>
                                        <w:right w:val="none" w:sz="0" w:space="0" w:color="auto"/>
                                      </w:divBdr>
                                    </w:div>
                                  </w:divsChild>
                                </w:div>
                                <w:div w:id="1118910088">
                                  <w:marLeft w:val="0"/>
                                  <w:marRight w:val="0"/>
                                  <w:marTop w:val="0"/>
                                  <w:marBottom w:val="0"/>
                                  <w:divBdr>
                                    <w:top w:val="none" w:sz="0" w:space="0" w:color="auto"/>
                                    <w:left w:val="none" w:sz="0" w:space="0" w:color="auto"/>
                                    <w:bottom w:val="none" w:sz="0" w:space="0" w:color="auto"/>
                                    <w:right w:val="none" w:sz="0" w:space="0" w:color="auto"/>
                                  </w:divBdr>
                                  <w:divsChild>
                                    <w:div w:id="1354501861">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21348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596922">
          <w:marLeft w:val="0"/>
          <w:marRight w:val="0"/>
          <w:marTop w:val="0"/>
          <w:marBottom w:val="600"/>
          <w:divBdr>
            <w:top w:val="none" w:sz="0" w:space="0" w:color="auto"/>
            <w:left w:val="none" w:sz="0" w:space="0" w:color="auto"/>
            <w:bottom w:val="none" w:sz="0" w:space="0" w:color="auto"/>
            <w:right w:val="none" w:sz="0" w:space="0" w:color="auto"/>
          </w:divBdr>
          <w:divsChild>
            <w:div w:id="1697803724">
              <w:marLeft w:val="0"/>
              <w:marRight w:val="0"/>
              <w:marTop w:val="300"/>
              <w:marBottom w:val="0"/>
              <w:divBdr>
                <w:top w:val="none" w:sz="0" w:space="0" w:color="auto"/>
                <w:left w:val="none" w:sz="0" w:space="0" w:color="auto"/>
                <w:bottom w:val="none" w:sz="0" w:space="0" w:color="auto"/>
                <w:right w:val="none" w:sz="0" w:space="0" w:color="auto"/>
              </w:divBdr>
            </w:div>
            <w:div w:id="193542675">
              <w:marLeft w:val="0"/>
              <w:marRight w:val="0"/>
              <w:marTop w:val="0"/>
              <w:marBottom w:val="0"/>
              <w:divBdr>
                <w:top w:val="none" w:sz="0" w:space="0" w:color="auto"/>
                <w:left w:val="none" w:sz="0" w:space="0" w:color="auto"/>
                <w:bottom w:val="none" w:sz="0" w:space="0" w:color="auto"/>
                <w:right w:val="none" w:sz="0" w:space="0" w:color="auto"/>
              </w:divBdr>
              <w:divsChild>
                <w:div w:id="1119447268">
                  <w:marLeft w:val="0"/>
                  <w:marRight w:val="0"/>
                  <w:marTop w:val="0"/>
                  <w:marBottom w:val="0"/>
                  <w:divBdr>
                    <w:top w:val="none" w:sz="0" w:space="0" w:color="auto"/>
                    <w:left w:val="none" w:sz="0" w:space="0" w:color="auto"/>
                    <w:bottom w:val="none" w:sz="0" w:space="0" w:color="auto"/>
                    <w:right w:val="none" w:sz="0" w:space="0" w:color="auto"/>
                  </w:divBdr>
                  <w:divsChild>
                    <w:div w:id="1892645331">
                      <w:marLeft w:val="0"/>
                      <w:marRight w:val="0"/>
                      <w:marTop w:val="0"/>
                      <w:marBottom w:val="0"/>
                      <w:divBdr>
                        <w:top w:val="none" w:sz="0" w:space="0" w:color="auto"/>
                        <w:left w:val="none" w:sz="0" w:space="0" w:color="auto"/>
                        <w:bottom w:val="none" w:sz="0" w:space="0" w:color="auto"/>
                        <w:right w:val="none" w:sz="0" w:space="0" w:color="auto"/>
                      </w:divBdr>
                      <w:divsChild>
                        <w:div w:id="2143040818">
                          <w:marLeft w:val="0"/>
                          <w:marRight w:val="0"/>
                          <w:marTop w:val="0"/>
                          <w:marBottom w:val="0"/>
                          <w:divBdr>
                            <w:top w:val="none" w:sz="0" w:space="0" w:color="auto"/>
                            <w:left w:val="none" w:sz="0" w:space="0" w:color="auto"/>
                            <w:bottom w:val="none" w:sz="0" w:space="0" w:color="auto"/>
                            <w:right w:val="none" w:sz="0" w:space="0" w:color="auto"/>
                          </w:divBdr>
                          <w:divsChild>
                            <w:div w:id="1501462016">
                              <w:marLeft w:val="0"/>
                              <w:marRight w:val="0"/>
                              <w:marTop w:val="0"/>
                              <w:marBottom w:val="0"/>
                              <w:divBdr>
                                <w:top w:val="none" w:sz="0" w:space="0" w:color="auto"/>
                                <w:left w:val="none" w:sz="0" w:space="0" w:color="auto"/>
                                <w:bottom w:val="none" w:sz="0" w:space="0" w:color="auto"/>
                                <w:right w:val="none" w:sz="0" w:space="0" w:color="auto"/>
                              </w:divBdr>
                            </w:div>
                          </w:divsChild>
                        </w:div>
                        <w:div w:id="1627926965">
                          <w:marLeft w:val="150"/>
                          <w:marRight w:val="150"/>
                          <w:marTop w:val="150"/>
                          <w:marBottom w:val="150"/>
                          <w:divBdr>
                            <w:top w:val="none" w:sz="0" w:space="0" w:color="auto"/>
                            <w:left w:val="none" w:sz="0" w:space="0" w:color="auto"/>
                            <w:bottom w:val="none" w:sz="0" w:space="0" w:color="auto"/>
                            <w:right w:val="none" w:sz="0" w:space="0" w:color="auto"/>
                          </w:divBdr>
                        </w:div>
                        <w:div w:id="1017854496">
                          <w:marLeft w:val="0"/>
                          <w:marRight w:val="0"/>
                          <w:marTop w:val="0"/>
                          <w:marBottom w:val="0"/>
                          <w:divBdr>
                            <w:top w:val="none" w:sz="0" w:space="0" w:color="auto"/>
                            <w:left w:val="none" w:sz="0" w:space="0" w:color="auto"/>
                            <w:bottom w:val="none" w:sz="0" w:space="0" w:color="auto"/>
                            <w:right w:val="none" w:sz="0" w:space="0" w:color="auto"/>
                          </w:divBdr>
                          <w:divsChild>
                            <w:div w:id="1174565033">
                              <w:marLeft w:val="0"/>
                              <w:marRight w:val="0"/>
                              <w:marTop w:val="0"/>
                              <w:marBottom w:val="0"/>
                              <w:divBdr>
                                <w:top w:val="none" w:sz="0" w:space="0" w:color="auto"/>
                                <w:left w:val="none" w:sz="0" w:space="0" w:color="auto"/>
                                <w:bottom w:val="none" w:sz="0" w:space="0" w:color="auto"/>
                                <w:right w:val="none" w:sz="0" w:space="0" w:color="auto"/>
                              </w:divBdr>
                              <w:divsChild>
                                <w:div w:id="1550996989">
                                  <w:marLeft w:val="0"/>
                                  <w:marRight w:val="0"/>
                                  <w:marTop w:val="0"/>
                                  <w:marBottom w:val="0"/>
                                  <w:divBdr>
                                    <w:top w:val="none" w:sz="0" w:space="0" w:color="auto"/>
                                    <w:left w:val="none" w:sz="0" w:space="0" w:color="auto"/>
                                    <w:bottom w:val="none" w:sz="0" w:space="0" w:color="auto"/>
                                    <w:right w:val="none" w:sz="0" w:space="0" w:color="auto"/>
                                  </w:divBdr>
                                  <w:divsChild>
                                    <w:div w:id="271060550">
                                      <w:marLeft w:val="15"/>
                                      <w:marRight w:val="75"/>
                                      <w:marTop w:val="0"/>
                                      <w:marBottom w:val="0"/>
                                      <w:divBdr>
                                        <w:top w:val="single" w:sz="2" w:space="0" w:color="333333"/>
                                        <w:left w:val="single" w:sz="2" w:space="0" w:color="333333"/>
                                        <w:bottom w:val="single" w:sz="2" w:space="0" w:color="333333"/>
                                        <w:right w:val="single" w:sz="2" w:space="0" w:color="333333"/>
                                      </w:divBdr>
                                    </w:div>
                                    <w:div w:id="818115407">
                                      <w:marLeft w:val="0"/>
                                      <w:marRight w:val="0"/>
                                      <w:marTop w:val="0"/>
                                      <w:marBottom w:val="0"/>
                                      <w:divBdr>
                                        <w:top w:val="none" w:sz="0" w:space="0" w:color="auto"/>
                                        <w:left w:val="none" w:sz="0" w:space="0" w:color="auto"/>
                                        <w:bottom w:val="none" w:sz="0" w:space="0" w:color="auto"/>
                                        <w:right w:val="none" w:sz="0" w:space="0" w:color="auto"/>
                                      </w:divBdr>
                                    </w:div>
                                    <w:div w:id="1031346077">
                                      <w:marLeft w:val="15"/>
                                      <w:marRight w:val="75"/>
                                      <w:marTop w:val="0"/>
                                      <w:marBottom w:val="0"/>
                                      <w:divBdr>
                                        <w:top w:val="single" w:sz="2" w:space="0" w:color="333333"/>
                                        <w:left w:val="single" w:sz="2" w:space="0" w:color="333333"/>
                                        <w:bottom w:val="single" w:sz="2" w:space="0" w:color="333333"/>
                                        <w:right w:val="single" w:sz="2" w:space="0" w:color="333333"/>
                                      </w:divBdr>
                                    </w:div>
                                    <w:div w:id="2116365263">
                                      <w:marLeft w:val="0"/>
                                      <w:marRight w:val="0"/>
                                      <w:marTop w:val="0"/>
                                      <w:marBottom w:val="0"/>
                                      <w:divBdr>
                                        <w:top w:val="none" w:sz="0" w:space="0" w:color="auto"/>
                                        <w:left w:val="none" w:sz="0" w:space="0" w:color="auto"/>
                                        <w:bottom w:val="none" w:sz="0" w:space="0" w:color="auto"/>
                                        <w:right w:val="none" w:sz="0" w:space="0" w:color="auto"/>
                                      </w:divBdr>
                                    </w:div>
                                    <w:div w:id="1154103577">
                                      <w:marLeft w:val="15"/>
                                      <w:marRight w:val="75"/>
                                      <w:marTop w:val="0"/>
                                      <w:marBottom w:val="0"/>
                                      <w:divBdr>
                                        <w:top w:val="single" w:sz="2" w:space="0" w:color="333333"/>
                                        <w:left w:val="single" w:sz="2" w:space="0" w:color="333333"/>
                                        <w:bottom w:val="single" w:sz="2" w:space="0" w:color="333333"/>
                                        <w:right w:val="single" w:sz="2" w:space="0" w:color="333333"/>
                                      </w:divBdr>
                                    </w:div>
                                    <w:div w:id="416051970">
                                      <w:marLeft w:val="0"/>
                                      <w:marRight w:val="0"/>
                                      <w:marTop w:val="0"/>
                                      <w:marBottom w:val="0"/>
                                      <w:divBdr>
                                        <w:top w:val="none" w:sz="0" w:space="0" w:color="auto"/>
                                        <w:left w:val="none" w:sz="0" w:space="0" w:color="auto"/>
                                        <w:bottom w:val="none" w:sz="0" w:space="0" w:color="auto"/>
                                        <w:right w:val="none" w:sz="0" w:space="0" w:color="auto"/>
                                      </w:divBdr>
                                    </w:div>
                                    <w:div w:id="1027609160">
                                      <w:marLeft w:val="15"/>
                                      <w:marRight w:val="75"/>
                                      <w:marTop w:val="0"/>
                                      <w:marBottom w:val="0"/>
                                      <w:divBdr>
                                        <w:top w:val="single" w:sz="2" w:space="0" w:color="333333"/>
                                        <w:left w:val="single" w:sz="2" w:space="0" w:color="333333"/>
                                        <w:bottom w:val="single" w:sz="2" w:space="0" w:color="333333"/>
                                        <w:right w:val="single" w:sz="2" w:space="0" w:color="333333"/>
                                      </w:divBdr>
                                    </w:div>
                                    <w:div w:id="1593398033">
                                      <w:marLeft w:val="0"/>
                                      <w:marRight w:val="0"/>
                                      <w:marTop w:val="0"/>
                                      <w:marBottom w:val="0"/>
                                      <w:divBdr>
                                        <w:top w:val="none" w:sz="0" w:space="0" w:color="auto"/>
                                        <w:left w:val="none" w:sz="0" w:space="0" w:color="auto"/>
                                        <w:bottom w:val="none" w:sz="0" w:space="0" w:color="auto"/>
                                        <w:right w:val="none" w:sz="0" w:space="0" w:color="auto"/>
                                      </w:divBdr>
                                    </w:div>
                                    <w:div w:id="1489248911">
                                      <w:marLeft w:val="300"/>
                                      <w:marRight w:val="0"/>
                                      <w:marTop w:val="0"/>
                                      <w:marBottom w:val="0"/>
                                      <w:divBdr>
                                        <w:top w:val="none" w:sz="0" w:space="0" w:color="auto"/>
                                        <w:left w:val="none" w:sz="0" w:space="0" w:color="auto"/>
                                        <w:bottom w:val="none" w:sz="0" w:space="0" w:color="auto"/>
                                        <w:right w:val="none" w:sz="0" w:space="0" w:color="auto"/>
                                      </w:divBdr>
                                    </w:div>
                                  </w:divsChild>
                                </w:div>
                                <w:div w:id="2072339224">
                                  <w:marLeft w:val="0"/>
                                  <w:marRight w:val="0"/>
                                  <w:marTop w:val="0"/>
                                  <w:marBottom w:val="0"/>
                                  <w:divBdr>
                                    <w:top w:val="none" w:sz="0" w:space="0" w:color="auto"/>
                                    <w:left w:val="none" w:sz="0" w:space="0" w:color="auto"/>
                                    <w:bottom w:val="none" w:sz="0" w:space="0" w:color="auto"/>
                                    <w:right w:val="none" w:sz="0" w:space="0" w:color="auto"/>
                                  </w:divBdr>
                                  <w:divsChild>
                                    <w:div w:id="1787773097">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9897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366940">
          <w:marLeft w:val="0"/>
          <w:marRight w:val="0"/>
          <w:marTop w:val="0"/>
          <w:marBottom w:val="600"/>
          <w:divBdr>
            <w:top w:val="none" w:sz="0" w:space="0" w:color="auto"/>
            <w:left w:val="none" w:sz="0" w:space="0" w:color="auto"/>
            <w:bottom w:val="none" w:sz="0" w:space="0" w:color="auto"/>
            <w:right w:val="none" w:sz="0" w:space="0" w:color="auto"/>
          </w:divBdr>
          <w:divsChild>
            <w:div w:id="1276597768">
              <w:marLeft w:val="0"/>
              <w:marRight w:val="0"/>
              <w:marTop w:val="300"/>
              <w:marBottom w:val="0"/>
              <w:divBdr>
                <w:top w:val="none" w:sz="0" w:space="0" w:color="auto"/>
                <w:left w:val="none" w:sz="0" w:space="0" w:color="auto"/>
                <w:bottom w:val="none" w:sz="0" w:space="0" w:color="auto"/>
                <w:right w:val="none" w:sz="0" w:space="0" w:color="auto"/>
              </w:divBdr>
            </w:div>
            <w:div w:id="1187477867">
              <w:marLeft w:val="0"/>
              <w:marRight w:val="0"/>
              <w:marTop w:val="0"/>
              <w:marBottom w:val="0"/>
              <w:divBdr>
                <w:top w:val="none" w:sz="0" w:space="0" w:color="auto"/>
                <w:left w:val="none" w:sz="0" w:space="0" w:color="auto"/>
                <w:bottom w:val="none" w:sz="0" w:space="0" w:color="auto"/>
                <w:right w:val="none" w:sz="0" w:space="0" w:color="auto"/>
              </w:divBdr>
              <w:divsChild>
                <w:div w:id="1013848491">
                  <w:marLeft w:val="0"/>
                  <w:marRight w:val="0"/>
                  <w:marTop w:val="0"/>
                  <w:marBottom w:val="0"/>
                  <w:divBdr>
                    <w:top w:val="none" w:sz="0" w:space="0" w:color="auto"/>
                    <w:left w:val="none" w:sz="0" w:space="0" w:color="auto"/>
                    <w:bottom w:val="none" w:sz="0" w:space="0" w:color="auto"/>
                    <w:right w:val="none" w:sz="0" w:space="0" w:color="auto"/>
                  </w:divBdr>
                  <w:divsChild>
                    <w:div w:id="95830182">
                      <w:marLeft w:val="0"/>
                      <w:marRight w:val="0"/>
                      <w:marTop w:val="0"/>
                      <w:marBottom w:val="0"/>
                      <w:divBdr>
                        <w:top w:val="none" w:sz="0" w:space="0" w:color="auto"/>
                        <w:left w:val="none" w:sz="0" w:space="0" w:color="auto"/>
                        <w:bottom w:val="none" w:sz="0" w:space="0" w:color="auto"/>
                        <w:right w:val="none" w:sz="0" w:space="0" w:color="auto"/>
                      </w:divBdr>
                      <w:divsChild>
                        <w:div w:id="398095621">
                          <w:marLeft w:val="0"/>
                          <w:marRight w:val="0"/>
                          <w:marTop w:val="0"/>
                          <w:marBottom w:val="0"/>
                          <w:divBdr>
                            <w:top w:val="none" w:sz="0" w:space="0" w:color="auto"/>
                            <w:left w:val="none" w:sz="0" w:space="0" w:color="auto"/>
                            <w:bottom w:val="none" w:sz="0" w:space="0" w:color="auto"/>
                            <w:right w:val="none" w:sz="0" w:space="0" w:color="auto"/>
                          </w:divBdr>
                          <w:divsChild>
                            <w:div w:id="308561145">
                              <w:marLeft w:val="0"/>
                              <w:marRight w:val="0"/>
                              <w:marTop w:val="0"/>
                              <w:marBottom w:val="0"/>
                              <w:divBdr>
                                <w:top w:val="none" w:sz="0" w:space="0" w:color="auto"/>
                                <w:left w:val="none" w:sz="0" w:space="0" w:color="auto"/>
                                <w:bottom w:val="none" w:sz="0" w:space="0" w:color="auto"/>
                                <w:right w:val="none" w:sz="0" w:space="0" w:color="auto"/>
                              </w:divBdr>
                            </w:div>
                          </w:divsChild>
                        </w:div>
                        <w:div w:id="1948468367">
                          <w:marLeft w:val="150"/>
                          <w:marRight w:val="150"/>
                          <w:marTop w:val="150"/>
                          <w:marBottom w:val="150"/>
                          <w:divBdr>
                            <w:top w:val="none" w:sz="0" w:space="0" w:color="auto"/>
                            <w:left w:val="none" w:sz="0" w:space="0" w:color="auto"/>
                            <w:bottom w:val="none" w:sz="0" w:space="0" w:color="auto"/>
                            <w:right w:val="none" w:sz="0" w:space="0" w:color="auto"/>
                          </w:divBdr>
                        </w:div>
                        <w:div w:id="784540451">
                          <w:marLeft w:val="0"/>
                          <w:marRight w:val="0"/>
                          <w:marTop w:val="0"/>
                          <w:marBottom w:val="0"/>
                          <w:divBdr>
                            <w:top w:val="none" w:sz="0" w:space="0" w:color="auto"/>
                            <w:left w:val="none" w:sz="0" w:space="0" w:color="auto"/>
                            <w:bottom w:val="none" w:sz="0" w:space="0" w:color="auto"/>
                            <w:right w:val="none" w:sz="0" w:space="0" w:color="auto"/>
                          </w:divBdr>
                          <w:divsChild>
                            <w:div w:id="1556619010">
                              <w:marLeft w:val="0"/>
                              <w:marRight w:val="0"/>
                              <w:marTop w:val="0"/>
                              <w:marBottom w:val="0"/>
                              <w:divBdr>
                                <w:top w:val="none" w:sz="0" w:space="0" w:color="auto"/>
                                <w:left w:val="none" w:sz="0" w:space="0" w:color="auto"/>
                                <w:bottom w:val="none" w:sz="0" w:space="0" w:color="auto"/>
                                <w:right w:val="none" w:sz="0" w:space="0" w:color="auto"/>
                              </w:divBdr>
                              <w:divsChild>
                                <w:div w:id="1974406853">
                                  <w:marLeft w:val="0"/>
                                  <w:marRight w:val="0"/>
                                  <w:marTop w:val="0"/>
                                  <w:marBottom w:val="0"/>
                                  <w:divBdr>
                                    <w:top w:val="none" w:sz="0" w:space="0" w:color="auto"/>
                                    <w:left w:val="none" w:sz="0" w:space="0" w:color="auto"/>
                                    <w:bottom w:val="none" w:sz="0" w:space="0" w:color="auto"/>
                                    <w:right w:val="none" w:sz="0" w:space="0" w:color="auto"/>
                                  </w:divBdr>
                                  <w:divsChild>
                                    <w:div w:id="920020921">
                                      <w:marLeft w:val="15"/>
                                      <w:marRight w:val="75"/>
                                      <w:marTop w:val="0"/>
                                      <w:marBottom w:val="0"/>
                                      <w:divBdr>
                                        <w:top w:val="single" w:sz="2" w:space="0" w:color="333333"/>
                                        <w:left w:val="single" w:sz="2" w:space="0" w:color="333333"/>
                                        <w:bottom w:val="single" w:sz="2" w:space="0" w:color="333333"/>
                                        <w:right w:val="single" w:sz="2" w:space="0" w:color="333333"/>
                                      </w:divBdr>
                                    </w:div>
                                    <w:div w:id="1160199631">
                                      <w:marLeft w:val="0"/>
                                      <w:marRight w:val="0"/>
                                      <w:marTop w:val="0"/>
                                      <w:marBottom w:val="0"/>
                                      <w:divBdr>
                                        <w:top w:val="none" w:sz="0" w:space="0" w:color="auto"/>
                                        <w:left w:val="none" w:sz="0" w:space="0" w:color="auto"/>
                                        <w:bottom w:val="none" w:sz="0" w:space="0" w:color="auto"/>
                                        <w:right w:val="none" w:sz="0" w:space="0" w:color="auto"/>
                                      </w:divBdr>
                                    </w:div>
                                    <w:div w:id="903875226">
                                      <w:marLeft w:val="15"/>
                                      <w:marRight w:val="75"/>
                                      <w:marTop w:val="0"/>
                                      <w:marBottom w:val="0"/>
                                      <w:divBdr>
                                        <w:top w:val="single" w:sz="2" w:space="0" w:color="333333"/>
                                        <w:left w:val="single" w:sz="2" w:space="0" w:color="333333"/>
                                        <w:bottom w:val="single" w:sz="2" w:space="0" w:color="333333"/>
                                        <w:right w:val="single" w:sz="2" w:space="0" w:color="333333"/>
                                      </w:divBdr>
                                    </w:div>
                                    <w:div w:id="1350453334">
                                      <w:marLeft w:val="0"/>
                                      <w:marRight w:val="0"/>
                                      <w:marTop w:val="0"/>
                                      <w:marBottom w:val="0"/>
                                      <w:divBdr>
                                        <w:top w:val="none" w:sz="0" w:space="0" w:color="auto"/>
                                        <w:left w:val="none" w:sz="0" w:space="0" w:color="auto"/>
                                        <w:bottom w:val="none" w:sz="0" w:space="0" w:color="auto"/>
                                        <w:right w:val="none" w:sz="0" w:space="0" w:color="auto"/>
                                      </w:divBdr>
                                    </w:div>
                                    <w:div w:id="699552984">
                                      <w:marLeft w:val="15"/>
                                      <w:marRight w:val="75"/>
                                      <w:marTop w:val="0"/>
                                      <w:marBottom w:val="0"/>
                                      <w:divBdr>
                                        <w:top w:val="single" w:sz="2" w:space="0" w:color="333333"/>
                                        <w:left w:val="single" w:sz="2" w:space="0" w:color="333333"/>
                                        <w:bottom w:val="single" w:sz="2" w:space="0" w:color="333333"/>
                                        <w:right w:val="single" w:sz="2" w:space="0" w:color="333333"/>
                                      </w:divBdr>
                                    </w:div>
                                    <w:div w:id="1922719528">
                                      <w:marLeft w:val="0"/>
                                      <w:marRight w:val="0"/>
                                      <w:marTop w:val="0"/>
                                      <w:marBottom w:val="0"/>
                                      <w:divBdr>
                                        <w:top w:val="none" w:sz="0" w:space="0" w:color="auto"/>
                                        <w:left w:val="none" w:sz="0" w:space="0" w:color="auto"/>
                                        <w:bottom w:val="none" w:sz="0" w:space="0" w:color="auto"/>
                                        <w:right w:val="none" w:sz="0" w:space="0" w:color="auto"/>
                                      </w:divBdr>
                                    </w:div>
                                    <w:div w:id="874150574">
                                      <w:marLeft w:val="15"/>
                                      <w:marRight w:val="75"/>
                                      <w:marTop w:val="0"/>
                                      <w:marBottom w:val="0"/>
                                      <w:divBdr>
                                        <w:top w:val="single" w:sz="2" w:space="0" w:color="333333"/>
                                        <w:left w:val="single" w:sz="2" w:space="0" w:color="333333"/>
                                        <w:bottom w:val="single" w:sz="2" w:space="0" w:color="333333"/>
                                        <w:right w:val="single" w:sz="2" w:space="0" w:color="333333"/>
                                      </w:divBdr>
                                    </w:div>
                                    <w:div w:id="581574462">
                                      <w:marLeft w:val="0"/>
                                      <w:marRight w:val="0"/>
                                      <w:marTop w:val="0"/>
                                      <w:marBottom w:val="0"/>
                                      <w:divBdr>
                                        <w:top w:val="none" w:sz="0" w:space="0" w:color="auto"/>
                                        <w:left w:val="none" w:sz="0" w:space="0" w:color="auto"/>
                                        <w:bottom w:val="none" w:sz="0" w:space="0" w:color="auto"/>
                                        <w:right w:val="none" w:sz="0" w:space="0" w:color="auto"/>
                                      </w:divBdr>
                                    </w:div>
                                    <w:div w:id="579874916">
                                      <w:marLeft w:val="300"/>
                                      <w:marRight w:val="0"/>
                                      <w:marTop w:val="0"/>
                                      <w:marBottom w:val="0"/>
                                      <w:divBdr>
                                        <w:top w:val="none" w:sz="0" w:space="0" w:color="auto"/>
                                        <w:left w:val="none" w:sz="0" w:space="0" w:color="auto"/>
                                        <w:bottom w:val="none" w:sz="0" w:space="0" w:color="auto"/>
                                        <w:right w:val="none" w:sz="0" w:space="0" w:color="auto"/>
                                      </w:divBdr>
                                    </w:div>
                                  </w:divsChild>
                                </w:div>
                                <w:div w:id="257637776">
                                  <w:marLeft w:val="0"/>
                                  <w:marRight w:val="0"/>
                                  <w:marTop w:val="0"/>
                                  <w:marBottom w:val="0"/>
                                  <w:divBdr>
                                    <w:top w:val="none" w:sz="0" w:space="0" w:color="auto"/>
                                    <w:left w:val="none" w:sz="0" w:space="0" w:color="auto"/>
                                    <w:bottom w:val="none" w:sz="0" w:space="0" w:color="auto"/>
                                    <w:right w:val="none" w:sz="0" w:space="0" w:color="auto"/>
                                  </w:divBdr>
                                  <w:divsChild>
                                    <w:div w:id="868487380">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5739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491517">
          <w:marLeft w:val="0"/>
          <w:marRight w:val="0"/>
          <w:marTop w:val="0"/>
          <w:marBottom w:val="600"/>
          <w:divBdr>
            <w:top w:val="none" w:sz="0" w:space="0" w:color="auto"/>
            <w:left w:val="none" w:sz="0" w:space="0" w:color="auto"/>
            <w:bottom w:val="none" w:sz="0" w:space="0" w:color="auto"/>
            <w:right w:val="none" w:sz="0" w:space="0" w:color="auto"/>
          </w:divBdr>
          <w:divsChild>
            <w:div w:id="362482024">
              <w:marLeft w:val="0"/>
              <w:marRight w:val="0"/>
              <w:marTop w:val="300"/>
              <w:marBottom w:val="0"/>
              <w:divBdr>
                <w:top w:val="none" w:sz="0" w:space="0" w:color="auto"/>
                <w:left w:val="none" w:sz="0" w:space="0" w:color="auto"/>
                <w:bottom w:val="none" w:sz="0" w:space="0" w:color="auto"/>
                <w:right w:val="none" w:sz="0" w:space="0" w:color="auto"/>
              </w:divBdr>
            </w:div>
            <w:div w:id="1160972498">
              <w:marLeft w:val="0"/>
              <w:marRight w:val="0"/>
              <w:marTop w:val="0"/>
              <w:marBottom w:val="0"/>
              <w:divBdr>
                <w:top w:val="none" w:sz="0" w:space="0" w:color="auto"/>
                <w:left w:val="none" w:sz="0" w:space="0" w:color="auto"/>
                <w:bottom w:val="none" w:sz="0" w:space="0" w:color="auto"/>
                <w:right w:val="none" w:sz="0" w:space="0" w:color="auto"/>
              </w:divBdr>
              <w:divsChild>
                <w:div w:id="2057005185">
                  <w:marLeft w:val="0"/>
                  <w:marRight w:val="0"/>
                  <w:marTop w:val="0"/>
                  <w:marBottom w:val="0"/>
                  <w:divBdr>
                    <w:top w:val="none" w:sz="0" w:space="0" w:color="auto"/>
                    <w:left w:val="none" w:sz="0" w:space="0" w:color="auto"/>
                    <w:bottom w:val="none" w:sz="0" w:space="0" w:color="auto"/>
                    <w:right w:val="none" w:sz="0" w:space="0" w:color="auto"/>
                  </w:divBdr>
                  <w:divsChild>
                    <w:div w:id="1481387992">
                      <w:marLeft w:val="0"/>
                      <w:marRight w:val="0"/>
                      <w:marTop w:val="0"/>
                      <w:marBottom w:val="0"/>
                      <w:divBdr>
                        <w:top w:val="none" w:sz="0" w:space="0" w:color="auto"/>
                        <w:left w:val="none" w:sz="0" w:space="0" w:color="auto"/>
                        <w:bottom w:val="none" w:sz="0" w:space="0" w:color="auto"/>
                        <w:right w:val="none" w:sz="0" w:space="0" w:color="auto"/>
                      </w:divBdr>
                      <w:divsChild>
                        <w:div w:id="574586557">
                          <w:marLeft w:val="0"/>
                          <w:marRight w:val="0"/>
                          <w:marTop w:val="0"/>
                          <w:marBottom w:val="0"/>
                          <w:divBdr>
                            <w:top w:val="none" w:sz="0" w:space="0" w:color="auto"/>
                            <w:left w:val="none" w:sz="0" w:space="0" w:color="auto"/>
                            <w:bottom w:val="none" w:sz="0" w:space="0" w:color="auto"/>
                            <w:right w:val="none" w:sz="0" w:space="0" w:color="auto"/>
                          </w:divBdr>
                          <w:divsChild>
                            <w:div w:id="2012101774">
                              <w:marLeft w:val="0"/>
                              <w:marRight w:val="0"/>
                              <w:marTop w:val="0"/>
                              <w:marBottom w:val="0"/>
                              <w:divBdr>
                                <w:top w:val="none" w:sz="0" w:space="0" w:color="auto"/>
                                <w:left w:val="none" w:sz="0" w:space="0" w:color="auto"/>
                                <w:bottom w:val="none" w:sz="0" w:space="0" w:color="auto"/>
                                <w:right w:val="none" w:sz="0" w:space="0" w:color="auto"/>
                              </w:divBdr>
                            </w:div>
                          </w:divsChild>
                        </w:div>
                        <w:div w:id="1256326500">
                          <w:marLeft w:val="150"/>
                          <w:marRight w:val="150"/>
                          <w:marTop w:val="150"/>
                          <w:marBottom w:val="150"/>
                          <w:divBdr>
                            <w:top w:val="none" w:sz="0" w:space="0" w:color="auto"/>
                            <w:left w:val="none" w:sz="0" w:space="0" w:color="auto"/>
                            <w:bottom w:val="none" w:sz="0" w:space="0" w:color="auto"/>
                            <w:right w:val="none" w:sz="0" w:space="0" w:color="auto"/>
                          </w:divBdr>
                        </w:div>
                        <w:div w:id="799762034">
                          <w:marLeft w:val="0"/>
                          <w:marRight w:val="0"/>
                          <w:marTop w:val="0"/>
                          <w:marBottom w:val="0"/>
                          <w:divBdr>
                            <w:top w:val="none" w:sz="0" w:space="0" w:color="auto"/>
                            <w:left w:val="none" w:sz="0" w:space="0" w:color="auto"/>
                            <w:bottom w:val="none" w:sz="0" w:space="0" w:color="auto"/>
                            <w:right w:val="none" w:sz="0" w:space="0" w:color="auto"/>
                          </w:divBdr>
                          <w:divsChild>
                            <w:div w:id="1979606381">
                              <w:marLeft w:val="0"/>
                              <w:marRight w:val="0"/>
                              <w:marTop w:val="0"/>
                              <w:marBottom w:val="0"/>
                              <w:divBdr>
                                <w:top w:val="none" w:sz="0" w:space="0" w:color="auto"/>
                                <w:left w:val="none" w:sz="0" w:space="0" w:color="auto"/>
                                <w:bottom w:val="none" w:sz="0" w:space="0" w:color="auto"/>
                                <w:right w:val="none" w:sz="0" w:space="0" w:color="auto"/>
                              </w:divBdr>
                              <w:divsChild>
                                <w:div w:id="653218750">
                                  <w:marLeft w:val="0"/>
                                  <w:marRight w:val="0"/>
                                  <w:marTop w:val="0"/>
                                  <w:marBottom w:val="0"/>
                                  <w:divBdr>
                                    <w:top w:val="none" w:sz="0" w:space="0" w:color="auto"/>
                                    <w:left w:val="none" w:sz="0" w:space="0" w:color="auto"/>
                                    <w:bottom w:val="none" w:sz="0" w:space="0" w:color="auto"/>
                                    <w:right w:val="none" w:sz="0" w:space="0" w:color="auto"/>
                                  </w:divBdr>
                                  <w:divsChild>
                                    <w:div w:id="676151292">
                                      <w:marLeft w:val="15"/>
                                      <w:marRight w:val="75"/>
                                      <w:marTop w:val="0"/>
                                      <w:marBottom w:val="0"/>
                                      <w:divBdr>
                                        <w:top w:val="single" w:sz="2" w:space="0" w:color="333333"/>
                                        <w:left w:val="single" w:sz="2" w:space="0" w:color="333333"/>
                                        <w:bottom w:val="single" w:sz="2" w:space="0" w:color="333333"/>
                                        <w:right w:val="single" w:sz="2" w:space="0" w:color="333333"/>
                                      </w:divBdr>
                                    </w:div>
                                    <w:div w:id="1042050220">
                                      <w:marLeft w:val="0"/>
                                      <w:marRight w:val="0"/>
                                      <w:marTop w:val="0"/>
                                      <w:marBottom w:val="0"/>
                                      <w:divBdr>
                                        <w:top w:val="none" w:sz="0" w:space="0" w:color="auto"/>
                                        <w:left w:val="none" w:sz="0" w:space="0" w:color="auto"/>
                                        <w:bottom w:val="none" w:sz="0" w:space="0" w:color="auto"/>
                                        <w:right w:val="none" w:sz="0" w:space="0" w:color="auto"/>
                                      </w:divBdr>
                                    </w:div>
                                    <w:div w:id="998537598">
                                      <w:marLeft w:val="15"/>
                                      <w:marRight w:val="75"/>
                                      <w:marTop w:val="0"/>
                                      <w:marBottom w:val="0"/>
                                      <w:divBdr>
                                        <w:top w:val="single" w:sz="2" w:space="0" w:color="333333"/>
                                        <w:left w:val="single" w:sz="2" w:space="0" w:color="333333"/>
                                        <w:bottom w:val="single" w:sz="2" w:space="0" w:color="333333"/>
                                        <w:right w:val="single" w:sz="2" w:space="0" w:color="333333"/>
                                      </w:divBdr>
                                    </w:div>
                                    <w:div w:id="130563314">
                                      <w:marLeft w:val="0"/>
                                      <w:marRight w:val="0"/>
                                      <w:marTop w:val="0"/>
                                      <w:marBottom w:val="0"/>
                                      <w:divBdr>
                                        <w:top w:val="none" w:sz="0" w:space="0" w:color="auto"/>
                                        <w:left w:val="none" w:sz="0" w:space="0" w:color="auto"/>
                                        <w:bottom w:val="none" w:sz="0" w:space="0" w:color="auto"/>
                                        <w:right w:val="none" w:sz="0" w:space="0" w:color="auto"/>
                                      </w:divBdr>
                                    </w:div>
                                    <w:div w:id="918832243">
                                      <w:marLeft w:val="15"/>
                                      <w:marRight w:val="75"/>
                                      <w:marTop w:val="0"/>
                                      <w:marBottom w:val="0"/>
                                      <w:divBdr>
                                        <w:top w:val="single" w:sz="2" w:space="0" w:color="333333"/>
                                        <w:left w:val="single" w:sz="2" w:space="0" w:color="333333"/>
                                        <w:bottom w:val="single" w:sz="2" w:space="0" w:color="333333"/>
                                        <w:right w:val="single" w:sz="2" w:space="0" w:color="333333"/>
                                      </w:divBdr>
                                    </w:div>
                                    <w:div w:id="193036052">
                                      <w:marLeft w:val="0"/>
                                      <w:marRight w:val="0"/>
                                      <w:marTop w:val="0"/>
                                      <w:marBottom w:val="0"/>
                                      <w:divBdr>
                                        <w:top w:val="none" w:sz="0" w:space="0" w:color="auto"/>
                                        <w:left w:val="none" w:sz="0" w:space="0" w:color="auto"/>
                                        <w:bottom w:val="none" w:sz="0" w:space="0" w:color="auto"/>
                                        <w:right w:val="none" w:sz="0" w:space="0" w:color="auto"/>
                                      </w:divBdr>
                                    </w:div>
                                    <w:div w:id="1455632526">
                                      <w:marLeft w:val="15"/>
                                      <w:marRight w:val="75"/>
                                      <w:marTop w:val="0"/>
                                      <w:marBottom w:val="0"/>
                                      <w:divBdr>
                                        <w:top w:val="single" w:sz="2" w:space="0" w:color="333333"/>
                                        <w:left w:val="single" w:sz="2" w:space="0" w:color="333333"/>
                                        <w:bottom w:val="single" w:sz="2" w:space="0" w:color="333333"/>
                                        <w:right w:val="single" w:sz="2" w:space="0" w:color="333333"/>
                                      </w:divBdr>
                                    </w:div>
                                    <w:div w:id="1531411039">
                                      <w:marLeft w:val="0"/>
                                      <w:marRight w:val="0"/>
                                      <w:marTop w:val="0"/>
                                      <w:marBottom w:val="0"/>
                                      <w:divBdr>
                                        <w:top w:val="none" w:sz="0" w:space="0" w:color="auto"/>
                                        <w:left w:val="none" w:sz="0" w:space="0" w:color="auto"/>
                                        <w:bottom w:val="none" w:sz="0" w:space="0" w:color="auto"/>
                                        <w:right w:val="none" w:sz="0" w:space="0" w:color="auto"/>
                                      </w:divBdr>
                                    </w:div>
                                    <w:div w:id="911506525">
                                      <w:marLeft w:val="300"/>
                                      <w:marRight w:val="0"/>
                                      <w:marTop w:val="0"/>
                                      <w:marBottom w:val="0"/>
                                      <w:divBdr>
                                        <w:top w:val="none" w:sz="0" w:space="0" w:color="auto"/>
                                        <w:left w:val="none" w:sz="0" w:space="0" w:color="auto"/>
                                        <w:bottom w:val="none" w:sz="0" w:space="0" w:color="auto"/>
                                        <w:right w:val="none" w:sz="0" w:space="0" w:color="auto"/>
                                      </w:divBdr>
                                    </w:div>
                                  </w:divsChild>
                                </w:div>
                                <w:div w:id="1295402986">
                                  <w:marLeft w:val="0"/>
                                  <w:marRight w:val="0"/>
                                  <w:marTop w:val="0"/>
                                  <w:marBottom w:val="0"/>
                                  <w:divBdr>
                                    <w:top w:val="none" w:sz="0" w:space="0" w:color="auto"/>
                                    <w:left w:val="none" w:sz="0" w:space="0" w:color="auto"/>
                                    <w:bottom w:val="none" w:sz="0" w:space="0" w:color="auto"/>
                                    <w:right w:val="none" w:sz="0" w:space="0" w:color="auto"/>
                                  </w:divBdr>
                                  <w:divsChild>
                                    <w:div w:id="828903751">
                                      <w:marLeft w:val="150"/>
                                      <w:marRight w:val="150"/>
                                      <w:marTop w:val="150"/>
                                      <w:marBottom w:val="150"/>
                                      <w:divBdr>
                                        <w:top w:val="single" w:sz="12" w:space="15" w:color="000000"/>
                                        <w:left w:val="single" w:sz="12" w:space="15" w:color="000000"/>
                                        <w:bottom w:val="single" w:sz="12" w:space="15" w:color="000000"/>
                                        <w:right w:val="single" w:sz="12" w:space="15" w:color="000000"/>
                                      </w:divBdr>
                                    </w:div>
                                  </w:divsChild>
                                </w:div>
                              </w:divsChild>
                            </w:div>
                          </w:divsChild>
                        </w:div>
                      </w:divsChild>
                    </w:div>
                  </w:divsChild>
                </w:div>
              </w:divsChild>
            </w:div>
          </w:divsChild>
        </w:div>
      </w:divsChild>
    </w:div>
    <w:div w:id="1989506164">
      <w:bodyDiv w:val="1"/>
      <w:marLeft w:val="0"/>
      <w:marRight w:val="0"/>
      <w:marTop w:val="0"/>
      <w:marBottom w:val="0"/>
      <w:divBdr>
        <w:top w:val="none" w:sz="0" w:space="0" w:color="auto"/>
        <w:left w:val="none" w:sz="0" w:space="0" w:color="auto"/>
        <w:bottom w:val="none" w:sz="0" w:space="0" w:color="auto"/>
        <w:right w:val="none" w:sz="0" w:space="0" w:color="auto"/>
      </w:divBdr>
    </w:div>
    <w:div w:id="2035492519">
      <w:bodyDiv w:val="1"/>
      <w:marLeft w:val="0"/>
      <w:marRight w:val="0"/>
      <w:marTop w:val="0"/>
      <w:marBottom w:val="0"/>
      <w:divBdr>
        <w:top w:val="none" w:sz="0" w:space="0" w:color="auto"/>
        <w:left w:val="none" w:sz="0" w:space="0" w:color="auto"/>
        <w:bottom w:val="none" w:sz="0" w:space="0" w:color="auto"/>
        <w:right w:val="none" w:sz="0" w:space="0" w:color="auto"/>
      </w:divBdr>
      <w:divsChild>
        <w:div w:id="1510371134">
          <w:marLeft w:val="0"/>
          <w:marRight w:val="0"/>
          <w:marTop w:val="0"/>
          <w:marBottom w:val="600"/>
          <w:divBdr>
            <w:top w:val="none" w:sz="0" w:space="0" w:color="auto"/>
            <w:left w:val="none" w:sz="0" w:space="0" w:color="auto"/>
            <w:bottom w:val="none" w:sz="0" w:space="0" w:color="auto"/>
            <w:right w:val="none" w:sz="0" w:space="0" w:color="auto"/>
          </w:divBdr>
          <w:divsChild>
            <w:div w:id="216286959">
              <w:marLeft w:val="0"/>
              <w:marRight w:val="0"/>
              <w:marTop w:val="0"/>
              <w:marBottom w:val="0"/>
              <w:divBdr>
                <w:top w:val="none" w:sz="0" w:space="0" w:color="auto"/>
                <w:left w:val="none" w:sz="0" w:space="0" w:color="auto"/>
                <w:bottom w:val="none" w:sz="0" w:space="0" w:color="auto"/>
                <w:right w:val="none" w:sz="0" w:space="0" w:color="auto"/>
              </w:divBdr>
              <w:divsChild>
                <w:div w:id="470368761">
                  <w:marLeft w:val="0"/>
                  <w:marRight w:val="0"/>
                  <w:marTop w:val="0"/>
                  <w:marBottom w:val="0"/>
                  <w:divBdr>
                    <w:top w:val="none" w:sz="0" w:space="0" w:color="auto"/>
                    <w:left w:val="none" w:sz="0" w:space="0" w:color="auto"/>
                    <w:bottom w:val="none" w:sz="0" w:space="0" w:color="auto"/>
                    <w:right w:val="none" w:sz="0" w:space="0" w:color="auto"/>
                  </w:divBdr>
                  <w:divsChild>
                    <w:div w:id="120081003">
                      <w:marLeft w:val="0"/>
                      <w:marRight w:val="0"/>
                      <w:marTop w:val="0"/>
                      <w:marBottom w:val="0"/>
                      <w:divBdr>
                        <w:top w:val="none" w:sz="0" w:space="0" w:color="auto"/>
                        <w:left w:val="none" w:sz="0" w:space="0" w:color="auto"/>
                        <w:bottom w:val="none" w:sz="0" w:space="0" w:color="auto"/>
                        <w:right w:val="none" w:sz="0" w:space="0" w:color="auto"/>
                      </w:divBdr>
                      <w:divsChild>
                        <w:div w:id="557671306">
                          <w:marLeft w:val="0"/>
                          <w:marRight w:val="0"/>
                          <w:marTop w:val="0"/>
                          <w:marBottom w:val="0"/>
                          <w:divBdr>
                            <w:top w:val="none" w:sz="0" w:space="0" w:color="auto"/>
                            <w:left w:val="none" w:sz="0" w:space="0" w:color="auto"/>
                            <w:bottom w:val="none" w:sz="0" w:space="0" w:color="auto"/>
                            <w:right w:val="none" w:sz="0" w:space="0" w:color="auto"/>
                          </w:divBdr>
                          <w:divsChild>
                            <w:div w:id="1081637757">
                              <w:marLeft w:val="0"/>
                              <w:marRight w:val="0"/>
                              <w:marTop w:val="0"/>
                              <w:marBottom w:val="0"/>
                              <w:divBdr>
                                <w:top w:val="none" w:sz="0" w:space="0" w:color="auto"/>
                                <w:left w:val="none" w:sz="0" w:space="0" w:color="auto"/>
                                <w:bottom w:val="none" w:sz="0" w:space="0" w:color="auto"/>
                                <w:right w:val="none" w:sz="0" w:space="0" w:color="auto"/>
                              </w:divBdr>
                            </w:div>
                          </w:divsChild>
                        </w:div>
                        <w:div w:id="1183473094">
                          <w:marLeft w:val="150"/>
                          <w:marRight w:val="150"/>
                          <w:marTop w:val="150"/>
                          <w:marBottom w:val="15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sChild>
                            <w:div w:id="293803249">
                              <w:marLeft w:val="0"/>
                              <w:marRight w:val="0"/>
                              <w:marTop w:val="0"/>
                              <w:marBottom w:val="0"/>
                              <w:divBdr>
                                <w:top w:val="none" w:sz="0" w:space="0" w:color="auto"/>
                                <w:left w:val="none" w:sz="0" w:space="0" w:color="auto"/>
                                <w:bottom w:val="none" w:sz="0" w:space="0" w:color="auto"/>
                                <w:right w:val="none" w:sz="0" w:space="0" w:color="auto"/>
                              </w:divBdr>
                              <w:divsChild>
                                <w:div w:id="1323122706">
                                  <w:marLeft w:val="0"/>
                                  <w:marRight w:val="0"/>
                                  <w:marTop w:val="0"/>
                                  <w:marBottom w:val="0"/>
                                  <w:divBdr>
                                    <w:top w:val="none" w:sz="0" w:space="0" w:color="auto"/>
                                    <w:left w:val="none" w:sz="0" w:space="0" w:color="auto"/>
                                    <w:bottom w:val="none" w:sz="0" w:space="0" w:color="auto"/>
                                    <w:right w:val="none" w:sz="0" w:space="0" w:color="auto"/>
                                  </w:divBdr>
                                  <w:divsChild>
                                    <w:div w:id="479466228">
                                      <w:marLeft w:val="15"/>
                                      <w:marRight w:val="75"/>
                                      <w:marTop w:val="0"/>
                                      <w:marBottom w:val="0"/>
                                      <w:divBdr>
                                        <w:top w:val="single" w:sz="2" w:space="0" w:color="333333"/>
                                        <w:left w:val="single" w:sz="2" w:space="0" w:color="333333"/>
                                        <w:bottom w:val="single" w:sz="2" w:space="0" w:color="333333"/>
                                        <w:right w:val="single" w:sz="2" w:space="0" w:color="333333"/>
                                      </w:divBdr>
                                    </w:div>
                                    <w:div w:id="374236428">
                                      <w:marLeft w:val="0"/>
                                      <w:marRight w:val="0"/>
                                      <w:marTop w:val="0"/>
                                      <w:marBottom w:val="0"/>
                                      <w:divBdr>
                                        <w:top w:val="none" w:sz="0" w:space="0" w:color="auto"/>
                                        <w:left w:val="none" w:sz="0" w:space="0" w:color="auto"/>
                                        <w:bottom w:val="none" w:sz="0" w:space="0" w:color="auto"/>
                                        <w:right w:val="none" w:sz="0" w:space="0" w:color="auto"/>
                                      </w:divBdr>
                                    </w:div>
                                    <w:div w:id="484013984">
                                      <w:marLeft w:val="15"/>
                                      <w:marRight w:val="75"/>
                                      <w:marTop w:val="0"/>
                                      <w:marBottom w:val="0"/>
                                      <w:divBdr>
                                        <w:top w:val="single" w:sz="2" w:space="0" w:color="333333"/>
                                        <w:left w:val="single" w:sz="2" w:space="0" w:color="333333"/>
                                        <w:bottom w:val="single" w:sz="2" w:space="0" w:color="333333"/>
                                        <w:right w:val="single" w:sz="2" w:space="0" w:color="333333"/>
                                      </w:divBdr>
                                    </w:div>
                                    <w:div w:id="1370300182">
                                      <w:marLeft w:val="0"/>
                                      <w:marRight w:val="0"/>
                                      <w:marTop w:val="0"/>
                                      <w:marBottom w:val="0"/>
                                      <w:divBdr>
                                        <w:top w:val="none" w:sz="0" w:space="0" w:color="auto"/>
                                        <w:left w:val="none" w:sz="0" w:space="0" w:color="auto"/>
                                        <w:bottom w:val="none" w:sz="0" w:space="0" w:color="auto"/>
                                        <w:right w:val="none" w:sz="0" w:space="0" w:color="auto"/>
                                      </w:divBdr>
                                    </w:div>
                                    <w:div w:id="581531214">
                                      <w:marLeft w:val="300"/>
                                      <w:marRight w:val="0"/>
                                      <w:marTop w:val="0"/>
                                      <w:marBottom w:val="0"/>
                                      <w:divBdr>
                                        <w:top w:val="none" w:sz="0" w:space="0" w:color="auto"/>
                                        <w:left w:val="none" w:sz="0" w:space="0" w:color="auto"/>
                                        <w:bottom w:val="none" w:sz="0" w:space="0" w:color="auto"/>
                                        <w:right w:val="none" w:sz="0" w:space="0" w:color="auto"/>
                                      </w:divBdr>
                                    </w:div>
                                    <w:div w:id="891112839">
                                      <w:marLeft w:val="15"/>
                                      <w:marRight w:val="75"/>
                                      <w:marTop w:val="0"/>
                                      <w:marBottom w:val="0"/>
                                      <w:divBdr>
                                        <w:top w:val="single" w:sz="2" w:space="0" w:color="333333"/>
                                        <w:left w:val="single" w:sz="2" w:space="0" w:color="333333"/>
                                        <w:bottom w:val="single" w:sz="2" w:space="0" w:color="333333"/>
                                        <w:right w:val="single" w:sz="2" w:space="0" w:color="333333"/>
                                      </w:divBdr>
                                    </w:div>
                                    <w:div w:id="1602252510">
                                      <w:marLeft w:val="0"/>
                                      <w:marRight w:val="0"/>
                                      <w:marTop w:val="0"/>
                                      <w:marBottom w:val="0"/>
                                      <w:divBdr>
                                        <w:top w:val="none" w:sz="0" w:space="0" w:color="auto"/>
                                        <w:left w:val="none" w:sz="0" w:space="0" w:color="auto"/>
                                        <w:bottom w:val="none" w:sz="0" w:space="0" w:color="auto"/>
                                        <w:right w:val="none" w:sz="0" w:space="0" w:color="auto"/>
                                      </w:divBdr>
                                    </w:div>
                                    <w:div w:id="1446535840">
                                      <w:marLeft w:val="15"/>
                                      <w:marRight w:val="75"/>
                                      <w:marTop w:val="0"/>
                                      <w:marBottom w:val="0"/>
                                      <w:divBdr>
                                        <w:top w:val="single" w:sz="2" w:space="0" w:color="333333"/>
                                        <w:left w:val="single" w:sz="2" w:space="0" w:color="333333"/>
                                        <w:bottom w:val="single" w:sz="2" w:space="0" w:color="333333"/>
                                        <w:right w:val="single" w:sz="2" w:space="0" w:color="333333"/>
                                      </w:divBdr>
                                    </w:div>
                                    <w:div w:id="955866821">
                                      <w:marLeft w:val="0"/>
                                      <w:marRight w:val="0"/>
                                      <w:marTop w:val="0"/>
                                      <w:marBottom w:val="0"/>
                                      <w:divBdr>
                                        <w:top w:val="none" w:sz="0" w:space="0" w:color="auto"/>
                                        <w:left w:val="none" w:sz="0" w:space="0" w:color="auto"/>
                                        <w:bottom w:val="none" w:sz="0" w:space="0" w:color="auto"/>
                                        <w:right w:val="none" w:sz="0" w:space="0" w:color="auto"/>
                                      </w:divBdr>
                                    </w:div>
                                  </w:divsChild>
                                </w:div>
                                <w:div w:id="1180586087">
                                  <w:marLeft w:val="0"/>
                                  <w:marRight w:val="0"/>
                                  <w:marTop w:val="0"/>
                                  <w:marBottom w:val="0"/>
                                  <w:divBdr>
                                    <w:top w:val="none" w:sz="0" w:space="0" w:color="auto"/>
                                    <w:left w:val="none" w:sz="0" w:space="0" w:color="auto"/>
                                    <w:bottom w:val="none" w:sz="0" w:space="0" w:color="auto"/>
                                    <w:right w:val="none" w:sz="0" w:space="0" w:color="auto"/>
                                  </w:divBdr>
                                  <w:divsChild>
                                    <w:div w:id="369064708">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6830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10768">
          <w:marLeft w:val="0"/>
          <w:marRight w:val="0"/>
          <w:marTop w:val="0"/>
          <w:marBottom w:val="600"/>
          <w:divBdr>
            <w:top w:val="none" w:sz="0" w:space="0" w:color="auto"/>
            <w:left w:val="none" w:sz="0" w:space="0" w:color="auto"/>
            <w:bottom w:val="none" w:sz="0" w:space="0" w:color="auto"/>
            <w:right w:val="none" w:sz="0" w:space="0" w:color="auto"/>
          </w:divBdr>
          <w:divsChild>
            <w:div w:id="1399597179">
              <w:marLeft w:val="0"/>
              <w:marRight w:val="0"/>
              <w:marTop w:val="300"/>
              <w:marBottom w:val="0"/>
              <w:divBdr>
                <w:top w:val="none" w:sz="0" w:space="0" w:color="auto"/>
                <w:left w:val="none" w:sz="0" w:space="0" w:color="auto"/>
                <w:bottom w:val="none" w:sz="0" w:space="0" w:color="auto"/>
                <w:right w:val="none" w:sz="0" w:space="0" w:color="auto"/>
              </w:divBdr>
            </w:div>
            <w:div w:id="657851846">
              <w:marLeft w:val="0"/>
              <w:marRight w:val="0"/>
              <w:marTop w:val="0"/>
              <w:marBottom w:val="0"/>
              <w:divBdr>
                <w:top w:val="none" w:sz="0" w:space="0" w:color="auto"/>
                <w:left w:val="none" w:sz="0" w:space="0" w:color="auto"/>
                <w:bottom w:val="none" w:sz="0" w:space="0" w:color="auto"/>
                <w:right w:val="none" w:sz="0" w:space="0" w:color="auto"/>
              </w:divBdr>
              <w:divsChild>
                <w:div w:id="1841238785">
                  <w:marLeft w:val="0"/>
                  <w:marRight w:val="0"/>
                  <w:marTop w:val="0"/>
                  <w:marBottom w:val="0"/>
                  <w:divBdr>
                    <w:top w:val="none" w:sz="0" w:space="0" w:color="auto"/>
                    <w:left w:val="none" w:sz="0" w:space="0" w:color="auto"/>
                    <w:bottom w:val="none" w:sz="0" w:space="0" w:color="auto"/>
                    <w:right w:val="none" w:sz="0" w:space="0" w:color="auto"/>
                  </w:divBdr>
                  <w:divsChild>
                    <w:div w:id="77598634">
                      <w:marLeft w:val="0"/>
                      <w:marRight w:val="0"/>
                      <w:marTop w:val="0"/>
                      <w:marBottom w:val="0"/>
                      <w:divBdr>
                        <w:top w:val="none" w:sz="0" w:space="0" w:color="auto"/>
                        <w:left w:val="none" w:sz="0" w:space="0" w:color="auto"/>
                        <w:bottom w:val="none" w:sz="0" w:space="0" w:color="auto"/>
                        <w:right w:val="none" w:sz="0" w:space="0" w:color="auto"/>
                      </w:divBdr>
                      <w:divsChild>
                        <w:div w:id="942809243">
                          <w:marLeft w:val="0"/>
                          <w:marRight w:val="0"/>
                          <w:marTop w:val="0"/>
                          <w:marBottom w:val="0"/>
                          <w:divBdr>
                            <w:top w:val="none" w:sz="0" w:space="0" w:color="auto"/>
                            <w:left w:val="none" w:sz="0" w:space="0" w:color="auto"/>
                            <w:bottom w:val="none" w:sz="0" w:space="0" w:color="auto"/>
                            <w:right w:val="none" w:sz="0" w:space="0" w:color="auto"/>
                          </w:divBdr>
                          <w:divsChild>
                            <w:div w:id="2116360645">
                              <w:marLeft w:val="0"/>
                              <w:marRight w:val="0"/>
                              <w:marTop w:val="0"/>
                              <w:marBottom w:val="0"/>
                              <w:divBdr>
                                <w:top w:val="none" w:sz="0" w:space="0" w:color="auto"/>
                                <w:left w:val="none" w:sz="0" w:space="0" w:color="auto"/>
                                <w:bottom w:val="none" w:sz="0" w:space="0" w:color="auto"/>
                                <w:right w:val="none" w:sz="0" w:space="0" w:color="auto"/>
                              </w:divBdr>
                            </w:div>
                          </w:divsChild>
                        </w:div>
                        <w:div w:id="1694650453">
                          <w:marLeft w:val="150"/>
                          <w:marRight w:val="150"/>
                          <w:marTop w:val="150"/>
                          <w:marBottom w:val="150"/>
                          <w:divBdr>
                            <w:top w:val="none" w:sz="0" w:space="0" w:color="auto"/>
                            <w:left w:val="none" w:sz="0" w:space="0" w:color="auto"/>
                            <w:bottom w:val="none" w:sz="0" w:space="0" w:color="auto"/>
                            <w:right w:val="none" w:sz="0" w:space="0" w:color="auto"/>
                          </w:divBdr>
                        </w:div>
                        <w:div w:id="1168713360">
                          <w:marLeft w:val="0"/>
                          <w:marRight w:val="0"/>
                          <w:marTop w:val="0"/>
                          <w:marBottom w:val="0"/>
                          <w:divBdr>
                            <w:top w:val="none" w:sz="0" w:space="0" w:color="auto"/>
                            <w:left w:val="none" w:sz="0" w:space="0" w:color="auto"/>
                            <w:bottom w:val="none" w:sz="0" w:space="0" w:color="auto"/>
                            <w:right w:val="none" w:sz="0" w:space="0" w:color="auto"/>
                          </w:divBdr>
                          <w:divsChild>
                            <w:div w:id="1683123583">
                              <w:marLeft w:val="0"/>
                              <w:marRight w:val="0"/>
                              <w:marTop w:val="0"/>
                              <w:marBottom w:val="0"/>
                              <w:divBdr>
                                <w:top w:val="none" w:sz="0" w:space="0" w:color="auto"/>
                                <w:left w:val="none" w:sz="0" w:space="0" w:color="auto"/>
                                <w:bottom w:val="none" w:sz="0" w:space="0" w:color="auto"/>
                                <w:right w:val="none" w:sz="0" w:space="0" w:color="auto"/>
                              </w:divBdr>
                              <w:divsChild>
                                <w:div w:id="1426418924">
                                  <w:marLeft w:val="0"/>
                                  <w:marRight w:val="0"/>
                                  <w:marTop w:val="0"/>
                                  <w:marBottom w:val="0"/>
                                  <w:divBdr>
                                    <w:top w:val="none" w:sz="0" w:space="0" w:color="auto"/>
                                    <w:left w:val="none" w:sz="0" w:space="0" w:color="auto"/>
                                    <w:bottom w:val="none" w:sz="0" w:space="0" w:color="auto"/>
                                    <w:right w:val="none" w:sz="0" w:space="0" w:color="auto"/>
                                  </w:divBdr>
                                  <w:divsChild>
                                    <w:div w:id="999427442">
                                      <w:marLeft w:val="15"/>
                                      <w:marRight w:val="75"/>
                                      <w:marTop w:val="0"/>
                                      <w:marBottom w:val="0"/>
                                      <w:divBdr>
                                        <w:top w:val="single" w:sz="2" w:space="0" w:color="333333"/>
                                        <w:left w:val="single" w:sz="2" w:space="0" w:color="333333"/>
                                        <w:bottom w:val="single" w:sz="2" w:space="0" w:color="333333"/>
                                        <w:right w:val="single" w:sz="2" w:space="0" w:color="333333"/>
                                      </w:divBdr>
                                    </w:div>
                                    <w:div w:id="1511212210">
                                      <w:marLeft w:val="0"/>
                                      <w:marRight w:val="0"/>
                                      <w:marTop w:val="0"/>
                                      <w:marBottom w:val="0"/>
                                      <w:divBdr>
                                        <w:top w:val="none" w:sz="0" w:space="0" w:color="auto"/>
                                        <w:left w:val="none" w:sz="0" w:space="0" w:color="auto"/>
                                        <w:bottom w:val="none" w:sz="0" w:space="0" w:color="auto"/>
                                        <w:right w:val="none" w:sz="0" w:space="0" w:color="auto"/>
                                      </w:divBdr>
                                    </w:div>
                                    <w:div w:id="186335534">
                                      <w:marLeft w:val="15"/>
                                      <w:marRight w:val="75"/>
                                      <w:marTop w:val="0"/>
                                      <w:marBottom w:val="0"/>
                                      <w:divBdr>
                                        <w:top w:val="single" w:sz="2" w:space="0" w:color="333333"/>
                                        <w:left w:val="single" w:sz="2" w:space="0" w:color="333333"/>
                                        <w:bottom w:val="single" w:sz="2" w:space="0" w:color="333333"/>
                                        <w:right w:val="single" w:sz="2" w:space="0" w:color="333333"/>
                                      </w:divBdr>
                                    </w:div>
                                    <w:div w:id="779884822">
                                      <w:marLeft w:val="0"/>
                                      <w:marRight w:val="0"/>
                                      <w:marTop w:val="0"/>
                                      <w:marBottom w:val="0"/>
                                      <w:divBdr>
                                        <w:top w:val="none" w:sz="0" w:space="0" w:color="auto"/>
                                        <w:left w:val="none" w:sz="0" w:space="0" w:color="auto"/>
                                        <w:bottom w:val="none" w:sz="0" w:space="0" w:color="auto"/>
                                        <w:right w:val="none" w:sz="0" w:space="0" w:color="auto"/>
                                      </w:divBdr>
                                    </w:div>
                                    <w:div w:id="1906066383">
                                      <w:marLeft w:val="15"/>
                                      <w:marRight w:val="75"/>
                                      <w:marTop w:val="0"/>
                                      <w:marBottom w:val="0"/>
                                      <w:divBdr>
                                        <w:top w:val="single" w:sz="2" w:space="0" w:color="333333"/>
                                        <w:left w:val="single" w:sz="2" w:space="0" w:color="333333"/>
                                        <w:bottom w:val="single" w:sz="2" w:space="0" w:color="333333"/>
                                        <w:right w:val="single" w:sz="2" w:space="0" w:color="333333"/>
                                      </w:divBdr>
                                    </w:div>
                                    <w:div w:id="2057240913">
                                      <w:marLeft w:val="0"/>
                                      <w:marRight w:val="0"/>
                                      <w:marTop w:val="0"/>
                                      <w:marBottom w:val="0"/>
                                      <w:divBdr>
                                        <w:top w:val="none" w:sz="0" w:space="0" w:color="auto"/>
                                        <w:left w:val="none" w:sz="0" w:space="0" w:color="auto"/>
                                        <w:bottom w:val="none" w:sz="0" w:space="0" w:color="auto"/>
                                        <w:right w:val="none" w:sz="0" w:space="0" w:color="auto"/>
                                      </w:divBdr>
                                    </w:div>
                                    <w:div w:id="252981556">
                                      <w:marLeft w:val="300"/>
                                      <w:marRight w:val="0"/>
                                      <w:marTop w:val="0"/>
                                      <w:marBottom w:val="0"/>
                                      <w:divBdr>
                                        <w:top w:val="none" w:sz="0" w:space="0" w:color="auto"/>
                                        <w:left w:val="none" w:sz="0" w:space="0" w:color="auto"/>
                                        <w:bottom w:val="none" w:sz="0" w:space="0" w:color="auto"/>
                                        <w:right w:val="none" w:sz="0" w:space="0" w:color="auto"/>
                                      </w:divBdr>
                                    </w:div>
                                    <w:div w:id="1052462752">
                                      <w:marLeft w:val="15"/>
                                      <w:marRight w:val="75"/>
                                      <w:marTop w:val="0"/>
                                      <w:marBottom w:val="0"/>
                                      <w:divBdr>
                                        <w:top w:val="single" w:sz="2" w:space="0" w:color="333333"/>
                                        <w:left w:val="single" w:sz="2" w:space="0" w:color="333333"/>
                                        <w:bottom w:val="single" w:sz="2" w:space="0" w:color="333333"/>
                                        <w:right w:val="single" w:sz="2" w:space="0" w:color="333333"/>
                                      </w:divBdr>
                                    </w:div>
                                    <w:div w:id="1693872145">
                                      <w:marLeft w:val="0"/>
                                      <w:marRight w:val="0"/>
                                      <w:marTop w:val="0"/>
                                      <w:marBottom w:val="0"/>
                                      <w:divBdr>
                                        <w:top w:val="none" w:sz="0" w:space="0" w:color="auto"/>
                                        <w:left w:val="none" w:sz="0" w:space="0" w:color="auto"/>
                                        <w:bottom w:val="none" w:sz="0" w:space="0" w:color="auto"/>
                                        <w:right w:val="none" w:sz="0" w:space="0" w:color="auto"/>
                                      </w:divBdr>
                                    </w:div>
                                  </w:divsChild>
                                </w:div>
                                <w:div w:id="254020578">
                                  <w:marLeft w:val="0"/>
                                  <w:marRight w:val="0"/>
                                  <w:marTop w:val="0"/>
                                  <w:marBottom w:val="0"/>
                                  <w:divBdr>
                                    <w:top w:val="none" w:sz="0" w:space="0" w:color="auto"/>
                                    <w:left w:val="none" w:sz="0" w:space="0" w:color="auto"/>
                                    <w:bottom w:val="none" w:sz="0" w:space="0" w:color="auto"/>
                                    <w:right w:val="none" w:sz="0" w:space="0" w:color="auto"/>
                                  </w:divBdr>
                                  <w:divsChild>
                                    <w:div w:id="1026366648">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5829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580049">
          <w:marLeft w:val="0"/>
          <w:marRight w:val="0"/>
          <w:marTop w:val="0"/>
          <w:marBottom w:val="600"/>
          <w:divBdr>
            <w:top w:val="none" w:sz="0" w:space="0" w:color="auto"/>
            <w:left w:val="none" w:sz="0" w:space="0" w:color="auto"/>
            <w:bottom w:val="none" w:sz="0" w:space="0" w:color="auto"/>
            <w:right w:val="none" w:sz="0" w:space="0" w:color="auto"/>
          </w:divBdr>
          <w:divsChild>
            <w:div w:id="1979532640">
              <w:marLeft w:val="0"/>
              <w:marRight w:val="0"/>
              <w:marTop w:val="300"/>
              <w:marBottom w:val="0"/>
              <w:divBdr>
                <w:top w:val="none" w:sz="0" w:space="0" w:color="auto"/>
                <w:left w:val="none" w:sz="0" w:space="0" w:color="auto"/>
                <w:bottom w:val="none" w:sz="0" w:space="0" w:color="auto"/>
                <w:right w:val="none" w:sz="0" w:space="0" w:color="auto"/>
              </w:divBdr>
            </w:div>
            <w:div w:id="2030984806">
              <w:marLeft w:val="0"/>
              <w:marRight w:val="0"/>
              <w:marTop w:val="0"/>
              <w:marBottom w:val="0"/>
              <w:divBdr>
                <w:top w:val="none" w:sz="0" w:space="0" w:color="auto"/>
                <w:left w:val="none" w:sz="0" w:space="0" w:color="auto"/>
                <w:bottom w:val="none" w:sz="0" w:space="0" w:color="auto"/>
                <w:right w:val="none" w:sz="0" w:space="0" w:color="auto"/>
              </w:divBdr>
              <w:divsChild>
                <w:div w:id="1768233545">
                  <w:marLeft w:val="0"/>
                  <w:marRight w:val="0"/>
                  <w:marTop w:val="0"/>
                  <w:marBottom w:val="0"/>
                  <w:divBdr>
                    <w:top w:val="none" w:sz="0" w:space="0" w:color="auto"/>
                    <w:left w:val="none" w:sz="0" w:space="0" w:color="auto"/>
                    <w:bottom w:val="none" w:sz="0" w:space="0" w:color="auto"/>
                    <w:right w:val="none" w:sz="0" w:space="0" w:color="auto"/>
                  </w:divBdr>
                  <w:divsChild>
                    <w:div w:id="208030624">
                      <w:marLeft w:val="0"/>
                      <w:marRight w:val="0"/>
                      <w:marTop w:val="0"/>
                      <w:marBottom w:val="0"/>
                      <w:divBdr>
                        <w:top w:val="none" w:sz="0" w:space="0" w:color="auto"/>
                        <w:left w:val="none" w:sz="0" w:space="0" w:color="auto"/>
                        <w:bottom w:val="none" w:sz="0" w:space="0" w:color="auto"/>
                        <w:right w:val="none" w:sz="0" w:space="0" w:color="auto"/>
                      </w:divBdr>
                      <w:divsChild>
                        <w:div w:id="874201295">
                          <w:marLeft w:val="0"/>
                          <w:marRight w:val="0"/>
                          <w:marTop w:val="0"/>
                          <w:marBottom w:val="0"/>
                          <w:divBdr>
                            <w:top w:val="none" w:sz="0" w:space="0" w:color="auto"/>
                            <w:left w:val="none" w:sz="0" w:space="0" w:color="auto"/>
                            <w:bottom w:val="none" w:sz="0" w:space="0" w:color="auto"/>
                            <w:right w:val="none" w:sz="0" w:space="0" w:color="auto"/>
                          </w:divBdr>
                          <w:divsChild>
                            <w:div w:id="50079164">
                              <w:marLeft w:val="0"/>
                              <w:marRight w:val="0"/>
                              <w:marTop w:val="0"/>
                              <w:marBottom w:val="0"/>
                              <w:divBdr>
                                <w:top w:val="none" w:sz="0" w:space="0" w:color="auto"/>
                                <w:left w:val="none" w:sz="0" w:space="0" w:color="auto"/>
                                <w:bottom w:val="none" w:sz="0" w:space="0" w:color="auto"/>
                                <w:right w:val="none" w:sz="0" w:space="0" w:color="auto"/>
                              </w:divBdr>
                            </w:div>
                          </w:divsChild>
                        </w:div>
                        <w:div w:id="1586692281">
                          <w:marLeft w:val="150"/>
                          <w:marRight w:val="150"/>
                          <w:marTop w:val="150"/>
                          <w:marBottom w:val="150"/>
                          <w:divBdr>
                            <w:top w:val="none" w:sz="0" w:space="0" w:color="auto"/>
                            <w:left w:val="none" w:sz="0" w:space="0" w:color="auto"/>
                            <w:bottom w:val="none" w:sz="0" w:space="0" w:color="auto"/>
                            <w:right w:val="none" w:sz="0" w:space="0" w:color="auto"/>
                          </w:divBdr>
                        </w:div>
                        <w:div w:id="1439636889">
                          <w:marLeft w:val="0"/>
                          <w:marRight w:val="0"/>
                          <w:marTop w:val="0"/>
                          <w:marBottom w:val="0"/>
                          <w:divBdr>
                            <w:top w:val="none" w:sz="0" w:space="0" w:color="auto"/>
                            <w:left w:val="none" w:sz="0" w:space="0" w:color="auto"/>
                            <w:bottom w:val="none" w:sz="0" w:space="0" w:color="auto"/>
                            <w:right w:val="none" w:sz="0" w:space="0" w:color="auto"/>
                          </w:divBdr>
                          <w:divsChild>
                            <w:div w:id="1305354581">
                              <w:marLeft w:val="0"/>
                              <w:marRight w:val="0"/>
                              <w:marTop w:val="0"/>
                              <w:marBottom w:val="0"/>
                              <w:divBdr>
                                <w:top w:val="none" w:sz="0" w:space="0" w:color="auto"/>
                                <w:left w:val="none" w:sz="0" w:space="0" w:color="auto"/>
                                <w:bottom w:val="none" w:sz="0" w:space="0" w:color="auto"/>
                                <w:right w:val="none" w:sz="0" w:space="0" w:color="auto"/>
                              </w:divBdr>
                              <w:divsChild>
                                <w:div w:id="810638546">
                                  <w:marLeft w:val="0"/>
                                  <w:marRight w:val="0"/>
                                  <w:marTop w:val="0"/>
                                  <w:marBottom w:val="0"/>
                                  <w:divBdr>
                                    <w:top w:val="none" w:sz="0" w:space="0" w:color="auto"/>
                                    <w:left w:val="none" w:sz="0" w:space="0" w:color="auto"/>
                                    <w:bottom w:val="none" w:sz="0" w:space="0" w:color="auto"/>
                                    <w:right w:val="none" w:sz="0" w:space="0" w:color="auto"/>
                                  </w:divBdr>
                                  <w:divsChild>
                                    <w:div w:id="1627933958">
                                      <w:marLeft w:val="15"/>
                                      <w:marRight w:val="75"/>
                                      <w:marTop w:val="0"/>
                                      <w:marBottom w:val="0"/>
                                      <w:divBdr>
                                        <w:top w:val="single" w:sz="2" w:space="0" w:color="333333"/>
                                        <w:left w:val="single" w:sz="2" w:space="0" w:color="333333"/>
                                        <w:bottom w:val="single" w:sz="2" w:space="0" w:color="333333"/>
                                        <w:right w:val="single" w:sz="2" w:space="0" w:color="333333"/>
                                      </w:divBdr>
                                    </w:div>
                                    <w:div w:id="2031759406">
                                      <w:marLeft w:val="0"/>
                                      <w:marRight w:val="0"/>
                                      <w:marTop w:val="0"/>
                                      <w:marBottom w:val="0"/>
                                      <w:divBdr>
                                        <w:top w:val="none" w:sz="0" w:space="0" w:color="auto"/>
                                        <w:left w:val="none" w:sz="0" w:space="0" w:color="auto"/>
                                        <w:bottom w:val="none" w:sz="0" w:space="0" w:color="auto"/>
                                        <w:right w:val="none" w:sz="0" w:space="0" w:color="auto"/>
                                      </w:divBdr>
                                    </w:div>
                                    <w:div w:id="1575969141">
                                      <w:marLeft w:val="300"/>
                                      <w:marRight w:val="0"/>
                                      <w:marTop w:val="0"/>
                                      <w:marBottom w:val="0"/>
                                      <w:divBdr>
                                        <w:top w:val="none" w:sz="0" w:space="0" w:color="auto"/>
                                        <w:left w:val="none" w:sz="0" w:space="0" w:color="auto"/>
                                        <w:bottom w:val="none" w:sz="0" w:space="0" w:color="auto"/>
                                        <w:right w:val="none" w:sz="0" w:space="0" w:color="auto"/>
                                      </w:divBdr>
                                    </w:div>
                                    <w:div w:id="1973628879">
                                      <w:marLeft w:val="15"/>
                                      <w:marRight w:val="75"/>
                                      <w:marTop w:val="0"/>
                                      <w:marBottom w:val="0"/>
                                      <w:divBdr>
                                        <w:top w:val="single" w:sz="2" w:space="0" w:color="333333"/>
                                        <w:left w:val="single" w:sz="2" w:space="0" w:color="333333"/>
                                        <w:bottom w:val="single" w:sz="2" w:space="0" w:color="333333"/>
                                        <w:right w:val="single" w:sz="2" w:space="0" w:color="333333"/>
                                      </w:divBdr>
                                    </w:div>
                                    <w:div w:id="816073989">
                                      <w:marLeft w:val="0"/>
                                      <w:marRight w:val="0"/>
                                      <w:marTop w:val="0"/>
                                      <w:marBottom w:val="0"/>
                                      <w:divBdr>
                                        <w:top w:val="none" w:sz="0" w:space="0" w:color="auto"/>
                                        <w:left w:val="none" w:sz="0" w:space="0" w:color="auto"/>
                                        <w:bottom w:val="none" w:sz="0" w:space="0" w:color="auto"/>
                                        <w:right w:val="none" w:sz="0" w:space="0" w:color="auto"/>
                                      </w:divBdr>
                                    </w:div>
                                    <w:div w:id="1722709168">
                                      <w:marLeft w:val="300"/>
                                      <w:marRight w:val="0"/>
                                      <w:marTop w:val="0"/>
                                      <w:marBottom w:val="0"/>
                                      <w:divBdr>
                                        <w:top w:val="none" w:sz="0" w:space="0" w:color="auto"/>
                                        <w:left w:val="none" w:sz="0" w:space="0" w:color="auto"/>
                                        <w:bottom w:val="none" w:sz="0" w:space="0" w:color="auto"/>
                                        <w:right w:val="none" w:sz="0" w:space="0" w:color="auto"/>
                                      </w:divBdr>
                                    </w:div>
                                    <w:div w:id="797071598">
                                      <w:marLeft w:val="15"/>
                                      <w:marRight w:val="75"/>
                                      <w:marTop w:val="0"/>
                                      <w:marBottom w:val="0"/>
                                      <w:divBdr>
                                        <w:top w:val="single" w:sz="2" w:space="0" w:color="333333"/>
                                        <w:left w:val="single" w:sz="2" w:space="0" w:color="333333"/>
                                        <w:bottom w:val="single" w:sz="2" w:space="0" w:color="333333"/>
                                        <w:right w:val="single" w:sz="2" w:space="0" w:color="333333"/>
                                      </w:divBdr>
                                    </w:div>
                                    <w:div w:id="861475186">
                                      <w:marLeft w:val="0"/>
                                      <w:marRight w:val="0"/>
                                      <w:marTop w:val="0"/>
                                      <w:marBottom w:val="0"/>
                                      <w:divBdr>
                                        <w:top w:val="none" w:sz="0" w:space="0" w:color="auto"/>
                                        <w:left w:val="none" w:sz="0" w:space="0" w:color="auto"/>
                                        <w:bottom w:val="none" w:sz="0" w:space="0" w:color="auto"/>
                                        <w:right w:val="none" w:sz="0" w:space="0" w:color="auto"/>
                                      </w:divBdr>
                                    </w:div>
                                    <w:div w:id="1021126067">
                                      <w:marLeft w:val="15"/>
                                      <w:marRight w:val="75"/>
                                      <w:marTop w:val="0"/>
                                      <w:marBottom w:val="0"/>
                                      <w:divBdr>
                                        <w:top w:val="single" w:sz="2" w:space="0" w:color="333333"/>
                                        <w:left w:val="single" w:sz="2" w:space="0" w:color="333333"/>
                                        <w:bottom w:val="single" w:sz="2" w:space="0" w:color="333333"/>
                                        <w:right w:val="single" w:sz="2" w:space="0" w:color="333333"/>
                                      </w:divBdr>
                                    </w:div>
                                    <w:div w:id="1394810533">
                                      <w:marLeft w:val="0"/>
                                      <w:marRight w:val="0"/>
                                      <w:marTop w:val="0"/>
                                      <w:marBottom w:val="0"/>
                                      <w:divBdr>
                                        <w:top w:val="none" w:sz="0" w:space="0" w:color="auto"/>
                                        <w:left w:val="none" w:sz="0" w:space="0" w:color="auto"/>
                                        <w:bottom w:val="none" w:sz="0" w:space="0" w:color="auto"/>
                                        <w:right w:val="none" w:sz="0" w:space="0" w:color="auto"/>
                                      </w:divBdr>
                                    </w:div>
                                    <w:div w:id="836075272">
                                      <w:marLeft w:val="15"/>
                                      <w:marRight w:val="75"/>
                                      <w:marTop w:val="0"/>
                                      <w:marBottom w:val="0"/>
                                      <w:divBdr>
                                        <w:top w:val="single" w:sz="2" w:space="0" w:color="333333"/>
                                        <w:left w:val="single" w:sz="2" w:space="0" w:color="333333"/>
                                        <w:bottom w:val="single" w:sz="2" w:space="0" w:color="333333"/>
                                        <w:right w:val="single" w:sz="2" w:space="0" w:color="333333"/>
                                      </w:divBdr>
                                    </w:div>
                                    <w:div w:id="381634042">
                                      <w:marLeft w:val="0"/>
                                      <w:marRight w:val="0"/>
                                      <w:marTop w:val="0"/>
                                      <w:marBottom w:val="0"/>
                                      <w:divBdr>
                                        <w:top w:val="none" w:sz="0" w:space="0" w:color="auto"/>
                                        <w:left w:val="none" w:sz="0" w:space="0" w:color="auto"/>
                                        <w:bottom w:val="none" w:sz="0" w:space="0" w:color="auto"/>
                                        <w:right w:val="none" w:sz="0" w:space="0" w:color="auto"/>
                                      </w:divBdr>
                                    </w:div>
                                  </w:divsChild>
                                </w:div>
                                <w:div w:id="976954062">
                                  <w:marLeft w:val="0"/>
                                  <w:marRight w:val="0"/>
                                  <w:marTop w:val="0"/>
                                  <w:marBottom w:val="0"/>
                                  <w:divBdr>
                                    <w:top w:val="none" w:sz="0" w:space="0" w:color="auto"/>
                                    <w:left w:val="none" w:sz="0" w:space="0" w:color="auto"/>
                                    <w:bottom w:val="none" w:sz="0" w:space="0" w:color="auto"/>
                                    <w:right w:val="none" w:sz="0" w:space="0" w:color="auto"/>
                                  </w:divBdr>
                                  <w:divsChild>
                                    <w:div w:id="1992825237">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7989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210389">
          <w:marLeft w:val="0"/>
          <w:marRight w:val="0"/>
          <w:marTop w:val="0"/>
          <w:marBottom w:val="600"/>
          <w:divBdr>
            <w:top w:val="none" w:sz="0" w:space="0" w:color="auto"/>
            <w:left w:val="none" w:sz="0" w:space="0" w:color="auto"/>
            <w:bottom w:val="none" w:sz="0" w:space="0" w:color="auto"/>
            <w:right w:val="none" w:sz="0" w:space="0" w:color="auto"/>
          </w:divBdr>
          <w:divsChild>
            <w:div w:id="1290431795">
              <w:marLeft w:val="0"/>
              <w:marRight w:val="0"/>
              <w:marTop w:val="300"/>
              <w:marBottom w:val="0"/>
              <w:divBdr>
                <w:top w:val="none" w:sz="0" w:space="0" w:color="auto"/>
                <w:left w:val="none" w:sz="0" w:space="0" w:color="auto"/>
                <w:bottom w:val="none" w:sz="0" w:space="0" w:color="auto"/>
                <w:right w:val="none" w:sz="0" w:space="0" w:color="auto"/>
              </w:divBdr>
            </w:div>
            <w:div w:id="400566620">
              <w:marLeft w:val="0"/>
              <w:marRight w:val="0"/>
              <w:marTop w:val="0"/>
              <w:marBottom w:val="0"/>
              <w:divBdr>
                <w:top w:val="none" w:sz="0" w:space="0" w:color="auto"/>
                <w:left w:val="none" w:sz="0" w:space="0" w:color="auto"/>
                <w:bottom w:val="none" w:sz="0" w:space="0" w:color="auto"/>
                <w:right w:val="none" w:sz="0" w:space="0" w:color="auto"/>
              </w:divBdr>
              <w:divsChild>
                <w:div w:id="1887913152">
                  <w:marLeft w:val="0"/>
                  <w:marRight w:val="0"/>
                  <w:marTop w:val="0"/>
                  <w:marBottom w:val="0"/>
                  <w:divBdr>
                    <w:top w:val="none" w:sz="0" w:space="0" w:color="auto"/>
                    <w:left w:val="none" w:sz="0" w:space="0" w:color="auto"/>
                    <w:bottom w:val="none" w:sz="0" w:space="0" w:color="auto"/>
                    <w:right w:val="none" w:sz="0" w:space="0" w:color="auto"/>
                  </w:divBdr>
                  <w:divsChild>
                    <w:div w:id="1552766104">
                      <w:marLeft w:val="0"/>
                      <w:marRight w:val="0"/>
                      <w:marTop w:val="0"/>
                      <w:marBottom w:val="0"/>
                      <w:divBdr>
                        <w:top w:val="none" w:sz="0" w:space="0" w:color="auto"/>
                        <w:left w:val="none" w:sz="0" w:space="0" w:color="auto"/>
                        <w:bottom w:val="none" w:sz="0" w:space="0" w:color="auto"/>
                        <w:right w:val="none" w:sz="0" w:space="0" w:color="auto"/>
                      </w:divBdr>
                      <w:divsChild>
                        <w:div w:id="2142918385">
                          <w:marLeft w:val="0"/>
                          <w:marRight w:val="0"/>
                          <w:marTop w:val="0"/>
                          <w:marBottom w:val="0"/>
                          <w:divBdr>
                            <w:top w:val="none" w:sz="0" w:space="0" w:color="auto"/>
                            <w:left w:val="none" w:sz="0" w:space="0" w:color="auto"/>
                            <w:bottom w:val="none" w:sz="0" w:space="0" w:color="auto"/>
                            <w:right w:val="none" w:sz="0" w:space="0" w:color="auto"/>
                          </w:divBdr>
                          <w:divsChild>
                            <w:div w:id="1746296835">
                              <w:marLeft w:val="0"/>
                              <w:marRight w:val="0"/>
                              <w:marTop w:val="0"/>
                              <w:marBottom w:val="0"/>
                              <w:divBdr>
                                <w:top w:val="none" w:sz="0" w:space="0" w:color="auto"/>
                                <w:left w:val="none" w:sz="0" w:space="0" w:color="auto"/>
                                <w:bottom w:val="none" w:sz="0" w:space="0" w:color="auto"/>
                                <w:right w:val="none" w:sz="0" w:space="0" w:color="auto"/>
                              </w:divBdr>
                            </w:div>
                          </w:divsChild>
                        </w:div>
                        <w:div w:id="1975603428">
                          <w:marLeft w:val="150"/>
                          <w:marRight w:val="150"/>
                          <w:marTop w:val="150"/>
                          <w:marBottom w:val="150"/>
                          <w:divBdr>
                            <w:top w:val="none" w:sz="0" w:space="0" w:color="auto"/>
                            <w:left w:val="none" w:sz="0" w:space="0" w:color="auto"/>
                            <w:bottom w:val="none" w:sz="0" w:space="0" w:color="auto"/>
                            <w:right w:val="none" w:sz="0" w:space="0" w:color="auto"/>
                          </w:divBdr>
                        </w:div>
                        <w:div w:id="879516617">
                          <w:marLeft w:val="0"/>
                          <w:marRight w:val="0"/>
                          <w:marTop w:val="0"/>
                          <w:marBottom w:val="0"/>
                          <w:divBdr>
                            <w:top w:val="none" w:sz="0" w:space="0" w:color="auto"/>
                            <w:left w:val="none" w:sz="0" w:space="0" w:color="auto"/>
                            <w:bottom w:val="none" w:sz="0" w:space="0" w:color="auto"/>
                            <w:right w:val="none" w:sz="0" w:space="0" w:color="auto"/>
                          </w:divBdr>
                          <w:divsChild>
                            <w:div w:id="17509037">
                              <w:marLeft w:val="0"/>
                              <w:marRight w:val="0"/>
                              <w:marTop w:val="0"/>
                              <w:marBottom w:val="0"/>
                              <w:divBdr>
                                <w:top w:val="none" w:sz="0" w:space="0" w:color="auto"/>
                                <w:left w:val="none" w:sz="0" w:space="0" w:color="auto"/>
                                <w:bottom w:val="none" w:sz="0" w:space="0" w:color="auto"/>
                                <w:right w:val="none" w:sz="0" w:space="0" w:color="auto"/>
                              </w:divBdr>
                              <w:divsChild>
                                <w:div w:id="1584222187">
                                  <w:marLeft w:val="0"/>
                                  <w:marRight w:val="0"/>
                                  <w:marTop w:val="0"/>
                                  <w:marBottom w:val="0"/>
                                  <w:divBdr>
                                    <w:top w:val="none" w:sz="0" w:space="0" w:color="auto"/>
                                    <w:left w:val="none" w:sz="0" w:space="0" w:color="auto"/>
                                    <w:bottom w:val="none" w:sz="0" w:space="0" w:color="auto"/>
                                    <w:right w:val="none" w:sz="0" w:space="0" w:color="auto"/>
                                  </w:divBdr>
                                  <w:divsChild>
                                    <w:div w:id="93524440">
                                      <w:marLeft w:val="15"/>
                                      <w:marRight w:val="75"/>
                                      <w:marTop w:val="0"/>
                                      <w:marBottom w:val="0"/>
                                      <w:divBdr>
                                        <w:top w:val="single" w:sz="2" w:space="0" w:color="333333"/>
                                        <w:left w:val="single" w:sz="2" w:space="0" w:color="333333"/>
                                        <w:bottom w:val="single" w:sz="2" w:space="0" w:color="333333"/>
                                        <w:right w:val="single" w:sz="2" w:space="0" w:color="333333"/>
                                      </w:divBdr>
                                    </w:div>
                                    <w:div w:id="705177203">
                                      <w:marLeft w:val="0"/>
                                      <w:marRight w:val="0"/>
                                      <w:marTop w:val="0"/>
                                      <w:marBottom w:val="0"/>
                                      <w:divBdr>
                                        <w:top w:val="none" w:sz="0" w:space="0" w:color="auto"/>
                                        <w:left w:val="none" w:sz="0" w:space="0" w:color="auto"/>
                                        <w:bottom w:val="none" w:sz="0" w:space="0" w:color="auto"/>
                                        <w:right w:val="none" w:sz="0" w:space="0" w:color="auto"/>
                                      </w:divBdr>
                                    </w:div>
                                    <w:div w:id="251816857">
                                      <w:marLeft w:val="15"/>
                                      <w:marRight w:val="75"/>
                                      <w:marTop w:val="0"/>
                                      <w:marBottom w:val="0"/>
                                      <w:divBdr>
                                        <w:top w:val="single" w:sz="2" w:space="0" w:color="333333"/>
                                        <w:left w:val="single" w:sz="2" w:space="0" w:color="333333"/>
                                        <w:bottom w:val="single" w:sz="2" w:space="0" w:color="333333"/>
                                        <w:right w:val="single" w:sz="2" w:space="0" w:color="333333"/>
                                      </w:divBdr>
                                    </w:div>
                                    <w:div w:id="2070612735">
                                      <w:marLeft w:val="0"/>
                                      <w:marRight w:val="0"/>
                                      <w:marTop w:val="0"/>
                                      <w:marBottom w:val="0"/>
                                      <w:divBdr>
                                        <w:top w:val="none" w:sz="0" w:space="0" w:color="auto"/>
                                        <w:left w:val="none" w:sz="0" w:space="0" w:color="auto"/>
                                        <w:bottom w:val="none" w:sz="0" w:space="0" w:color="auto"/>
                                        <w:right w:val="none" w:sz="0" w:space="0" w:color="auto"/>
                                      </w:divBdr>
                                    </w:div>
                                    <w:div w:id="1891962186">
                                      <w:marLeft w:val="15"/>
                                      <w:marRight w:val="75"/>
                                      <w:marTop w:val="0"/>
                                      <w:marBottom w:val="0"/>
                                      <w:divBdr>
                                        <w:top w:val="single" w:sz="2" w:space="0" w:color="333333"/>
                                        <w:left w:val="single" w:sz="2" w:space="0" w:color="333333"/>
                                        <w:bottom w:val="single" w:sz="2" w:space="0" w:color="333333"/>
                                        <w:right w:val="single" w:sz="2" w:space="0" w:color="333333"/>
                                      </w:divBdr>
                                    </w:div>
                                    <w:div w:id="1280263587">
                                      <w:marLeft w:val="0"/>
                                      <w:marRight w:val="0"/>
                                      <w:marTop w:val="0"/>
                                      <w:marBottom w:val="0"/>
                                      <w:divBdr>
                                        <w:top w:val="none" w:sz="0" w:space="0" w:color="auto"/>
                                        <w:left w:val="none" w:sz="0" w:space="0" w:color="auto"/>
                                        <w:bottom w:val="none" w:sz="0" w:space="0" w:color="auto"/>
                                        <w:right w:val="none" w:sz="0" w:space="0" w:color="auto"/>
                                      </w:divBdr>
                                    </w:div>
                                    <w:div w:id="682367157">
                                      <w:marLeft w:val="300"/>
                                      <w:marRight w:val="0"/>
                                      <w:marTop w:val="0"/>
                                      <w:marBottom w:val="0"/>
                                      <w:divBdr>
                                        <w:top w:val="none" w:sz="0" w:space="0" w:color="auto"/>
                                        <w:left w:val="none" w:sz="0" w:space="0" w:color="auto"/>
                                        <w:bottom w:val="none" w:sz="0" w:space="0" w:color="auto"/>
                                        <w:right w:val="none" w:sz="0" w:space="0" w:color="auto"/>
                                      </w:divBdr>
                                    </w:div>
                                    <w:div w:id="1549609906">
                                      <w:marLeft w:val="15"/>
                                      <w:marRight w:val="75"/>
                                      <w:marTop w:val="0"/>
                                      <w:marBottom w:val="0"/>
                                      <w:divBdr>
                                        <w:top w:val="single" w:sz="2" w:space="0" w:color="333333"/>
                                        <w:left w:val="single" w:sz="2" w:space="0" w:color="333333"/>
                                        <w:bottom w:val="single" w:sz="2" w:space="0" w:color="333333"/>
                                        <w:right w:val="single" w:sz="2" w:space="0" w:color="333333"/>
                                      </w:divBdr>
                                    </w:div>
                                    <w:div w:id="1773277334">
                                      <w:marLeft w:val="0"/>
                                      <w:marRight w:val="0"/>
                                      <w:marTop w:val="0"/>
                                      <w:marBottom w:val="0"/>
                                      <w:divBdr>
                                        <w:top w:val="none" w:sz="0" w:space="0" w:color="auto"/>
                                        <w:left w:val="none" w:sz="0" w:space="0" w:color="auto"/>
                                        <w:bottom w:val="none" w:sz="0" w:space="0" w:color="auto"/>
                                        <w:right w:val="none" w:sz="0" w:space="0" w:color="auto"/>
                                      </w:divBdr>
                                    </w:div>
                                  </w:divsChild>
                                </w:div>
                                <w:div w:id="49962851">
                                  <w:marLeft w:val="0"/>
                                  <w:marRight w:val="0"/>
                                  <w:marTop w:val="0"/>
                                  <w:marBottom w:val="0"/>
                                  <w:divBdr>
                                    <w:top w:val="none" w:sz="0" w:space="0" w:color="auto"/>
                                    <w:left w:val="none" w:sz="0" w:space="0" w:color="auto"/>
                                    <w:bottom w:val="none" w:sz="0" w:space="0" w:color="auto"/>
                                    <w:right w:val="none" w:sz="0" w:space="0" w:color="auto"/>
                                  </w:divBdr>
                                  <w:divsChild>
                                    <w:div w:id="283849189">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6788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350935">
          <w:marLeft w:val="0"/>
          <w:marRight w:val="0"/>
          <w:marTop w:val="0"/>
          <w:marBottom w:val="600"/>
          <w:divBdr>
            <w:top w:val="none" w:sz="0" w:space="0" w:color="auto"/>
            <w:left w:val="none" w:sz="0" w:space="0" w:color="auto"/>
            <w:bottom w:val="none" w:sz="0" w:space="0" w:color="auto"/>
            <w:right w:val="none" w:sz="0" w:space="0" w:color="auto"/>
          </w:divBdr>
          <w:divsChild>
            <w:div w:id="688407128">
              <w:marLeft w:val="0"/>
              <w:marRight w:val="0"/>
              <w:marTop w:val="300"/>
              <w:marBottom w:val="0"/>
              <w:divBdr>
                <w:top w:val="none" w:sz="0" w:space="0" w:color="auto"/>
                <w:left w:val="none" w:sz="0" w:space="0" w:color="auto"/>
                <w:bottom w:val="none" w:sz="0" w:space="0" w:color="auto"/>
                <w:right w:val="none" w:sz="0" w:space="0" w:color="auto"/>
              </w:divBdr>
            </w:div>
            <w:div w:id="692733844">
              <w:marLeft w:val="0"/>
              <w:marRight w:val="0"/>
              <w:marTop w:val="0"/>
              <w:marBottom w:val="0"/>
              <w:divBdr>
                <w:top w:val="none" w:sz="0" w:space="0" w:color="auto"/>
                <w:left w:val="none" w:sz="0" w:space="0" w:color="auto"/>
                <w:bottom w:val="none" w:sz="0" w:space="0" w:color="auto"/>
                <w:right w:val="none" w:sz="0" w:space="0" w:color="auto"/>
              </w:divBdr>
              <w:divsChild>
                <w:div w:id="301548566">
                  <w:marLeft w:val="0"/>
                  <w:marRight w:val="0"/>
                  <w:marTop w:val="0"/>
                  <w:marBottom w:val="0"/>
                  <w:divBdr>
                    <w:top w:val="none" w:sz="0" w:space="0" w:color="auto"/>
                    <w:left w:val="none" w:sz="0" w:space="0" w:color="auto"/>
                    <w:bottom w:val="none" w:sz="0" w:space="0" w:color="auto"/>
                    <w:right w:val="none" w:sz="0" w:space="0" w:color="auto"/>
                  </w:divBdr>
                  <w:divsChild>
                    <w:div w:id="28461015">
                      <w:marLeft w:val="0"/>
                      <w:marRight w:val="0"/>
                      <w:marTop w:val="0"/>
                      <w:marBottom w:val="0"/>
                      <w:divBdr>
                        <w:top w:val="none" w:sz="0" w:space="0" w:color="auto"/>
                        <w:left w:val="none" w:sz="0" w:space="0" w:color="auto"/>
                        <w:bottom w:val="none" w:sz="0" w:space="0" w:color="auto"/>
                        <w:right w:val="none" w:sz="0" w:space="0" w:color="auto"/>
                      </w:divBdr>
                      <w:divsChild>
                        <w:div w:id="1005716741">
                          <w:marLeft w:val="0"/>
                          <w:marRight w:val="0"/>
                          <w:marTop w:val="0"/>
                          <w:marBottom w:val="0"/>
                          <w:divBdr>
                            <w:top w:val="none" w:sz="0" w:space="0" w:color="auto"/>
                            <w:left w:val="none" w:sz="0" w:space="0" w:color="auto"/>
                            <w:bottom w:val="none" w:sz="0" w:space="0" w:color="auto"/>
                            <w:right w:val="none" w:sz="0" w:space="0" w:color="auto"/>
                          </w:divBdr>
                          <w:divsChild>
                            <w:div w:id="1194197554">
                              <w:marLeft w:val="0"/>
                              <w:marRight w:val="0"/>
                              <w:marTop w:val="0"/>
                              <w:marBottom w:val="0"/>
                              <w:divBdr>
                                <w:top w:val="none" w:sz="0" w:space="0" w:color="auto"/>
                                <w:left w:val="none" w:sz="0" w:space="0" w:color="auto"/>
                                <w:bottom w:val="none" w:sz="0" w:space="0" w:color="auto"/>
                                <w:right w:val="none" w:sz="0" w:space="0" w:color="auto"/>
                              </w:divBdr>
                            </w:div>
                          </w:divsChild>
                        </w:div>
                        <w:div w:id="343438743">
                          <w:marLeft w:val="150"/>
                          <w:marRight w:val="150"/>
                          <w:marTop w:val="150"/>
                          <w:marBottom w:val="150"/>
                          <w:divBdr>
                            <w:top w:val="none" w:sz="0" w:space="0" w:color="auto"/>
                            <w:left w:val="none" w:sz="0" w:space="0" w:color="auto"/>
                            <w:bottom w:val="none" w:sz="0" w:space="0" w:color="auto"/>
                            <w:right w:val="none" w:sz="0" w:space="0" w:color="auto"/>
                          </w:divBdr>
                        </w:div>
                        <w:div w:id="1794203494">
                          <w:marLeft w:val="0"/>
                          <w:marRight w:val="0"/>
                          <w:marTop w:val="0"/>
                          <w:marBottom w:val="0"/>
                          <w:divBdr>
                            <w:top w:val="none" w:sz="0" w:space="0" w:color="auto"/>
                            <w:left w:val="none" w:sz="0" w:space="0" w:color="auto"/>
                            <w:bottom w:val="none" w:sz="0" w:space="0" w:color="auto"/>
                            <w:right w:val="none" w:sz="0" w:space="0" w:color="auto"/>
                          </w:divBdr>
                          <w:divsChild>
                            <w:div w:id="498540709">
                              <w:marLeft w:val="0"/>
                              <w:marRight w:val="0"/>
                              <w:marTop w:val="0"/>
                              <w:marBottom w:val="0"/>
                              <w:divBdr>
                                <w:top w:val="none" w:sz="0" w:space="0" w:color="auto"/>
                                <w:left w:val="none" w:sz="0" w:space="0" w:color="auto"/>
                                <w:bottom w:val="none" w:sz="0" w:space="0" w:color="auto"/>
                                <w:right w:val="none" w:sz="0" w:space="0" w:color="auto"/>
                              </w:divBdr>
                              <w:divsChild>
                                <w:div w:id="896279169">
                                  <w:marLeft w:val="0"/>
                                  <w:marRight w:val="0"/>
                                  <w:marTop w:val="0"/>
                                  <w:marBottom w:val="0"/>
                                  <w:divBdr>
                                    <w:top w:val="none" w:sz="0" w:space="0" w:color="auto"/>
                                    <w:left w:val="none" w:sz="0" w:space="0" w:color="auto"/>
                                    <w:bottom w:val="none" w:sz="0" w:space="0" w:color="auto"/>
                                    <w:right w:val="none" w:sz="0" w:space="0" w:color="auto"/>
                                  </w:divBdr>
                                  <w:divsChild>
                                    <w:div w:id="1713964661">
                                      <w:marLeft w:val="15"/>
                                      <w:marRight w:val="75"/>
                                      <w:marTop w:val="0"/>
                                      <w:marBottom w:val="0"/>
                                      <w:divBdr>
                                        <w:top w:val="single" w:sz="2" w:space="0" w:color="333333"/>
                                        <w:left w:val="single" w:sz="2" w:space="0" w:color="333333"/>
                                        <w:bottom w:val="single" w:sz="2" w:space="0" w:color="333333"/>
                                        <w:right w:val="single" w:sz="2" w:space="0" w:color="333333"/>
                                      </w:divBdr>
                                    </w:div>
                                    <w:div w:id="1367749960">
                                      <w:marLeft w:val="0"/>
                                      <w:marRight w:val="0"/>
                                      <w:marTop w:val="0"/>
                                      <w:marBottom w:val="0"/>
                                      <w:divBdr>
                                        <w:top w:val="none" w:sz="0" w:space="0" w:color="auto"/>
                                        <w:left w:val="none" w:sz="0" w:space="0" w:color="auto"/>
                                        <w:bottom w:val="none" w:sz="0" w:space="0" w:color="auto"/>
                                        <w:right w:val="none" w:sz="0" w:space="0" w:color="auto"/>
                                      </w:divBdr>
                                    </w:div>
                                    <w:div w:id="603224340">
                                      <w:marLeft w:val="15"/>
                                      <w:marRight w:val="75"/>
                                      <w:marTop w:val="0"/>
                                      <w:marBottom w:val="0"/>
                                      <w:divBdr>
                                        <w:top w:val="single" w:sz="2" w:space="0" w:color="333333"/>
                                        <w:left w:val="single" w:sz="2" w:space="0" w:color="333333"/>
                                        <w:bottom w:val="single" w:sz="2" w:space="0" w:color="333333"/>
                                        <w:right w:val="single" w:sz="2" w:space="0" w:color="333333"/>
                                      </w:divBdr>
                                    </w:div>
                                    <w:div w:id="823203670">
                                      <w:marLeft w:val="0"/>
                                      <w:marRight w:val="0"/>
                                      <w:marTop w:val="0"/>
                                      <w:marBottom w:val="0"/>
                                      <w:divBdr>
                                        <w:top w:val="none" w:sz="0" w:space="0" w:color="auto"/>
                                        <w:left w:val="none" w:sz="0" w:space="0" w:color="auto"/>
                                        <w:bottom w:val="none" w:sz="0" w:space="0" w:color="auto"/>
                                        <w:right w:val="none" w:sz="0" w:space="0" w:color="auto"/>
                                      </w:divBdr>
                                    </w:div>
                                    <w:div w:id="1214465092">
                                      <w:marLeft w:val="15"/>
                                      <w:marRight w:val="75"/>
                                      <w:marTop w:val="0"/>
                                      <w:marBottom w:val="0"/>
                                      <w:divBdr>
                                        <w:top w:val="single" w:sz="2" w:space="0" w:color="333333"/>
                                        <w:left w:val="single" w:sz="2" w:space="0" w:color="333333"/>
                                        <w:bottom w:val="single" w:sz="2" w:space="0" w:color="333333"/>
                                        <w:right w:val="single" w:sz="2" w:space="0" w:color="333333"/>
                                      </w:divBdr>
                                    </w:div>
                                    <w:div w:id="253127530">
                                      <w:marLeft w:val="0"/>
                                      <w:marRight w:val="0"/>
                                      <w:marTop w:val="0"/>
                                      <w:marBottom w:val="0"/>
                                      <w:divBdr>
                                        <w:top w:val="none" w:sz="0" w:space="0" w:color="auto"/>
                                        <w:left w:val="none" w:sz="0" w:space="0" w:color="auto"/>
                                        <w:bottom w:val="none" w:sz="0" w:space="0" w:color="auto"/>
                                        <w:right w:val="none" w:sz="0" w:space="0" w:color="auto"/>
                                      </w:divBdr>
                                    </w:div>
                                    <w:div w:id="1987007206">
                                      <w:marLeft w:val="300"/>
                                      <w:marRight w:val="0"/>
                                      <w:marTop w:val="0"/>
                                      <w:marBottom w:val="0"/>
                                      <w:divBdr>
                                        <w:top w:val="none" w:sz="0" w:space="0" w:color="auto"/>
                                        <w:left w:val="none" w:sz="0" w:space="0" w:color="auto"/>
                                        <w:bottom w:val="none" w:sz="0" w:space="0" w:color="auto"/>
                                        <w:right w:val="none" w:sz="0" w:space="0" w:color="auto"/>
                                      </w:divBdr>
                                    </w:div>
                                    <w:div w:id="1712874461">
                                      <w:marLeft w:val="15"/>
                                      <w:marRight w:val="75"/>
                                      <w:marTop w:val="0"/>
                                      <w:marBottom w:val="0"/>
                                      <w:divBdr>
                                        <w:top w:val="single" w:sz="2" w:space="0" w:color="333333"/>
                                        <w:left w:val="single" w:sz="2" w:space="0" w:color="333333"/>
                                        <w:bottom w:val="single" w:sz="2" w:space="0" w:color="333333"/>
                                        <w:right w:val="single" w:sz="2" w:space="0" w:color="333333"/>
                                      </w:divBdr>
                                    </w:div>
                                    <w:div w:id="898635602">
                                      <w:marLeft w:val="0"/>
                                      <w:marRight w:val="0"/>
                                      <w:marTop w:val="0"/>
                                      <w:marBottom w:val="0"/>
                                      <w:divBdr>
                                        <w:top w:val="none" w:sz="0" w:space="0" w:color="auto"/>
                                        <w:left w:val="none" w:sz="0" w:space="0" w:color="auto"/>
                                        <w:bottom w:val="none" w:sz="0" w:space="0" w:color="auto"/>
                                        <w:right w:val="none" w:sz="0" w:space="0" w:color="auto"/>
                                      </w:divBdr>
                                    </w:div>
                                  </w:divsChild>
                                </w:div>
                                <w:div w:id="2091659895">
                                  <w:marLeft w:val="0"/>
                                  <w:marRight w:val="0"/>
                                  <w:marTop w:val="0"/>
                                  <w:marBottom w:val="0"/>
                                  <w:divBdr>
                                    <w:top w:val="none" w:sz="0" w:space="0" w:color="auto"/>
                                    <w:left w:val="none" w:sz="0" w:space="0" w:color="auto"/>
                                    <w:bottom w:val="none" w:sz="0" w:space="0" w:color="auto"/>
                                    <w:right w:val="none" w:sz="0" w:space="0" w:color="auto"/>
                                  </w:divBdr>
                                  <w:divsChild>
                                    <w:div w:id="1109859832">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1322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73560">
          <w:marLeft w:val="0"/>
          <w:marRight w:val="0"/>
          <w:marTop w:val="0"/>
          <w:marBottom w:val="600"/>
          <w:divBdr>
            <w:top w:val="none" w:sz="0" w:space="0" w:color="auto"/>
            <w:left w:val="none" w:sz="0" w:space="0" w:color="auto"/>
            <w:bottom w:val="none" w:sz="0" w:space="0" w:color="auto"/>
            <w:right w:val="none" w:sz="0" w:space="0" w:color="auto"/>
          </w:divBdr>
          <w:divsChild>
            <w:div w:id="831141814">
              <w:marLeft w:val="0"/>
              <w:marRight w:val="0"/>
              <w:marTop w:val="300"/>
              <w:marBottom w:val="0"/>
              <w:divBdr>
                <w:top w:val="none" w:sz="0" w:space="0" w:color="auto"/>
                <w:left w:val="none" w:sz="0" w:space="0" w:color="auto"/>
                <w:bottom w:val="none" w:sz="0" w:space="0" w:color="auto"/>
                <w:right w:val="none" w:sz="0" w:space="0" w:color="auto"/>
              </w:divBdr>
            </w:div>
            <w:div w:id="693770358">
              <w:marLeft w:val="0"/>
              <w:marRight w:val="0"/>
              <w:marTop w:val="0"/>
              <w:marBottom w:val="0"/>
              <w:divBdr>
                <w:top w:val="none" w:sz="0" w:space="0" w:color="auto"/>
                <w:left w:val="none" w:sz="0" w:space="0" w:color="auto"/>
                <w:bottom w:val="none" w:sz="0" w:space="0" w:color="auto"/>
                <w:right w:val="none" w:sz="0" w:space="0" w:color="auto"/>
              </w:divBdr>
              <w:divsChild>
                <w:div w:id="2036929889">
                  <w:marLeft w:val="0"/>
                  <w:marRight w:val="0"/>
                  <w:marTop w:val="0"/>
                  <w:marBottom w:val="0"/>
                  <w:divBdr>
                    <w:top w:val="none" w:sz="0" w:space="0" w:color="auto"/>
                    <w:left w:val="none" w:sz="0" w:space="0" w:color="auto"/>
                    <w:bottom w:val="none" w:sz="0" w:space="0" w:color="auto"/>
                    <w:right w:val="none" w:sz="0" w:space="0" w:color="auto"/>
                  </w:divBdr>
                  <w:divsChild>
                    <w:div w:id="1031154194">
                      <w:marLeft w:val="0"/>
                      <w:marRight w:val="0"/>
                      <w:marTop w:val="0"/>
                      <w:marBottom w:val="0"/>
                      <w:divBdr>
                        <w:top w:val="none" w:sz="0" w:space="0" w:color="auto"/>
                        <w:left w:val="none" w:sz="0" w:space="0" w:color="auto"/>
                        <w:bottom w:val="none" w:sz="0" w:space="0" w:color="auto"/>
                        <w:right w:val="none" w:sz="0" w:space="0" w:color="auto"/>
                      </w:divBdr>
                      <w:divsChild>
                        <w:div w:id="1005399994">
                          <w:marLeft w:val="0"/>
                          <w:marRight w:val="0"/>
                          <w:marTop w:val="0"/>
                          <w:marBottom w:val="0"/>
                          <w:divBdr>
                            <w:top w:val="none" w:sz="0" w:space="0" w:color="auto"/>
                            <w:left w:val="none" w:sz="0" w:space="0" w:color="auto"/>
                            <w:bottom w:val="none" w:sz="0" w:space="0" w:color="auto"/>
                            <w:right w:val="none" w:sz="0" w:space="0" w:color="auto"/>
                          </w:divBdr>
                          <w:divsChild>
                            <w:div w:id="1568105207">
                              <w:marLeft w:val="0"/>
                              <w:marRight w:val="0"/>
                              <w:marTop w:val="0"/>
                              <w:marBottom w:val="0"/>
                              <w:divBdr>
                                <w:top w:val="none" w:sz="0" w:space="0" w:color="auto"/>
                                <w:left w:val="none" w:sz="0" w:space="0" w:color="auto"/>
                                <w:bottom w:val="none" w:sz="0" w:space="0" w:color="auto"/>
                                <w:right w:val="none" w:sz="0" w:space="0" w:color="auto"/>
                              </w:divBdr>
                            </w:div>
                          </w:divsChild>
                        </w:div>
                        <w:div w:id="100418745">
                          <w:marLeft w:val="150"/>
                          <w:marRight w:val="150"/>
                          <w:marTop w:val="150"/>
                          <w:marBottom w:val="150"/>
                          <w:divBdr>
                            <w:top w:val="none" w:sz="0" w:space="0" w:color="auto"/>
                            <w:left w:val="none" w:sz="0" w:space="0" w:color="auto"/>
                            <w:bottom w:val="none" w:sz="0" w:space="0" w:color="auto"/>
                            <w:right w:val="none" w:sz="0" w:space="0" w:color="auto"/>
                          </w:divBdr>
                        </w:div>
                        <w:div w:id="2028560676">
                          <w:marLeft w:val="0"/>
                          <w:marRight w:val="0"/>
                          <w:marTop w:val="0"/>
                          <w:marBottom w:val="0"/>
                          <w:divBdr>
                            <w:top w:val="none" w:sz="0" w:space="0" w:color="auto"/>
                            <w:left w:val="none" w:sz="0" w:space="0" w:color="auto"/>
                            <w:bottom w:val="none" w:sz="0" w:space="0" w:color="auto"/>
                            <w:right w:val="none" w:sz="0" w:space="0" w:color="auto"/>
                          </w:divBdr>
                          <w:divsChild>
                            <w:div w:id="1518276238">
                              <w:marLeft w:val="0"/>
                              <w:marRight w:val="0"/>
                              <w:marTop w:val="0"/>
                              <w:marBottom w:val="0"/>
                              <w:divBdr>
                                <w:top w:val="none" w:sz="0" w:space="0" w:color="auto"/>
                                <w:left w:val="none" w:sz="0" w:space="0" w:color="auto"/>
                                <w:bottom w:val="none" w:sz="0" w:space="0" w:color="auto"/>
                                <w:right w:val="none" w:sz="0" w:space="0" w:color="auto"/>
                              </w:divBdr>
                              <w:divsChild>
                                <w:div w:id="1728720231">
                                  <w:marLeft w:val="0"/>
                                  <w:marRight w:val="0"/>
                                  <w:marTop w:val="0"/>
                                  <w:marBottom w:val="0"/>
                                  <w:divBdr>
                                    <w:top w:val="none" w:sz="0" w:space="0" w:color="auto"/>
                                    <w:left w:val="none" w:sz="0" w:space="0" w:color="auto"/>
                                    <w:bottom w:val="none" w:sz="0" w:space="0" w:color="auto"/>
                                    <w:right w:val="none" w:sz="0" w:space="0" w:color="auto"/>
                                  </w:divBdr>
                                  <w:divsChild>
                                    <w:div w:id="1372261609">
                                      <w:marLeft w:val="15"/>
                                      <w:marRight w:val="75"/>
                                      <w:marTop w:val="0"/>
                                      <w:marBottom w:val="0"/>
                                      <w:divBdr>
                                        <w:top w:val="single" w:sz="2" w:space="0" w:color="333333"/>
                                        <w:left w:val="single" w:sz="2" w:space="0" w:color="333333"/>
                                        <w:bottom w:val="single" w:sz="2" w:space="0" w:color="333333"/>
                                        <w:right w:val="single" w:sz="2" w:space="0" w:color="333333"/>
                                      </w:divBdr>
                                    </w:div>
                                    <w:div w:id="1164664470">
                                      <w:marLeft w:val="0"/>
                                      <w:marRight w:val="0"/>
                                      <w:marTop w:val="0"/>
                                      <w:marBottom w:val="0"/>
                                      <w:divBdr>
                                        <w:top w:val="none" w:sz="0" w:space="0" w:color="auto"/>
                                        <w:left w:val="none" w:sz="0" w:space="0" w:color="auto"/>
                                        <w:bottom w:val="none" w:sz="0" w:space="0" w:color="auto"/>
                                        <w:right w:val="none" w:sz="0" w:space="0" w:color="auto"/>
                                      </w:divBdr>
                                    </w:div>
                                    <w:div w:id="978649098">
                                      <w:marLeft w:val="15"/>
                                      <w:marRight w:val="75"/>
                                      <w:marTop w:val="0"/>
                                      <w:marBottom w:val="0"/>
                                      <w:divBdr>
                                        <w:top w:val="single" w:sz="2" w:space="0" w:color="333333"/>
                                        <w:left w:val="single" w:sz="2" w:space="0" w:color="333333"/>
                                        <w:bottom w:val="single" w:sz="2" w:space="0" w:color="333333"/>
                                        <w:right w:val="single" w:sz="2" w:space="0" w:color="333333"/>
                                      </w:divBdr>
                                    </w:div>
                                    <w:div w:id="2065323731">
                                      <w:marLeft w:val="0"/>
                                      <w:marRight w:val="0"/>
                                      <w:marTop w:val="0"/>
                                      <w:marBottom w:val="0"/>
                                      <w:divBdr>
                                        <w:top w:val="none" w:sz="0" w:space="0" w:color="auto"/>
                                        <w:left w:val="none" w:sz="0" w:space="0" w:color="auto"/>
                                        <w:bottom w:val="none" w:sz="0" w:space="0" w:color="auto"/>
                                        <w:right w:val="none" w:sz="0" w:space="0" w:color="auto"/>
                                      </w:divBdr>
                                    </w:div>
                                    <w:div w:id="1857384232">
                                      <w:marLeft w:val="15"/>
                                      <w:marRight w:val="75"/>
                                      <w:marTop w:val="0"/>
                                      <w:marBottom w:val="0"/>
                                      <w:divBdr>
                                        <w:top w:val="single" w:sz="2" w:space="0" w:color="333333"/>
                                        <w:left w:val="single" w:sz="2" w:space="0" w:color="333333"/>
                                        <w:bottom w:val="single" w:sz="2" w:space="0" w:color="333333"/>
                                        <w:right w:val="single" w:sz="2" w:space="0" w:color="333333"/>
                                      </w:divBdr>
                                    </w:div>
                                    <w:div w:id="172842154">
                                      <w:marLeft w:val="0"/>
                                      <w:marRight w:val="0"/>
                                      <w:marTop w:val="0"/>
                                      <w:marBottom w:val="0"/>
                                      <w:divBdr>
                                        <w:top w:val="none" w:sz="0" w:space="0" w:color="auto"/>
                                        <w:left w:val="none" w:sz="0" w:space="0" w:color="auto"/>
                                        <w:bottom w:val="none" w:sz="0" w:space="0" w:color="auto"/>
                                        <w:right w:val="none" w:sz="0" w:space="0" w:color="auto"/>
                                      </w:divBdr>
                                    </w:div>
                                    <w:div w:id="2011172304">
                                      <w:marLeft w:val="15"/>
                                      <w:marRight w:val="75"/>
                                      <w:marTop w:val="0"/>
                                      <w:marBottom w:val="0"/>
                                      <w:divBdr>
                                        <w:top w:val="single" w:sz="2" w:space="0" w:color="333333"/>
                                        <w:left w:val="single" w:sz="2" w:space="0" w:color="333333"/>
                                        <w:bottom w:val="single" w:sz="2" w:space="0" w:color="333333"/>
                                        <w:right w:val="single" w:sz="2" w:space="0" w:color="333333"/>
                                      </w:divBdr>
                                    </w:div>
                                    <w:div w:id="2052220571">
                                      <w:marLeft w:val="0"/>
                                      <w:marRight w:val="0"/>
                                      <w:marTop w:val="0"/>
                                      <w:marBottom w:val="0"/>
                                      <w:divBdr>
                                        <w:top w:val="none" w:sz="0" w:space="0" w:color="auto"/>
                                        <w:left w:val="none" w:sz="0" w:space="0" w:color="auto"/>
                                        <w:bottom w:val="none" w:sz="0" w:space="0" w:color="auto"/>
                                        <w:right w:val="none" w:sz="0" w:space="0" w:color="auto"/>
                                      </w:divBdr>
                                    </w:div>
                                    <w:div w:id="1948462639">
                                      <w:marLeft w:val="300"/>
                                      <w:marRight w:val="0"/>
                                      <w:marTop w:val="0"/>
                                      <w:marBottom w:val="0"/>
                                      <w:divBdr>
                                        <w:top w:val="none" w:sz="0" w:space="0" w:color="auto"/>
                                        <w:left w:val="none" w:sz="0" w:space="0" w:color="auto"/>
                                        <w:bottom w:val="none" w:sz="0" w:space="0" w:color="auto"/>
                                        <w:right w:val="none" w:sz="0" w:space="0" w:color="auto"/>
                                      </w:divBdr>
                                    </w:div>
                                  </w:divsChild>
                                </w:div>
                                <w:div w:id="1638604264">
                                  <w:marLeft w:val="0"/>
                                  <w:marRight w:val="0"/>
                                  <w:marTop w:val="0"/>
                                  <w:marBottom w:val="0"/>
                                  <w:divBdr>
                                    <w:top w:val="none" w:sz="0" w:space="0" w:color="auto"/>
                                    <w:left w:val="none" w:sz="0" w:space="0" w:color="auto"/>
                                    <w:bottom w:val="none" w:sz="0" w:space="0" w:color="auto"/>
                                    <w:right w:val="none" w:sz="0" w:space="0" w:color="auto"/>
                                  </w:divBdr>
                                  <w:divsChild>
                                    <w:div w:id="1601178894">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4230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142149">
          <w:marLeft w:val="0"/>
          <w:marRight w:val="0"/>
          <w:marTop w:val="0"/>
          <w:marBottom w:val="600"/>
          <w:divBdr>
            <w:top w:val="none" w:sz="0" w:space="0" w:color="auto"/>
            <w:left w:val="none" w:sz="0" w:space="0" w:color="auto"/>
            <w:bottom w:val="none" w:sz="0" w:space="0" w:color="auto"/>
            <w:right w:val="none" w:sz="0" w:space="0" w:color="auto"/>
          </w:divBdr>
          <w:divsChild>
            <w:div w:id="1949309704">
              <w:marLeft w:val="0"/>
              <w:marRight w:val="0"/>
              <w:marTop w:val="300"/>
              <w:marBottom w:val="0"/>
              <w:divBdr>
                <w:top w:val="none" w:sz="0" w:space="0" w:color="auto"/>
                <w:left w:val="none" w:sz="0" w:space="0" w:color="auto"/>
                <w:bottom w:val="none" w:sz="0" w:space="0" w:color="auto"/>
                <w:right w:val="none" w:sz="0" w:space="0" w:color="auto"/>
              </w:divBdr>
            </w:div>
            <w:div w:id="400519663">
              <w:marLeft w:val="0"/>
              <w:marRight w:val="0"/>
              <w:marTop w:val="0"/>
              <w:marBottom w:val="0"/>
              <w:divBdr>
                <w:top w:val="none" w:sz="0" w:space="0" w:color="auto"/>
                <w:left w:val="none" w:sz="0" w:space="0" w:color="auto"/>
                <w:bottom w:val="none" w:sz="0" w:space="0" w:color="auto"/>
                <w:right w:val="none" w:sz="0" w:space="0" w:color="auto"/>
              </w:divBdr>
              <w:divsChild>
                <w:div w:id="1006783761">
                  <w:marLeft w:val="0"/>
                  <w:marRight w:val="0"/>
                  <w:marTop w:val="0"/>
                  <w:marBottom w:val="0"/>
                  <w:divBdr>
                    <w:top w:val="none" w:sz="0" w:space="0" w:color="auto"/>
                    <w:left w:val="none" w:sz="0" w:space="0" w:color="auto"/>
                    <w:bottom w:val="none" w:sz="0" w:space="0" w:color="auto"/>
                    <w:right w:val="none" w:sz="0" w:space="0" w:color="auto"/>
                  </w:divBdr>
                  <w:divsChild>
                    <w:div w:id="269549810">
                      <w:marLeft w:val="0"/>
                      <w:marRight w:val="0"/>
                      <w:marTop w:val="0"/>
                      <w:marBottom w:val="0"/>
                      <w:divBdr>
                        <w:top w:val="none" w:sz="0" w:space="0" w:color="auto"/>
                        <w:left w:val="none" w:sz="0" w:space="0" w:color="auto"/>
                        <w:bottom w:val="none" w:sz="0" w:space="0" w:color="auto"/>
                        <w:right w:val="none" w:sz="0" w:space="0" w:color="auto"/>
                      </w:divBdr>
                      <w:divsChild>
                        <w:div w:id="1282878363">
                          <w:marLeft w:val="0"/>
                          <w:marRight w:val="0"/>
                          <w:marTop w:val="0"/>
                          <w:marBottom w:val="0"/>
                          <w:divBdr>
                            <w:top w:val="none" w:sz="0" w:space="0" w:color="auto"/>
                            <w:left w:val="none" w:sz="0" w:space="0" w:color="auto"/>
                            <w:bottom w:val="none" w:sz="0" w:space="0" w:color="auto"/>
                            <w:right w:val="none" w:sz="0" w:space="0" w:color="auto"/>
                          </w:divBdr>
                          <w:divsChild>
                            <w:div w:id="395977596">
                              <w:marLeft w:val="0"/>
                              <w:marRight w:val="0"/>
                              <w:marTop w:val="0"/>
                              <w:marBottom w:val="0"/>
                              <w:divBdr>
                                <w:top w:val="none" w:sz="0" w:space="0" w:color="auto"/>
                                <w:left w:val="none" w:sz="0" w:space="0" w:color="auto"/>
                                <w:bottom w:val="none" w:sz="0" w:space="0" w:color="auto"/>
                                <w:right w:val="none" w:sz="0" w:space="0" w:color="auto"/>
                              </w:divBdr>
                            </w:div>
                          </w:divsChild>
                        </w:div>
                        <w:div w:id="2138522247">
                          <w:marLeft w:val="150"/>
                          <w:marRight w:val="150"/>
                          <w:marTop w:val="150"/>
                          <w:marBottom w:val="150"/>
                          <w:divBdr>
                            <w:top w:val="none" w:sz="0" w:space="0" w:color="auto"/>
                            <w:left w:val="none" w:sz="0" w:space="0" w:color="auto"/>
                            <w:bottom w:val="none" w:sz="0" w:space="0" w:color="auto"/>
                            <w:right w:val="none" w:sz="0" w:space="0" w:color="auto"/>
                          </w:divBdr>
                        </w:div>
                        <w:div w:id="1170097808">
                          <w:marLeft w:val="0"/>
                          <w:marRight w:val="0"/>
                          <w:marTop w:val="0"/>
                          <w:marBottom w:val="0"/>
                          <w:divBdr>
                            <w:top w:val="none" w:sz="0" w:space="0" w:color="auto"/>
                            <w:left w:val="none" w:sz="0" w:space="0" w:color="auto"/>
                            <w:bottom w:val="none" w:sz="0" w:space="0" w:color="auto"/>
                            <w:right w:val="none" w:sz="0" w:space="0" w:color="auto"/>
                          </w:divBdr>
                          <w:divsChild>
                            <w:div w:id="572353268">
                              <w:marLeft w:val="0"/>
                              <w:marRight w:val="0"/>
                              <w:marTop w:val="0"/>
                              <w:marBottom w:val="0"/>
                              <w:divBdr>
                                <w:top w:val="none" w:sz="0" w:space="0" w:color="auto"/>
                                <w:left w:val="none" w:sz="0" w:space="0" w:color="auto"/>
                                <w:bottom w:val="none" w:sz="0" w:space="0" w:color="auto"/>
                                <w:right w:val="none" w:sz="0" w:space="0" w:color="auto"/>
                              </w:divBdr>
                              <w:divsChild>
                                <w:div w:id="2036346407">
                                  <w:marLeft w:val="0"/>
                                  <w:marRight w:val="0"/>
                                  <w:marTop w:val="0"/>
                                  <w:marBottom w:val="0"/>
                                  <w:divBdr>
                                    <w:top w:val="none" w:sz="0" w:space="0" w:color="auto"/>
                                    <w:left w:val="none" w:sz="0" w:space="0" w:color="auto"/>
                                    <w:bottom w:val="none" w:sz="0" w:space="0" w:color="auto"/>
                                    <w:right w:val="none" w:sz="0" w:space="0" w:color="auto"/>
                                  </w:divBdr>
                                  <w:divsChild>
                                    <w:div w:id="1358237956">
                                      <w:marLeft w:val="15"/>
                                      <w:marRight w:val="75"/>
                                      <w:marTop w:val="0"/>
                                      <w:marBottom w:val="0"/>
                                      <w:divBdr>
                                        <w:top w:val="single" w:sz="2" w:space="0" w:color="333333"/>
                                        <w:left w:val="single" w:sz="2" w:space="0" w:color="333333"/>
                                        <w:bottom w:val="single" w:sz="2" w:space="0" w:color="333333"/>
                                        <w:right w:val="single" w:sz="2" w:space="0" w:color="333333"/>
                                      </w:divBdr>
                                    </w:div>
                                    <w:div w:id="1275286016">
                                      <w:marLeft w:val="0"/>
                                      <w:marRight w:val="0"/>
                                      <w:marTop w:val="0"/>
                                      <w:marBottom w:val="0"/>
                                      <w:divBdr>
                                        <w:top w:val="none" w:sz="0" w:space="0" w:color="auto"/>
                                        <w:left w:val="none" w:sz="0" w:space="0" w:color="auto"/>
                                        <w:bottom w:val="none" w:sz="0" w:space="0" w:color="auto"/>
                                        <w:right w:val="none" w:sz="0" w:space="0" w:color="auto"/>
                                      </w:divBdr>
                                    </w:div>
                                    <w:div w:id="1531721892">
                                      <w:marLeft w:val="300"/>
                                      <w:marRight w:val="0"/>
                                      <w:marTop w:val="0"/>
                                      <w:marBottom w:val="0"/>
                                      <w:divBdr>
                                        <w:top w:val="none" w:sz="0" w:space="0" w:color="auto"/>
                                        <w:left w:val="none" w:sz="0" w:space="0" w:color="auto"/>
                                        <w:bottom w:val="none" w:sz="0" w:space="0" w:color="auto"/>
                                        <w:right w:val="none" w:sz="0" w:space="0" w:color="auto"/>
                                      </w:divBdr>
                                    </w:div>
                                    <w:div w:id="2090929412">
                                      <w:marLeft w:val="15"/>
                                      <w:marRight w:val="75"/>
                                      <w:marTop w:val="0"/>
                                      <w:marBottom w:val="0"/>
                                      <w:divBdr>
                                        <w:top w:val="single" w:sz="2" w:space="0" w:color="333333"/>
                                        <w:left w:val="single" w:sz="2" w:space="0" w:color="333333"/>
                                        <w:bottom w:val="single" w:sz="2" w:space="0" w:color="333333"/>
                                        <w:right w:val="single" w:sz="2" w:space="0" w:color="333333"/>
                                      </w:divBdr>
                                    </w:div>
                                    <w:div w:id="1859661278">
                                      <w:marLeft w:val="0"/>
                                      <w:marRight w:val="0"/>
                                      <w:marTop w:val="0"/>
                                      <w:marBottom w:val="0"/>
                                      <w:divBdr>
                                        <w:top w:val="none" w:sz="0" w:space="0" w:color="auto"/>
                                        <w:left w:val="none" w:sz="0" w:space="0" w:color="auto"/>
                                        <w:bottom w:val="none" w:sz="0" w:space="0" w:color="auto"/>
                                        <w:right w:val="none" w:sz="0" w:space="0" w:color="auto"/>
                                      </w:divBdr>
                                    </w:div>
                                    <w:div w:id="1138760545">
                                      <w:marLeft w:val="15"/>
                                      <w:marRight w:val="75"/>
                                      <w:marTop w:val="0"/>
                                      <w:marBottom w:val="0"/>
                                      <w:divBdr>
                                        <w:top w:val="single" w:sz="2" w:space="0" w:color="333333"/>
                                        <w:left w:val="single" w:sz="2" w:space="0" w:color="333333"/>
                                        <w:bottom w:val="single" w:sz="2" w:space="0" w:color="333333"/>
                                        <w:right w:val="single" w:sz="2" w:space="0" w:color="333333"/>
                                      </w:divBdr>
                                    </w:div>
                                    <w:div w:id="1588345801">
                                      <w:marLeft w:val="0"/>
                                      <w:marRight w:val="0"/>
                                      <w:marTop w:val="0"/>
                                      <w:marBottom w:val="0"/>
                                      <w:divBdr>
                                        <w:top w:val="none" w:sz="0" w:space="0" w:color="auto"/>
                                        <w:left w:val="none" w:sz="0" w:space="0" w:color="auto"/>
                                        <w:bottom w:val="none" w:sz="0" w:space="0" w:color="auto"/>
                                        <w:right w:val="none" w:sz="0" w:space="0" w:color="auto"/>
                                      </w:divBdr>
                                    </w:div>
                                    <w:div w:id="570233099">
                                      <w:marLeft w:val="15"/>
                                      <w:marRight w:val="75"/>
                                      <w:marTop w:val="0"/>
                                      <w:marBottom w:val="0"/>
                                      <w:divBdr>
                                        <w:top w:val="single" w:sz="2" w:space="0" w:color="333333"/>
                                        <w:left w:val="single" w:sz="2" w:space="0" w:color="333333"/>
                                        <w:bottom w:val="single" w:sz="2" w:space="0" w:color="333333"/>
                                        <w:right w:val="single" w:sz="2" w:space="0" w:color="333333"/>
                                      </w:divBdr>
                                    </w:div>
                                    <w:div w:id="1629895120">
                                      <w:marLeft w:val="0"/>
                                      <w:marRight w:val="0"/>
                                      <w:marTop w:val="0"/>
                                      <w:marBottom w:val="0"/>
                                      <w:divBdr>
                                        <w:top w:val="none" w:sz="0" w:space="0" w:color="auto"/>
                                        <w:left w:val="none" w:sz="0" w:space="0" w:color="auto"/>
                                        <w:bottom w:val="none" w:sz="0" w:space="0" w:color="auto"/>
                                        <w:right w:val="none" w:sz="0" w:space="0" w:color="auto"/>
                                      </w:divBdr>
                                    </w:div>
                                  </w:divsChild>
                                </w:div>
                                <w:div w:id="1267926834">
                                  <w:marLeft w:val="0"/>
                                  <w:marRight w:val="0"/>
                                  <w:marTop w:val="0"/>
                                  <w:marBottom w:val="0"/>
                                  <w:divBdr>
                                    <w:top w:val="none" w:sz="0" w:space="0" w:color="auto"/>
                                    <w:left w:val="none" w:sz="0" w:space="0" w:color="auto"/>
                                    <w:bottom w:val="none" w:sz="0" w:space="0" w:color="auto"/>
                                    <w:right w:val="none" w:sz="0" w:space="0" w:color="auto"/>
                                  </w:divBdr>
                                  <w:divsChild>
                                    <w:div w:id="655185732">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65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999729">
          <w:marLeft w:val="0"/>
          <w:marRight w:val="0"/>
          <w:marTop w:val="0"/>
          <w:marBottom w:val="600"/>
          <w:divBdr>
            <w:top w:val="none" w:sz="0" w:space="0" w:color="auto"/>
            <w:left w:val="none" w:sz="0" w:space="0" w:color="auto"/>
            <w:bottom w:val="none" w:sz="0" w:space="0" w:color="auto"/>
            <w:right w:val="none" w:sz="0" w:space="0" w:color="auto"/>
          </w:divBdr>
          <w:divsChild>
            <w:div w:id="1959293644">
              <w:marLeft w:val="0"/>
              <w:marRight w:val="0"/>
              <w:marTop w:val="300"/>
              <w:marBottom w:val="0"/>
              <w:divBdr>
                <w:top w:val="none" w:sz="0" w:space="0" w:color="auto"/>
                <w:left w:val="none" w:sz="0" w:space="0" w:color="auto"/>
                <w:bottom w:val="none" w:sz="0" w:space="0" w:color="auto"/>
                <w:right w:val="none" w:sz="0" w:space="0" w:color="auto"/>
              </w:divBdr>
            </w:div>
            <w:div w:id="1231040511">
              <w:marLeft w:val="0"/>
              <w:marRight w:val="0"/>
              <w:marTop w:val="0"/>
              <w:marBottom w:val="0"/>
              <w:divBdr>
                <w:top w:val="none" w:sz="0" w:space="0" w:color="auto"/>
                <w:left w:val="none" w:sz="0" w:space="0" w:color="auto"/>
                <w:bottom w:val="none" w:sz="0" w:space="0" w:color="auto"/>
                <w:right w:val="none" w:sz="0" w:space="0" w:color="auto"/>
              </w:divBdr>
              <w:divsChild>
                <w:div w:id="34669163">
                  <w:marLeft w:val="0"/>
                  <w:marRight w:val="0"/>
                  <w:marTop w:val="0"/>
                  <w:marBottom w:val="0"/>
                  <w:divBdr>
                    <w:top w:val="none" w:sz="0" w:space="0" w:color="auto"/>
                    <w:left w:val="none" w:sz="0" w:space="0" w:color="auto"/>
                    <w:bottom w:val="none" w:sz="0" w:space="0" w:color="auto"/>
                    <w:right w:val="none" w:sz="0" w:space="0" w:color="auto"/>
                  </w:divBdr>
                  <w:divsChild>
                    <w:div w:id="1796604104">
                      <w:marLeft w:val="0"/>
                      <w:marRight w:val="0"/>
                      <w:marTop w:val="0"/>
                      <w:marBottom w:val="0"/>
                      <w:divBdr>
                        <w:top w:val="none" w:sz="0" w:space="0" w:color="auto"/>
                        <w:left w:val="none" w:sz="0" w:space="0" w:color="auto"/>
                        <w:bottom w:val="none" w:sz="0" w:space="0" w:color="auto"/>
                        <w:right w:val="none" w:sz="0" w:space="0" w:color="auto"/>
                      </w:divBdr>
                      <w:divsChild>
                        <w:div w:id="252401836">
                          <w:marLeft w:val="0"/>
                          <w:marRight w:val="0"/>
                          <w:marTop w:val="0"/>
                          <w:marBottom w:val="0"/>
                          <w:divBdr>
                            <w:top w:val="none" w:sz="0" w:space="0" w:color="auto"/>
                            <w:left w:val="none" w:sz="0" w:space="0" w:color="auto"/>
                            <w:bottom w:val="none" w:sz="0" w:space="0" w:color="auto"/>
                            <w:right w:val="none" w:sz="0" w:space="0" w:color="auto"/>
                          </w:divBdr>
                          <w:divsChild>
                            <w:div w:id="870998180">
                              <w:marLeft w:val="0"/>
                              <w:marRight w:val="0"/>
                              <w:marTop w:val="0"/>
                              <w:marBottom w:val="0"/>
                              <w:divBdr>
                                <w:top w:val="none" w:sz="0" w:space="0" w:color="auto"/>
                                <w:left w:val="none" w:sz="0" w:space="0" w:color="auto"/>
                                <w:bottom w:val="none" w:sz="0" w:space="0" w:color="auto"/>
                                <w:right w:val="none" w:sz="0" w:space="0" w:color="auto"/>
                              </w:divBdr>
                            </w:div>
                          </w:divsChild>
                        </w:div>
                        <w:div w:id="1910457934">
                          <w:marLeft w:val="150"/>
                          <w:marRight w:val="150"/>
                          <w:marTop w:val="150"/>
                          <w:marBottom w:val="150"/>
                          <w:divBdr>
                            <w:top w:val="none" w:sz="0" w:space="0" w:color="auto"/>
                            <w:left w:val="none" w:sz="0" w:space="0" w:color="auto"/>
                            <w:bottom w:val="none" w:sz="0" w:space="0" w:color="auto"/>
                            <w:right w:val="none" w:sz="0" w:space="0" w:color="auto"/>
                          </w:divBdr>
                        </w:div>
                        <w:div w:id="411658604">
                          <w:marLeft w:val="0"/>
                          <w:marRight w:val="0"/>
                          <w:marTop w:val="0"/>
                          <w:marBottom w:val="0"/>
                          <w:divBdr>
                            <w:top w:val="none" w:sz="0" w:space="0" w:color="auto"/>
                            <w:left w:val="none" w:sz="0" w:space="0" w:color="auto"/>
                            <w:bottom w:val="none" w:sz="0" w:space="0" w:color="auto"/>
                            <w:right w:val="none" w:sz="0" w:space="0" w:color="auto"/>
                          </w:divBdr>
                          <w:divsChild>
                            <w:div w:id="625308988">
                              <w:marLeft w:val="0"/>
                              <w:marRight w:val="0"/>
                              <w:marTop w:val="0"/>
                              <w:marBottom w:val="0"/>
                              <w:divBdr>
                                <w:top w:val="none" w:sz="0" w:space="0" w:color="auto"/>
                                <w:left w:val="none" w:sz="0" w:space="0" w:color="auto"/>
                                <w:bottom w:val="none" w:sz="0" w:space="0" w:color="auto"/>
                                <w:right w:val="none" w:sz="0" w:space="0" w:color="auto"/>
                              </w:divBdr>
                              <w:divsChild>
                                <w:div w:id="57292410">
                                  <w:marLeft w:val="0"/>
                                  <w:marRight w:val="0"/>
                                  <w:marTop w:val="0"/>
                                  <w:marBottom w:val="0"/>
                                  <w:divBdr>
                                    <w:top w:val="none" w:sz="0" w:space="0" w:color="auto"/>
                                    <w:left w:val="none" w:sz="0" w:space="0" w:color="auto"/>
                                    <w:bottom w:val="none" w:sz="0" w:space="0" w:color="auto"/>
                                    <w:right w:val="none" w:sz="0" w:space="0" w:color="auto"/>
                                  </w:divBdr>
                                  <w:divsChild>
                                    <w:div w:id="292517602">
                                      <w:marLeft w:val="15"/>
                                      <w:marRight w:val="75"/>
                                      <w:marTop w:val="0"/>
                                      <w:marBottom w:val="0"/>
                                      <w:divBdr>
                                        <w:top w:val="single" w:sz="2" w:space="0" w:color="333333"/>
                                        <w:left w:val="single" w:sz="2" w:space="0" w:color="333333"/>
                                        <w:bottom w:val="single" w:sz="2" w:space="0" w:color="333333"/>
                                        <w:right w:val="single" w:sz="2" w:space="0" w:color="333333"/>
                                      </w:divBdr>
                                    </w:div>
                                    <w:div w:id="1483624194">
                                      <w:marLeft w:val="0"/>
                                      <w:marRight w:val="0"/>
                                      <w:marTop w:val="0"/>
                                      <w:marBottom w:val="0"/>
                                      <w:divBdr>
                                        <w:top w:val="none" w:sz="0" w:space="0" w:color="auto"/>
                                        <w:left w:val="none" w:sz="0" w:space="0" w:color="auto"/>
                                        <w:bottom w:val="none" w:sz="0" w:space="0" w:color="auto"/>
                                        <w:right w:val="none" w:sz="0" w:space="0" w:color="auto"/>
                                      </w:divBdr>
                                    </w:div>
                                    <w:div w:id="261454476">
                                      <w:marLeft w:val="15"/>
                                      <w:marRight w:val="75"/>
                                      <w:marTop w:val="0"/>
                                      <w:marBottom w:val="0"/>
                                      <w:divBdr>
                                        <w:top w:val="single" w:sz="2" w:space="0" w:color="333333"/>
                                        <w:left w:val="single" w:sz="2" w:space="0" w:color="333333"/>
                                        <w:bottom w:val="single" w:sz="2" w:space="0" w:color="333333"/>
                                        <w:right w:val="single" w:sz="2" w:space="0" w:color="333333"/>
                                      </w:divBdr>
                                    </w:div>
                                    <w:div w:id="1964728779">
                                      <w:marLeft w:val="0"/>
                                      <w:marRight w:val="0"/>
                                      <w:marTop w:val="0"/>
                                      <w:marBottom w:val="0"/>
                                      <w:divBdr>
                                        <w:top w:val="none" w:sz="0" w:space="0" w:color="auto"/>
                                        <w:left w:val="none" w:sz="0" w:space="0" w:color="auto"/>
                                        <w:bottom w:val="none" w:sz="0" w:space="0" w:color="auto"/>
                                        <w:right w:val="none" w:sz="0" w:space="0" w:color="auto"/>
                                      </w:divBdr>
                                    </w:div>
                                    <w:div w:id="1439333771">
                                      <w:marLeft w:val="15"/>
                                      <w:marRight w:val="75"/>
                                      <w:marTop w:val="0"/>
                                      <w:marBottom w:val="0"/>
                                      <w:divBdr>
                                        <w:top w:val="single" w:sz="2" w:space="0" w:color="333333"/>
                                        <w:left w:val="single" w:sz="2" w:space="0" w:color="333333"/>
                                        <w:bottom w:val="single" w:sz="2" w:space="0" w:color="333333"/>
                                        <w:right w:val="single" w:sz="2" w:space="0" w:color="333333"/>
                                      </w:divBdr>
                                    </w:div>
                                    <w:div w:id="1790586532">
                                      <w:marLeft w:val="0"/>
                                      <w:marRight w:val="0"/>
                                      <w:marTop w:val="0"/>
                                      <w:marBottom w:val="0"/>
                                      <w:divBdr>
                                        <w:top w:val="none" w:sz="0" w:space="0" w:color="auto"/>
                                        <w:left w:val="none" w:sz="0" w:space="0" w:color="auto"/>
                                        <w:bottom w:val="none" w:sz="0" w:space="0" w:color="auto"/>
                                        <w:right w:val="none" w:sz="0" w:space="0" w:color="auto"/>
                                      </w:divBdr>
                                    </w:div>
                                    <w:div w:id="1579171324">
                                      <w:marLeft w:val="300"/>
                                      <w:marRight w:val="0"/>
                                      <w:marTop w:val="0"/>
                                      <w:marBottom w:val="0"/>
                                      <w:divBdr>
                                        <w:top w:val="none" w:sz="0" w:space="0" w:color="auto"/>
                                        <w:left w:val="none" w:sz="0" w:space="0" w:color="auto"/>
                                        <w:bottom w:val="none" w:sz="0" w:space="0" w:color="auto"/>
                                        <w:right w:val="none" w:sz="0" w:space="0" w:color="auto"/>
                                      </w:divBdr>
                                    </w:div>
                                    <w:div w:id="1986353908">
                                      <w:marLeft w:val="15"/>
                                      <w:marRight w:val="75"/>
                                      <w:marTop w:val="0"/>
                                      <w:marBottom w:val="0"/>
                                      <w:divBdr>
                                        <w:top w:val="single" w:sz="2" w:space="0" w:color="333333"/>
                                        <w:left w:val="single" w:sz="2" w:space="0" w:color="333333"/>
                                        <w:bottom w:val="single" w:sz="2" w:space="0" w:color="333333"/>
                                        <w:right w:val="single" w:sz="2" w:space="0" w:color="333333"/>
                                      </w:divBdr>
                                    </w:div>
                                    <w:div w:id="1685939210">
                                      <w:marLeft w:val="0"/>
                                      <w:marRight w:val="0"/>
                                      <w:marTop w:val="0"/>
                                      <w:marBottom w:val="0"/>
                                      <w:divBdr>
                                        <w:top w:val="none" w:sz="0" w:space="0" w:color="auto"/>
                                        <w:left w:val="none" w:sz="0" w:space="0" w:color="auto"/>
                                        <w:bottom w:val="none" w:sz="0" w:space="0" w:color="auto"/>
                                        <w:right w:val="none" w:sz="0" w:space="0" w:color="auto"/>
                                      </w:divBdr>
                                    </w:div>
                                  </w:divsChild>
                                </w:div>
                                <w:div w:id="751318234">
                                  <w:marLeft w:val="0"/>
                                  <w:marRight w:val="0"/>
                                  <w:marTop w:val="0"/>
                                  <w:marBottom w:val="0"/>
                                  <w:divBdr>
                                    <w:top w:val="none" w:sz="0" w:space="0" w:color="auto"/>
                                    <w:left w:val="none" w:sz="0" w:space="0" w:color="auto"/>
                                    <w:bottom w:val="none" w:sz="0" w:space="0" w:color="auto"/>
                                    <w:right w:val="none" w:sz="0" w:space="0" w:color="auto"/>
                                  </w:divBdr>
                                  <w:divsChild>
                                    <w:div w:id="1996491586">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21056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51687">
          <w:marLeft w:val="0"/>
          <w:marRight w:val="0"/>
          <w:marTop w:val="0"/>
          <w:marBottom w:val="600"/>
          <w:divBdr>
            <w:top w:val="none" w:sz="0" w:space="0" w:color="auto"/>
            <w:left w:val="none" w:sz="0" w:space="0" w:color="auto"/>
            <w:bottom w:val="none" w:sz="0" w:space="0" w:color="auto"/>
            <w:right w:val="none" w:sz="0" w:space="0" w:color="auto"/>
          </w:divBdr>
          <w:divsChild>
            <w:div w:id="766851625">
              <w:marLeft w:val="0"/>
              <w:marRight w:val="0"/>
              <w:marTop w:val="300"/>
              <w:marBottom w:val="0"/>
              <w:divBdr>
                <w:top w:val="none" w:sz="0" w:space="0" w:color="auto"/>
                <w:left w:val="none" w:sz="0" w:space="0" w:color="auto"/>
                <w:bottom w:val="none" w:sz="0" w:space="0" w:color="auto"/>
                <w:right w:val="none" w:sz="0" w:space="0" w:color="auto"/>
              </w:divBdr>
            </w:div>
            <w:div w:id="1456171402">
              <w:marLeft w:val="0"/>
              <w:marRight w:val="0"/>
              <w:marTop w:val="0"/>
              <w:marBottom w:val="0"/>
              <w:divBdr>
                <w:top w:val="none" w:sz="0" w:space="0" w:color="auto"/>
                <w:left w:val="none" w:sz="0" w:space="0" w:color="auto"/>
                <w:bottom w:val="none" w:sz="0" w:space="0" w:color="auto"/>
                <w:right w:val="none" w:sz="0" w:space="0" w:color="auto"/>
              </w:divBdr>
              <w:divsChild>
                <w:div w:id="1517964169">
                  <w:marLeft w:val="0"/>
                  <w:marRight w:val="0"/>
                  <w:marTop w:val="0"/>
                  <w:marBottom w:val="0"/>
                  <w:divBdr>
                    <w:top w:val="none" w:sz="0" w:space="0" w:color="auto"/>
                    <w:left w:val="none" w:sz="0" w:space="0" w:color="auto"/>
                    <w:bottom w:val="none" w:sz="0" w:space="0" w:color="auto"/>
                    <w:right w:val="none" w:sz="0" w:space="0" w:color="auto"/>
                  </w:divBdr>
                  <w:divsChild>
                    <w:div w:id="1752047297">
                      <w:marLeft w:val="0"/>
                      <w:marRight w:val="0"/>
                      <w:marTop w:val="0"/>
                      <w:marBottom w:val="0"/>
                      <w:divBdr>
                        <w:top w:val="none" w:sz="0" w:space="0" w:color="auto"/>
                        <w:left w:val="none" w:sz="0" w:space="0" w:color="auto"/>
                        <w:bottom w:val="none" w:sz="0" w:space="0" w:color="auto"/>
                        <w:right w:val="none" w:sz="0" w:space="0" w:color="auto"/>
                      </w:divBdr>
                      <w:divsChild>
                        <w:div w:id="1709836900">
                          <w:marLeft w:val="0"/>
                          <w:marRight w:val="0"/>
                          <w:marTop w:val="0"/>
                          <w:marBottom w:val="0"/>
                          <w:divBdr>
                            <w:top w:val="none" w:sz="0" w:space="0" w:color="auto"/>
                            <w:left w:val="none" w:sz="0" w:space="0" w:color="auto"/>
                            <w:bottom w:val="none" w:sz="0" w:space="0" w:color="auto"/>
                            <w:right w:val="none" w:sz="0" w:space="0" w:color="auto"/>
                          </w:divBdr>
                          <w:divsChild>
                            <w:div w:id="1415591158">
                              <w:marLeft w:val="0"/>
                              <w:marRight w:val="0"/>
                              <w:marTop w:val="0"/>
                              <w:marBottom w:val="0"/>
                              <w:divBdr>
                                <w:top w:val="none" w:sz="0" w:space="0" w:color="auto"/>
                                <w:left w:val="none" w:sz="0" w:space="0" w:color="auto"/>
                                <w:bottom w:val="none" w:sz="0" w:space="0" w:color="auto"/>
                                <w:right w:val="none" w:sz="0" w:space="0" w:color="auto"/>
                              </w:divBdr>
                            </w:div>
                          </w:divsChild>
                        </w:div>
                        <w:div w:id="916784049">
                          <w:marLeft w:val="150"/>
                          <w:marRight w:val="150"/>
                          <w:marTop w:val="150"/>
                          <w:marBottom w:val="150"/>
                          <w:divBdr>
                            <w:top w:val="none" w:sz="0" w:space="0" w:color="auto"/>
                            <w:left w:val="none" w:sz="0" w:space="0" w:color="auto"/>
                            <w:bottom w:val="none" w:sz="0" w:space="0" w:color="auto"/>
                            <w:right w:val="none" w:sz="0" w:space="0" w:color="auto"/>
                          </w:divBdr>
                        </w:div>
                        <w:div w:id="1123888084">
                          <w:marLeft w:val="0"/>
                          <w:marRight w:val="0"/>
                          <w:marTop w:val="0"/>
                          <w:marBottom w:val="0"/>
                          <w:divBdr>
                            <w:top w:val="none" w:sz="0" w:space="0" w:color="auto"/>
                            <w:left w:val="none" w:sz="0" w:space="0" w:color="auto"/>
                            <w:bottom w:val="none" w:sz="0" w:space="0" w:color="auto"/>
                            <w:right w:val="none" w:sz="0" w:space="0" w:color="auto"/>
                          </w:divBdr>
                          <w:divsChild>
                            <w:div w:id="530847747">
                              <w:marLeft w:val="0"/>
                              <w:marRight w:val="0"/>
                              <w:marTop w:val="0"/>
                              <w:marBottom w:val="0"/>
                              <w:divBdr>
                                <w:top w:val="none" w:sz="0" w:space="0" w:color="auto"/>
                                <w:left w:val="none" w:sz="0" w:space="0" w:color="auto"/>
                                <w:bottom w:val="none" w:sz="0" w:space="0" w:color="auto"/>
                                <w:right w:val="none" w:sz="0" w:space="0" w:color="auto"/>
                              </w:divBdr>
                              <w:divsChild>
                                <w:div w:id="463546492">
                                  <w:marLeft w:val="0"/>
                                  <w:marRight w:val="0"/>
                                  <w:marTop w:val="0"/>
                                  <w:marBottom w:val="0"/>
                                  <w:divBdr>
                                    <w:top w:val="none" w:sz="0" w:space="0" w:color="auto"/>
                                    <w:left w:val="none" w:sz="0" w:space="0" w:color="auto"/>
                                    <w:bottom w:val="none" w:sz="0" w:space="0" w:color="auto"/>
                                    <w:right w:val="none" w:sz="0" w:space="0" w:color="auto"/>
                                  </w:divBdr>
                                  <w:divsChild>
                                    <w:div w:id="1917743064">
                                      <w:marLeft w:val="15"/>
                                      <w:marRight w:val="75"/>
                                      <w:marTop w:val="0"/>
                                      <w:marBottom w:val="0"/>
                                      <w:divBdr>
                                        <w:top w:val="single" w:sz="2" w:space="0" w:color="333333"/>
                                        <w:left w:val="single" w:sz="2" w:space="0" w:color="333333"/>
                                        <w:bottom w:val="single" w:sz="2" w:space="0" w:color="333333"/>
                                        <w:right w:val="single" w:sz="2" w:space="0" w:color="333333"/>
                                      </w:divBdr>
                                    </w:div>
                                    <w:div w:id="1299871304">
                                      <w:marLeft w:val="0"/>
                                      <w:marRight w:val="0"/>
                                      <w:marTop w:val="0"/>
                                      <w:marBottom w:val="0"/>
                                      <w:divBdr>
                                        <w:top w:val="none" w:sz="0" w:space="0" w:color="auto"/>
                                        <w:left w:val="none" w:sz="0" w:space="0" w:color="auto"/>
                                        <w:bottom w:val="none" w:sz="0" w:space="0" w:color="auto"/>
                                        <w:right w:val="none" w:sz="0" w:space="0" w:color="auto"/>
                                      </w:divBdr>
                                    </w:div>
                                    <w:div w:id="1178079706">
                                      <w:marLeft w:val="15"/>
                                      <w:marRight w:val="75"/>
                                      <w:marTop w:val="0"/>
                                      <w:marBottom w:val="0"/>
                                      <w:divBdr>
                                        <w:top w:val="single" w:sz="2" w:space="0" w:color="333333"/>
                                        <w:left w:val="single" w:sz="2" w:space="0" w:color="333333"/>
                                        <w:bottom w:val="single" w:sz="2" w:space="0" w:color="333333"/>
                                        <w:right w:val="single" w:sz="2" w:space="0" w:color="333333"/>
                                      </w:divBdr>
                                    </w:div>
                                    <w:div w:id="1840658782">
                                      <w:marLeft w:val="0"/>
                                      <w:marRight w:val="0"/>
                                      <w:marTop w:val="0"/>
                                      <w:marBottom w:val="0"/>
                                      <w:divBdr>
                                        <w:top w:val="none" w:sz="0" w:space="0" w:color="auto"/>
                                        <w:left w:val="none" w:sz="0" w:space="0" w:color="auto"/>
                                        <w:bottom w:val="none" w:sz="0" w:space="0" w:color="auto"/>
                                        <w:right w:val="none" w:sz="0" w:space="0" w:color="auto"/>
                                      </w:divBdr>
                                    </w:div>
                                    <w:div w:id="1476340474">
                                      <w:marLeft w:val="300"/>
                                      <w:marRight w:val="0"/>
                                      <w:marTop w:val="0"/>
                                      <w:marBottom w:val="0"/>
                                      <w:divBdr>
                                        <w:top w:val="none" w:sz="0" w:space="0" w:color="auto"/>
                                        <w:left w:val="none" w:sz="0" w:space="0" w:color="auto"/>
                                        <w:bottom w:val="none" w:sz="0" w:space="0" w:color="auto"/>
                                        <w:right w:val="none" w:sz="0" w:space="0" w:color="auto"/>
                                      </w:divBdr>
                                    </w:div>
                                    <w:div w:id="1586911650">
                                      <w:marLeft w:val="15"/>
                                      <w:marRight w:val="75"/>
                                      <w:marTop w:val="0"/>
                                      <w:marBottom w:val="0"/>
                                      <w:divBdr>
                                        <w:top w:val="single" w:sz="2" w:space="0" w:color="333333"/>
                                        <w:left w:val="single" w:sz="2" w:space="0" w:color="333333"/>
                                        <w:bottom w:val="single" w:sz="2" w:space="0" w:color="333333"/>
                                        <w:right w:val="single" w:sz="2" w:space="0" w:color="333333"/>
                                      </w:divBdr>
                                    </w:div>
                                    <w:div w:id="1148859774">
                                      <w:marLeft w:val="0"/>
                                      <w:marRight w:val="0"/>
                                      <w:marTop w:val="0"/>
                                      <w:marBottom w:val="0"/>
                                      <w:divBdr>
                                        <w:top w:val="none" w:sz="0" w:space="0" w:color="auto"/>
                                        <w:left w:val="none" w:sz="0" w:space="0" w:color="auto"/>
                                        <w:bottom w:val="none" w:sz="0" w:space="0" w:color="auto"/>
                                        <w:right w:val="none" w:sz="0" w:space="0" w:color="auto"/>
                                      </w:divBdr>
                                    </w:div>
                                    <w:div w:id="827403783">
                                      <w:marLeft w:val="15"/>
                                      <w:marRight w:val="75"/>
                                      <w:marTop w:val="0"/>
                                      <w:marBottom w:val="0"/>
                                      <w:divBdr>
                                        <w:top w:val="single" w:sz="2" w:space="0" w:color="333333"/>
                                        <w:left w:val="single" w:sz="2" w:space="0" w:color="333333"/>
                                        <w:bottom w:val="single" w:sz="2" w:space="0" w:color="333333"/>
                                        <w:right w:val="single" w:sz="2" w:space="0" w:color="333333"/>
                                      </w:divBdr>
                                    </w:div>
                                    <w:div w:id="1374191499">
                                      <w:marLeft w:val="0"/>
                                      <w:marRight w:val="0"/>
                                      <w:marTop w:val="0"/>
                                      <w:marBottom w:val="0"/>
                                      <w:divBdr>
                                        <w:top w:val="none" w:sz="0" w:space="0" w:color="auto"/>
                                        <w:left w:val="none" w:sz="0" w:space="0" w:color="auto"/>
                                        <w:bottom w:val="none" w:sz="0" w:space="0" w:color="auto"/>
                                        <w:right w:val="none" w:sz="0" w:space="0" w:color="auto"/>
                                      </w:divBdr>
                                    </w:div>
                                  </w:divsChild>
                                </w:div>
                                <w:div w:id="795607224">
                                  <w:marLeft w:val="0"/>
                                  <w:marRight w:val="0"/>
                                  <w:marTop w:val="0"/>
                                  <w:marBottom w:val="0"/>
                                  <w:divBdr>
                                    <w:top w:val="none" w:sz="0" w:space="0" w:color="auto"/>
                                    <w:left w:val="none" w:sz="0" w:space="0" w:color="auto"/>
                                    <w:bottom w:val="none" w:sz="0" w:space="0" w:color="auto"/>
                                    <w:right w:val="none" w:sz="0" w:space="0" w:color="auto"/>
                                  </w:divBdr>
                                  <w:divsChild>
                                    <w:div w:id="829708992">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5798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634634">
          <w:marLeft w:val="0"/>
          <w:marRight w:val="0"/>
          <w:marTop w:val="0"/>
          <w:marBottom w:val="600"/>
          <w:divBdr>
            <w:top w:val="none" w:sz="0" w:space="0" w:color="auto"/>
            <w:left w:val="none" w:sz="0" w:space="0" w:color="auto"/>
            <w:bottom w:val="none" w:sz="0" w:space="0" w:color="auto"/>
            <w:right w:val="none" w:sz="0" w:space="0" w:color="auto"/>
          </w:divBdr>
          <w:divsChild>
            <w:div w:id="657542388">
              <w:marLeft w:val="0"/>
              <w:marRight w:val="0"/>
              <w:marTop w:val="300"/>
              <w:marBottom w:val="0"/>
              <w:divBdr>
                <w:top w:val="none" w:sz="0" w:space="0" w:color="auto"/>
                <w:left w:val="none" w:sz="0" w:space="0" w:color="auto"/>
                <w:bottom w:val="none" w:sz="0" w:space="0" w:color="auto"/>
                <w:right w:val="none" w:sz="0" w:space="0" w:color="auto"/>
              </w:divBdr>
            </w:div>
            <w:div w:id="96800988">
              <w:marLeft w:val="0"/>
              <w:marRight w:val="0"/>
              <w:marTop w:val="0"/>
              <w:marBottom w:val="0"/>
              <w:divBdr>
                <w:top w:val="none" w:sz="0" w:space="0" w:color="auto"/>
                <w:left w:val="none" w:sz="0" w:space="0" w:color="auto"/>
                <w:bottom w:val="none" w:sz="0" w:space="0" w:color="auto"/>
                <w:right w:val="none" w:sz="0" w:space="0" w:color="auto"/>
              </w:divBdr>
              <w:divsChild>
                <w:div w:id="836116946">
                  <w:marLeft w:val="0"/>
                  <w:marRight w:val="0"/>
                  <w:marTop w:val="0"/>
                  <w:marBottom w:val="0"/>
                  <w:divBdr>
                    <w:top w:val="none" w:sz="0" w:space="0" w:color="auto"/>
                    <w:left w:val="none" w:sz="0" w:space="0" w:color="auto"/>
                    <w:bottom w:val="none" w:sz="0" w:space="0" w:color="auto"/>
                    <w:right w:val="none" w:sz="0" w:space="0" w:color="auto"/>
                  </w:divBdr>
                  <w:divsChild>
                    <w:div w:id="1557204811">
                      <w:marLeft w:val="0"/>
                      <w:marRight w:val="0"/>
                      <w:marTop w:val="0"/>
                      <w:marBottom w:val="0"/>
                      <w:divBdr>
                        <w:top w:val="none" w:sz="0" w:space="0" w:color="auto"/>
                        <w:left w:val="none" w:sz="0" w:space="0" w:color="auto"/>
                        <w:bottom w:val="none" w:sz="0" w:space="0" w:color="auto"/>
                        <w:right w:val="none" w:sz="0" w:space="0" w:color="auto"/>
                      </w:divBdr>
                      <w:divsChild>
                        <w:div w:id="497695887">
                          <w:marLeft w:val="0"/>
                          <w:marRight w:val="0"/>
                          <w:marTop w:val="0"/>
                          <w:marBottom w:val="0"/>
                          <w:divBdr>
                            <w:top w:val="none" w:sz="0" w:space="0" w:color="auto"/>
                            <w:left w:val="none" w:sz="0" w:space="0" w:color="auto"/>
                            <w:bottom w:val="none" w:sz="0" w:space="0" w:color="auto"/>
                            <w:right w:val="none" w:sz="0" w:space="0" w:color="auto"/>
                          </w:divBdr>
                          <w:divsChild>
                            <w:div w:id="1245993884">
                              <w:marLeft w:val="0"/>
                              <w:marRight w:val="0"/>
                              <w:marTop w:val="0"/>
                              <w:marBottom w:val="0"/>
                              <w:divBdr>
                                <w:top w:val="none" w:sz="0" w:space="0" w:color="auto"/>
                                <w:left w:val="none" w:sz="0" w:space="0" w:color="auto"/>
                                <w:bottom w:val="none" w:sz="0" w:space="0" w:color="auto"/>
                                <w:right w:val="none" w:sz="0" w:space="0" w:color="auto"/>
                              </w:divBdr>
                            </w:div>
                          </w:divsChild>
                        </w:div>
                        <w:div w:id="1428036224">
                          <w:marLeft w:val="150"/>
                          <w:marRight w:val="150"/>
                          <w:marTop w:val="150"/>
                          <w:marBottom w:val="150"/>
                          <w:divBdr>
                            <w:top w:val="none" w:sz="0" w:space="0" w:color="auto"/>
                            <w:left w:val="none" w:sz="0" w:space="0" w:color="auto"/>
                            <w:bottom w:val="none" w:sz="0" w:space="0" w:color="auto"/>
                            <w:right w:val="none" w:sz="0" w:space="0" w:color="auto"/>
                          </w:divBdr>
                        </w:div>
                        <w:div w:id="70350215">
                          <w:marLeft w:val="0"/>
                          <w:marRight w:val="0"/>
                          <w:marTop w:val="0"/>
                          <w:marBottom w:val="0"/>
                          <w:divBdr>
                            <w:top w:val="none" w:sz="0" w:space="0" w:color="auto"/>
                            <w:left w:val="none" w:sz="0" w:space="0" w:color="auto"/>
                            <w:bottom w:val="none" w:sz="0" w:space="0" w:color="auto"/>
                            <w:right w:val="none" w:sz="0" w:space="0" w:color="auto"/>
                          </w:divBdr>
                          <w:divsChild>
                            <w:div w:id="2023897395">
                              <w:marLeft w:val="0"/>
                              <w:marRight w:val="0"/>
                              <w:marTop w:val="0"/>
                              <w:marBottom w:val="0"/>
                              <w:divBdr>
                                <w:top w:val="none" w:sz="0" w:space="0" w:color="auto"/>
                                <w:left w:val="none" w:sz="0" w:space="0" w:color="auto"/>
                                <w:bottom w:val="none" w:sz="0" w:space="0" w:color="auto"/>
                                <w:right w:val="none" w:sz="0" w:space="0" w:color="auto"/>
                              </w:divBdr>
                              <w:divsChild>
                                <w:div w:id="276763238">
                                  <w:marLeft w:val="0"/>
                                  <w:marRight w:val="0"/>
                                  <w:marTop w:val="0"/>
                                  <w:marBottom w:val="0"/>
                                  <w:divBdr>
                                    <w:top w:val="none" w:sz="0" w:space="0" w:color="auto"/>
                                    <w:left w:val="none" w:sz="0" w:space="0" w:color="auto"/>
                                    <w:bottom w:val="none" w:sz="0" w:space="0" w:color="auto"/>
                                    <w:right w:val="none" w:sz="0" w:space="0" w:color="auto"/>
                                  </w:divBdr>
                                  <w:divsChild>
                                    <w:div w:id="1585726763">
                                      <w:marLeft w:val="15"/>
                                      <w:marRight w:val="75"/>
                                      <w:marTop w:val="0"/>
                                      <w:marBottom w:val="0"/>
                                      <w:divBdr>
                                        <w:top w:val="single" w:sz="2" w:space="0" w:color="333333"/>
                                        <w:left w:val="single" w:sz="2" w:space="0" w:color="333333"/>
                                        <w:bottom w:val="single" w:sz="2" w:space="0" w:color="333333"/>
                                        <w:right w:val="single" w:sz="2" w:space="0" w:color="333333"/>
                                      </w:divBdr>
                                    </w:div>
                                    <w:div w:id="359933433">
                                      <w:marLeft w:val="0"/>
                                      <w:marRight w:val="0"/>
                                      <w:marTop w:val="0"/>
                                      <w:marBottom w:val="0"/>
                                      <w:divBdr>
                                        <w:top w:val="none" w:sz="0" w:space="0" w:color="auto"/>
                                        <w:left w:val="none" w:sz="0" w:space="0" w:color="auto"/>
                                        <w:bottom w:val="none" w:sz="0" w:space="0" w:color="auto"/>
                                        <w:right w:val="none" w:sz="0" w:space="0" w:color="auto"/>
                                      </w:divBdr>
                                    </w:div>
                                    <w:div w:id="1154224382">
                                      <w:marLeft w:val="15"/>
                                      <w:marRight w:val="75"/>
                                      <w:marTop w:val="0"/>
                                      <w:marBottom w:val="0"/>
                                      <w:divBdr>
                                        <w:top w:val="single" w:sz="2" w:space="0" w:color="333333"/>
                                        <w:left w:val="single" w:sz="2" w:space="0" w:color="333333"/>
                                        <w:bottom w:val="single" w:sz="2" w:space="0" w:color="333333"/>
                                        <w:right w:val="single" w:sz="2" w:space="0" w:color="333333"/>
                                      </w:divBdr>
                                    </w:div>
                                    <w:div w:id="1829243684">
                                      <w:marLeft w:val="0"/>
                                      <w:marRight w:val="0"/>
                                      <w:marTop w:val="0"/>
                                      <w:marBottom w:val="0"/>
                                      <w:divBdr>
                                        <w:top w:val="none" w:sz="0" w:space="0" w:color="auto"/>
                                        <w:left w:val="none" w:sz="0" w:space="0" w:color="auto"/>
                                        <w:bottom w:val="none" w:sz="0" w:space="0" w:color="auto"/>
                                        <w:right w:val="none" w:sz="0" w:space="0" w:color="auto"/>
                                      </w:divBdr>
                                    </w:div>
                                    <w:div w:id="1828285437">
                                      <w:marLeft w:val="15"/>
                                      <w:marRight w:val="75"/>
                                      <w:marTop w:val="0"/>
                                      <w:marBottom w:val="0"/>
                                      <w:divBdr>
                                        <w:top w:val="single" w:sz="2" w:space="0" w:color="333333"/>
                                        <w:left w:val="single" w:sz="2" w:space="0" w:color="333333"/>
                                        <w:bottom w:val="single" w:sz="2" w:space="0" w:color="333333"/>
                                        <w:right w:val="single" w:sz="2" w:space="0" w:color="333333"/>
                                      </w:divBdr>
                                    </w:div>
                                    <w:div w:id="2132701294">
                                      <w:marLeft w:val="0"/>
                                      <w:marRight w:val="0"/>
                                      <w:marTop w:val="0"/>
                                      <w:marBottom w:val="0"/>
                                      <w:divBdr>
                                        <w:top w:val="none" w:sz="0" w:space="0" w:color="auto"/>
                                        <w:left w:val="none" w:sz="0" w:space="0" w:color="auto"/>
                                        <w:bottom w:val="none" w:sz="0" w:space="0" w:color="auto"/>
                                        <w:right w:val="none" w:sz="0" w:space="0" w:color="auto"/>
                                      </w:divBdr>
                                    </w:div>
                                    <w:div w:id="1627352374">
                                      <w:marLeft w:val="15"/>
                                      <w:marRight w:val="75"/>
                                      <w:marTop w:val="0"/>
                                      <w:marBottom w:val="0"/>
                                      <w:divBdr>
                                        <w:top w:val="single" w:sz="2" w:space="0" w:color="333333"/>
                                        <w:left w:val="single" w:sz="2" w:space="0" w:color="333333"/>
                                        <w:bottom w:val="single" w:sz="2" w:space="0" w:color="333333"/>
                                        <w:right w:val="single" w:sz="2" w:space="0" w:color="333333"/>
                                      </w:divBdr>
                                    </w:div>
                                    <w:div w:id="1343043735">
                                      <w:marLeft w:val="0"/>
                                      <w:marRight w:val="0"/>
                                      <w:marTop w:val="0"/>
                                      <w:marBottom w:val="0"/>
                                      <w:divBdr>
                                        <w:top w:val="none" w:sz="0" w:space="0" w:color="auto"/>
                                        <w:left w:val="none" w:sz="0" w:space="0" w:color="auto"/>
                                        <w:bottom w:val="none" w:sz="0" w:space="0" w:color="auto"/>
                                        <w:right w:val="none" w:sz="0" w:space="0" w:color="auto"/>
                                      </w:divBdr>
                                    </w:div>
                                    <w:div w:id="2137285563">
                                      <w:marLeft w:val="300"/>
                                      <w:marRight w:val="0"/>
                                      <w:marTop w:val="0"/>
                                      <w:marBottom w:val="0"/>
                                      <w:divBdr>
                                        <w:top w:val="none" w:sz="0" w:space="0" w:color="auto"/>
                                        <w:left w:val="none" w:sz="0" w:space="0" w:color="auto"/>
                                        <w:bottom w:val="none" w:sz="0" w:space="0" w:color="auto"/>
                                        <w:right w:val="none" w:sz="0" w:space="0" w:color="auto"/>
                                      </w:divBdr>
                                    </w:div>
                                  </w:divsChild>
                                </w:div>
                                <w:div w:id="1479569522">
                                  <w:marLeft w:val="0"/>
                                  <w:marRight w:val="0"/>
                                  <w:marTop w:val="0"/>
                                  <w:marBottom w:val="0"/>
                                  <w:divBdr>
                                    <w:top w:val="none" w:sz="0" w:space="0" w:color="auto"/>
                                    <w:left w:val="none" w:sz="0" w:space="0" w:color="auto"/>
                                    <w:bottom w:val="none" w:sz="0" w:space="0" w:color="auto"/>
                                    <w:right w:val="none" w:sz="0" w:space="0" w:color="auto"/>
                                  </w:divBdr>
                                  <w:divsChild>
                                    <w:div w:id="1648850995">
                                      <w:marLeft w:val="150"/>
                                      <w:marRight w:val="150"/>
                                      <w:marTop w:val="150"/>
                                      <w:marBottom w:val="150"/>
                                      <w:divBdr>
                                        <w:top w:val="single" w:sz="12" w:space="15" w:color="000000"/>
                                        <w:left w:val="single" w:sz="12" w:space="15" w:color="000000"/>
                                        <w:bottom w:val="single" w:sz="12" w:space="15" w:color="000000"/>
                                        <w:right w:val="single" w:sz="12" w:space="15" w:color="000000"/>
                                      </w:divBdr>
                                    </w:div>
                                  </w:divsChild>
                                </w:div>
                              </w:divsChild>
                            </w:div>
                          </w:divsChild>
                        </w:div>
                      </w:divsChild>
                    </w:div>
                  </w:divsChild>
                </w:div>
              </w:divsChild>
            </w:div>
          </w:divsChild>
        </w:div>
      </w:divsChild>
    </w:div>
    <w:div w:id="2111509765">
      <w:bodyDiv w:val="1"/>
      <w:marLeft w:val="0"/>
      <w:marRight w:val="0"/>
      <w:marTop w:val="0"/>
      <w:marBottom w:val="0"/>
      <w:divBdr>
        <w:top w:val="none" w:sz="0" w:space="0" w:color="auto"/>
        <w:left w:val="none" w:sz="0" w:space="0" w:color="auto"/>
        <w:bottom w:val="none" w:sz="0" w:space="0" w:color="auto"/>
        <w:right w:val="none" w:sz="0" w:space="0" w:color="auto"/>
      </w:divBdr>
      <w:divsChild>
        <w:div w:id="1866166180">
          <w:marLeft w:val="0"/>
          <w:marRight w:val="0"/>
          <w:marTop w:val="0"/>
          <w:marBottom w:val="600"/>
          <w:divBdr>
            <w:top w:val="none" w:sz="0" w:space="0" w:color="auto"/>
            <w:left w:val="none" w:sz="0" w:space="0" w:color="auto"/>
            <w:bottom w:val="none" w:sz="0" w:space="0" w:color="auto"/>
            <w:right w:val="none" w:sz="0" w:space="0" w:color="auto"/>
          </w:divBdr>
          <w:divsChild>
            <w:div w:id="623315715">
              <w:marLeft w:val="0"/>
              <w:marRight w:val="0"/>
              <w:marTop w:val="0"/>
              <w:marBottom w:val="0"/>
              <w:divBdr>
                <w:top w:val="none" w:sz="0" w:space="0" w:color="auto"/>
                <w:left w:val="none" w:sz="0" w:space="0" w:color="auto"/>
                <w:bottom w:val="none" w:sz="0" w:space="0" w:color="auto"/>
                <w:right w:val="none" w:sz="0" w:space="0" w:color="auto"/>
              </w:divBdr>
              <w:divsChild>
                <w:div w:id="581305722">
                  <w:marLeft w:val="0"/>
                  <w:marRight w:val="0"/>
                  <w:marTop w:val="0"/>
                  <w:marBottom w:val="0"/>
                  <w:divBdr>
                    <w:top w:val="none" w:sz="0" w:space="0" w:color="auto"/>
                    <w:left w:val="none" w:sz="0" w:space="0" w:color="auto"/>
                    <w:bottom w:val="none" w:sz="0" w:space="0" w:color="auto"/>
                    <w:right w:val="none" w:sz="0" w:space="0" w:color="auto"/>
                  </w:divBdr>
                  <w:divsChild>
                    <w:div w:id="1219168164">
                      <w:marLeft w:val="0"/>
                      <w:marRight w:val="0"/>
                      <w:marTop w:val="0"/>
                      <w:marBottom w:val="0"/>
                      <w:divBdr>
                        <w:top w:val="none" w:sz="0" w:space="0" w:color="auto"/>
                        <w:left w:val="none" w:sz="0" w:space="0" w:color="auto"/>
                        <w:bottom w:val="none" w:sz="0" w:space="0" w:color="auto"/>
                        <w:right w:val="none" w:sz="0" w:space="0" w:color="auto"/>
                      </w:divBdr>
                      <w:divsChild>
                        <w:div w:id="402724127">
                          <w:marLeft w:val="0"/>
                          <w:marRight w:val="0"/>
                          <w:marTop w:val="0"/>
                          <w:marBottom w:val="0"/>
                          <w:divBdr>
                            <w:top w:val="none" w:sz="0" w:space="0" w:color="auto"/>
                            <w:left w:val="none" w:sz="0" w:space="0" w:color="auto"/>
                            <w:bottom w:val="none" w:sz="0" w:space="0" w:color="auto"/>
                            <w:right w:val="none" w:sz="0" w:space="0" w:color="auto"/>
                          </w:divBdr>
                          <w:divsChild>
                            <w:div w:id="947852500">
                              <w:marLeft w:val="0"/>
                              <w:marRight w:val="0"/>
                              <w:marTop w:val="0"/>
                              <w:marBottom w:val="0"/>
                              <w:divBdr>
                                <w:top w:val="none" w:sz="0" w:space="0" w:color="auto"/>
                                <w:left w:val="none" w:sz="0" w:space="0" w:color="auto"/>
                                <w:bottom w:val="none" w:sz="0" w:space="0" w:color="auto"/>
                                <w:right w:val="none" w:sz="0" w:space="0" w:color="auto"/>
                              </w:divBdr>
                            </w:div>
                          </w:divsChild>
                        </w:div>
                        <w:div w:id="1545633103">
                          <w:marLeft w:val="150"/>
                          <w:marRight w:val="150"/>
                          <w:marTop w:val="150"/>
                          <w:marBottom w:val="150"/>
                          <w:divBdr>
                            <w:top w:val="none" w:sz="0" w:space="0" w:color="auto"/>
                            <w:left w:val="none" w:sz="0" w:space="0" w:color="auto"/>
                            <w:bottom w:val="none" w:sz="0" w:space="0" w:color="auto"/>
                            <w:right w:val="none" w:sz="0" w:space="0" w:color="auto"/>
                          </w:divBdr>
                        </w:div>
                        <w:div w:id="541676635">
                          <w:marLeft w:val="0"/>
                          <w:marRight w:val="0"/>
                          <w:marTop w:val="0"/>
                          <w:marBottom w:val="0"/>
                          <w:divBdr>
                            <w:top w:val="none" w:sz="0" w:space="0" w:color="auto"/>
                            <w:left w:val="none" w:sz="0" w:space="0" w:color="auto"/>
                            <w:bottom w:val="none" w:sz="0" w:space="0" w:color="auto"/>
                            <w:right w:val="none" w:sz="0" w:space="0" w:color="auto"/>
                          </w:divBdr>
                          <w:divsChild>
                            <w:div w:id="842940898">
                              <w:marLeft w:val="0"/>
                              <w:marRight w:val="0"/>
                              <w:marTop w:val="0"/>
                              <w:marBottom w:val="0"/>
                              <w:divBdr>
                                <w:top w:val="none" w:sz="0" w:space="0" w:color="auto"/>
                                <w:left w:val="none" w:sz="0" w:space="0" w:color="auto"/>
                                <w:bottom w:val="none" w:sz="0" w:space="0" w:color="auto"/>
                                <w:right w:val="none" w:sz="0" w:space="0" w:color="auto"/>
                              </w:divBdr>
                              <w:divsChild>
                                <w:div w:id="876159042">
                                  <w:marLeft w:val="0"/>
                                  <w:marRight w:val="0"/>
                                  <w:marTop w:val="0"/>
                                  <w:marBottom w:val="0"/>
                                  <w:divBdr>
                                    <w:top w:val="none" w:sz="0" w:space="0" w:color="auto"/>
                                    <w:left w:val="none" w:sz="0" w:space="0" w:color="auto"/>
                                    <w:bottom w:val="none" w:sz="0" w:space="0" w:color="auto"/>
                                    <w:right w:val="none" w:sz="0" w:space="0" w:color="auto"/>
                                  </w:divBdr>
                                  <w:divsChild>
                                    <w:div w:id="1573461943">
                                      <w:marLeft w:val="15"/>
                                      <w:marRight w:val="75"/>
                                      <w:marTop w:val="0"/>
                                      <w:marBottom w:val="0"/>
                                      <w:divBdr>
                                        <w:top w:val="single" w:sz="2" w:space="0" w:color="333333"/>
                                        <w:left w:val="single" w:sz="2" w:space="0" w:color="333333"/>
                                        <w:bottom w:val="single" w:sz="2" w:space="0" w:color="333333"/>
                                        <w:right w:val="single" w:sz="2" w:space="0" w:color="333333"/>
                                      </w:divBdr>
                                    </w:div>
                                    <w:div w:id="1107238791">
                                      <w:marLeft w:val="0"/>
                                      <w:marRight w:val="0"/>
                                      <w:marTop w:val="0"/>
                                      <w:marBottom w:val="0"/>
                                      <w:divBdr>
                                        <w:top w:val="none" w:sz="0" w:space="0" w:color="auto"/>
                                        <w:left w:val="none" w:sz="0" w:space="0" w:color="auto"/>
                                        <w:bottom w:val="none" w:sz="0" w:space="0" w:color="auto"/>
                                        <w:right w:val="none" w:sz="0" w:space="0" w:color="auto"/>
                                      </w:divBdr>
                                    </w:div>
                                    <w:div w:id="2143883798">
                                      <w:marLeft w:val="15"/>
                                      <w:marRight w:val="75"/>
                                      <w:marTop w:val="0"/>
                                      <w:marBottom w:val="0"/>
                                      <w:divBdr>
                                        <w:top w:val="single" w:sz="2" w:space="0" w:color="333333"/>
                                        <w:left w:val="single" w:sz="2" w:space="0" w:color="333333"/>
                                        <w:bottom w:val="single" w:sz="2" w:space="0" w:color="333333"/>
                                        <w:right w:val="single" w:sz="2" w:space="0" w:color="333333"/>
                                      </w:divBdr>
                                    </w:div>
                                    <w:div w:id="1462961030">
                                      <w:marLeft w:val="0"/>
                                      <w:marRight w:val="0"/>
                                      <w:marTop w:val="0"/>
                                      <w:marBottom w:val="0"/>
                                      <w:divBdr>
                                        <w:top w:val="none" w:sz="0" w:space="0" w:color="auto"/>
                                        <w:left w:val="none" w:sz="0" w:space="0" w:color="auto"/>
                                        <w:bottom w:val="none" w:sz="0" w:space="0" w:color="auto"/>
                                        <w:right w:val="none" w:sz="0" w:space="0" w:color="auto"/>
                                      </w:divBdr>
                                    </w:div>
                                    <w:div w:id="1158115201">
                                      <w:marLeft w:val="15"/>
                                      <w:marRight w:val="75"/>
                                      <w:marTop w:val="0"/>
                                      <w:marBottom w:val="0"/>
                                      <w:divBdr>
                                        <w:top w:val="single" w:sz="2" w:space="0" w:color="333333"/>
                                        <w:left w:val="single" w:sz="2" w:space="0" w:color="333333"/>
                                        <w:bottom w:val="single" w:sz="2" w:space="0" w:color="333333"/>
                                        <w:right w:val="single" w:sz="2" w:space="0" w:color="333333"/>
                                      </w:divBdr>
                                    </w:div>
                                    <w:div w:id="1396971177">
                                      <w:marLeft w:val="0"/>
                                      <w:marRight w:val="0"/>
                                      <w:marTop w:val="0"/>
                                      <w:marBottom w:val="0"/>
                                      <w:divBdr>
                                        <w:top w:val="none" w:sz="0" w:space="0" w:color="auto"/>
                                        <w:left w:val="none" w:sz="0" w:space="0" w:color="auto"/>
                                        <w:bottom w:val="none" w:sz="0" w:space="0" w:color="auto"/>
                                        <w:right w:val="none" w:sz="0" w:space="0" w:color="auto"/>
                                      </w:divBdr>
                                    </w:div>
                                    <w:div w:id="1485584992">
                                      <w:marLeft w:val="300"/>
                                      <w:marRight w:val="0"/>
                                      <w:marTop w:val="0"/>
                                      <w:marBottom w:val="0"/>
                                      <w:divBdr>
                                        <w:top w:val="none" w:sz="0" w:space="0" w:color="auto"/>
                                        <w:left w:val="none" w:sz="0" w:space="0" w:color="auto"/>
                                        <w:bottom w:val="none" w:sz="0" w:space="0" w:color="auto"/>
                                        <w:right w:val="none" w:sz="0" w:space="0" w:color="auto"/>
                                      </w:divBdr>
                                    </w:div>
                                    <w:div w:id="2065519678">
                                      <w:marLeft w:val="15"/>
                                      <w:marRight w:val="75"/>
                                      <w:marTop w:val="0"/>
                                      <w:marBottom w:val="0"/>
                                      <w:divBdr>
                                        <w:top w:val="single" w:sz="2" w:space="0" w:color="333333"/>
                                        <w:left w:val="single" w:sz="2" w:space="0" w:color="333333"/>
                                        <w:bottom w:val="single" w:sz="2" w:space="0" w:color="333333"/>
                                        <w:right w:val="single" w:sz="2" w:space="0" w:color="333333"/>
                                      </w:divBdr>
                                    </w:div>
                                    <w:div w:id="1679042601">
                                      <w:marLeft w:val="0"/>
                                      <w:marRight w:val="0"/>
                                      <w:marTop w:val="0"/>
                                      <w:marBottom w:val="0"/>
                                      <w:divBdr>
                                        <w:top w:val="none" w:sz="0" w:space="0" w:color="auto"/>
                                        <w:left w:val="none" w:sz="0" w:space="0" w:color="auto"/>
                                        <w:bottom w:val="none" w:sz="0" w:space="0" w:color="auto"/>
                                        <w:right w:val="none" w:sz="0" w:space="0" w:color="auto"/>
                                      </w:divBdr>
                                    </w:div>
                                  </w:divsChild>
                                </w:div>
                                <w:div w:id="439185914">
                                  <w:marLeft w:val="0"/>
                                  <w:marRight w:val="0"/>
                                  <w:marTop w:val="0"/>
                                  <w:marBottom w:val="0"/>
                                  <w:divBdr>
                                    <w:top w:val="none" w:sz="0" w:space="0" w:color="auto"/>
                                    <w:left w:val="none" w:sz="0" w:space="0" w:color="auto"/>
                                    <w:bottom w:val="none" w:sz="0" w:space="0" w:color="auto"/>
                                    <w:right w:val="none" w:sz="0" w:space="0" w:color="auto"/>
                                  </w:divBdr>
                                  <w:divsChild>
                                    <w:div w:id="456797045">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9694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896443">
          <w:marLeft w:val="0"/>
          <w:marRight w:val="0"/>
          <w:marTop w:val="0"/>
          <w:marBottom w:val="600"/>
          <w:divBdr>
            <w:top w:val="none" w:sz="0" w:space="0" w:color="auto"/>
            <w:left w:val="none" w:sz="0" w:space="0" w:color="auto"/>
            <w:bottom w:val="none" w:sz="0" w:space="0" w:color="auto"/>
            <w:right w:val="none" w:sz="0" w:space="0" w:color="auto"/>
          </w:divBdr>
          <w:divsChild>
            <w:div w:id="212237023">
              <w:marLeft w:val="0"/>
              <w:marRight w:val="0"/>
              <w:marTop w:val="300"/>
              <w:marBottom w:val="0"/>
              <w:divBdr>
                <w:top w:val="none" w:sz="0" w:space="0" w:color="auto"/>
                <w:left w:val="none" w:sz="0" w:space="0" w:color="auto"/>
                <w:bottom w:val="none" w:sz="0" w:space="0" w:color="auto"/>
                <w:right w:val="none" w:sz="0" w:space="0" w:color="auto"/>
              </w:divBdr>
            </w:div>
            <w:div w:id="1212423989">
              <w:marLeft w:val="0"/>
              <w:marRight w:val="0"/>
              <w:marTop w:val="0"/>
              <w:marBottom w:val="0"/>
              <w:divBdr>
                <w:top w:val="none" w:sz="0" w:space="0" w:color="auto"/>
                <w:left w:val="none" w:sz="0" w:space="0" w:color="auto"/>
                <w:bottom w:val="none" w:sz="0" w:space="0" w:color="auto"/>
                <w:right w:val="none" w:sz="0" w:space="0" w:color="auto"/>
              </w:divBdr>
              <w:divsChild>
                <w:div w:id="145250405">
                  <w:marLeft w:val="0"/>
                  <w:marRight w:val="0"/>
                  <w:marTop w:val="0"/>
                  <w:marBottom w:val="0"/>
                  <w:divBdr>
                    <w:top w:val="none" w:sz="0" w:space="0" w:color="auto"/>
                    <w:left w:val="none" w:sz="0" w:space="0" w:color="auto"/>
                    <w:bottom w:val="none" w:sz="0" w:space="0" w:color="auto"/>
                    <w:right w:val="none" w:sz="0" w:space="0" w:color="auto"/>
                  </w:divBdr>
                  <w:divsChild>
                    <w:div w:id="340934547">
                      <w:marLeft w:val="0"/>
                      <w:marRight w:val="0"/>
                      <w:marTop w:val="0"/>
                      <w:marBottom w:val="0"/>
                      <w:divBdr>
                        <w:top w:val="none" w:sz="0" w:space="0" w:color="auto"/>
                        <w:left w:val="none" w:sz="0" w:space="0" w:color="auto"/>
                        <w:bottom w:val="none" w:sz="0" w:space="0" w:color="auto"/>
                        <w:right w:val="none" w:sz="0" w:space="0" w:color="auto"/>
                      </w:divBdr>
                      <w:divsChild>
                        <w:div w:id="614215645">
                          <w:marLeft w:val="0"/>
                          <w:marRight w:val="0"/>
                          <w:marTop w:val="0"/>
                          <w:marBottom w:val="0"/>
                          <w:divBdr>
                            <w:top w:val="none" w:sz="0" w:space="0" w:color="auto"/>
                            <w:left w:val="none" w:sz="0" w:space="0" w:color="auto"/>
                            <w:bottom w:val="none" w:sz="0" w:space="0" w:color="auto"/>
                            <w:right w:val="none" w:sz="0" w:space="0" w:color="auto"/>
                          </w:divBdr>
                          <w:divsChild>
                            <w:div w:id="1627005024">
                              <w:marLeft w:val="0"/>
                              <w:marRight w:val="0"/>
                              <w:marTop w:val="0"/>
                              <w:marBottom w:val="0"/>
                              <w:divBdr>
                                <w:top w:val="none" w:sz="0" w:space="0" w:color="auto"/>
                                <w:left w:val="none" w:sz="0" w:space="0" w:color="auto"/>
                                <w:bottom w:val="none" w:sz="0" w:space="0" w:color="auto"/>
                                <w:right w:val="none" w:sz="0" w:space="0" w:color="auto"/>
                              </w:divBdr>
                            </w:div>
                          </w:divsChild>
                        </w:div>
                        <w:div w:id="1353919291">
                          <w:marLeft w:val="150"/>
                          <w:marRight w:val="150"/>
                          <w:marTop w:val="150"/>
                          <w:marBottom w:val="150"/>
                          <w:divBdr>
                            <w:top w:val="none" w:sz="0" w:space="0" w:color="auto"/>
                            <w:left w:val="none" w:sz="0" w:space="0" w:color="auto"/>
                            <w:bottom w:val="none" w:sz="0" w:space="0" w:color="auto"/>
                            <w:right w:val="none" w:sz="0" w:space="0" w:color="auto"/>
                          </w:divBdr>
                        </w:div>
                        <w:div w:id="1907255384">
                          <w:marLeft w:val="0"/>
                          <w:marRight w:val="0"/>
                          <w:marTop w:val="0"/>
                          <w:marBottom w:val="0"/>
                          <w:divBdr>
                            <w:top w:val="none" w:sz="0" w:space="0" w:color="auto"/>
                            <w:left w:val="none" w:sz="0" w:space="0" w:color="auto"/>
                            <w:bottom w:val="none" w:sz="0" w:space="0" w:color="auto"/>
                            <w:right w:val="none" w:sz="0" w:space="0" w:color="auto"/>
                          </w:divBdr>
                          <w:divsChild>
                            <w:div w:id="250698084">
                              <w:marLeft w:val="0"/>
                              <w:marRight w:val="0"/>
                              <w:marTop w:val="0"/>
                              <w:marBottom w:val="0"/>
                              <w:divBdr>
                                <w:top w:val="none" w:sz="0" w:space="0" w:color="auto"/>
                                <w:left w:val="none" w:sz="0" w:space="0" w:color="auto"/>
                                <w:bottom w:val="none" w:sz="0" w:space="0" w:color="auto"/>
                                <w:right w:val="none" w:sz="0" w:space="0" w:color="auto"/>
                              </w:divBdr>
                              <w:divsChild>
                                <w:div w:id="1556313695">
                                  <w:marLeft w:val="0"/>
                                  <w:marRight w:val="0"/>
                                  <w:marTop w:val="0"/>
                                  <w:marBottom w:val="0"/>
                                  <w:divBdr>
                                    <w:top w:val="none" w:sz="0" w:space="0" w:color="auto"/>
                                    <w:left w:val="none" w:sz="0" w:space="0" w:color="auto"/>
                                    <w:bottom w:val="none" w:sz="0" w:space="0" w:color="auto"/>
                                    <w:right w:val="none" w:sz="0" w:space="0" w:color="auto"/>
                                  </w:divBdr>
                                  <w:divsChild>
                                    <w:div w:id="521632773">
                                      <w:marLeft w:val="15"/>
                                      <w:marRight w:val="75"/>
                                      <w:marTop w:val="0"/>
                                      <w:marBottom w:val="0"/>
                                      <w:divBdr>
                                        <w:top w:val="single" w:sz="2" w:space="0" w:color="333333"/>
                                        <w:left w:val="single" w:sz="2" w:space="0" w:color="333333"/>
                                        <w:bottom w:val="single" w:sz="2" w:space="0" w:color="333333"/>
                                        <w:right w:val="single" w:sz="2" w:space="0" w:color="333333"/>
                                      </w:divBdr>
                                    </w:div>
                                    <w:div w:id="1998651978">
                                      <w:marLeft w:val="0"/>
                                      <w:marRight w:val="0"/>
                                      <w:marTop w:val="0"/>
                                      <w:marBottom w:val="0"/>
                                      <w:divBdr>
                                        <w:top w:val="none" w:sz="0" w:space="0" w:color="auto"/>
                                        <w:left w:val="none" w:sz="0" w:space="0" w:color="auto"/>
                                        <w:bottom w:val="none" w:sz="0" w:space="0" w:color="auto"/>
                                        <w:right w:val="none" w:sz="0" w:space="0" w:color="auto"/>
                                      </w:divBdr>
                                    </w:div>
                                    <w:div w:id="1279217195">
                                      <w:marLeft w:val="15"/>
                                      <w:marRight w:val="75"/>
                                      <w:marTop w:val="0"/>
                                      <w:marBottom w:val="0"/>
                                      <w:divBdr>
                                        <w:top w:val="single" w:sz="2" w:space="0" w:color="333333"/>
                                        <w:left w:val="single" w:sz="2" w:space="0" w:color="333333"/>
                                        <w:bottom w:val="single" w:sz="2" w:space="0" w:color="333333"/>
                                        <w:right w:val="single" w:sz="2" w:space="0" w:color="333333"/>
                                      </w:divBdr>
                                    </w:div>
                                    <w:div w:id="1441026191">
                                      <w:marLeft w:val="0"/>
                                      <w:marRight w:val="0"/>
                                      <w:marTop w:val="0"/>
                                      <w:marBottom w:val="0"/>
                                      <w:divBdr>
                                        <w:top w:val="none" w:sz="0" w:space="0" w:color="auto"/>
                                        <w:left w:val="none" w:sz="0" w:space="0" w:color="auto"/>
                                        <w:bottom w:val="none" w:sz="0" w:space="0" w:color="auto"/>
                                        <w:right w:val="none" w:sz="0" w:space="0" w:color="auto"/>
                                      </w:divBdr>
                                    </w:div>
                                    <w:div w:id="464011820">
                                      <w:marLeft w:val="15"/>
                                      <w:marRight w:val="75"/>
                                      <w:marTop w:val="0"/>
                                      <w:marBottom w:val="0"/>
                                      <w:divBdr>
                                        <w:top w:val="single" w:sz="2" w:space="0" w:color="333333"/>
                                        <w:left w:val="single" w:sz="2" w:space="0" w:color="333333"/>
                                        <w:bottom w:val="single" w:sz="2" w:space="0" w:color="333333"/>
                                        <w:right w:val="single" w:sz="2" w:space="0" w:color="333333"/>
                                      </w:divBdr>
                                    </w:div>
                                    <w:div w:id="512571331">
                                      <w:marLeft w:val="0"/>
                                      <w:marRight w:val="0"/>
                                      <w:marTop w:val="0"/>
                                      <w:marBottom w:val="0"/>
                                      <w:divBdr>
                                        <w:top w:val="none" w:sz="0" w:space="0" w:color="auto"/>
                                        <w:left w:val="none" w:sz="0" w:space="0" w:color="auto"/>
                                        <w:bottom w:val="none" w:sz="0" w:space="0" w:color="auto"/>
                                        <w:right w:val="none" w:sz="0" w:space="0" w:color="auto"/>
                                      </w:divBdr>
                                    </w:div>
                                    <w:div w:id="1331062453">
                                      <w:marLeft w:val="300"/>
                                      <w:marRight w:val="0"/>
                                      <w:marTop w:val="0"/>
                                      <w:marBottom w:val="0"/>
                                      <w:divBdr>
                                        <w:top w:val="none" w:sz="0" w:space="0" w:color="auto"/>
                                        <w:left w:val="none" w:sz="0" w:space="0" w:color="auto"/>
                                        <w:bottom w:val="none" w:sz="0" w:space="0" w:color="auto"/>
                                        <w:right w:val="none" w:sz="0" w:space="0" w:color="auto"/>
                                      </w:divBdr>
                                    </w:div>
                                    <w:div w:id="1589003572">
                                      <w:marLeft w:val="15"/>
                                      <w:marRight w:val="75"/>
                                      <w:marTop w:val="0"/>
                                      <w:marBottom w:val="0"/>
                                      <w:divBdr>
                                        <w:top w:val="single" w:sz="2" w:space="0" w:color="333333"/>
                                        <w:left w:val="single" w:sz="2" w:space="0" w:color="333333"/>
                                        <w:bottom w:val="single" w:sz="2" w:space="0" w:color="333333"/>
                                        <w:right w:val="single" w:sz="2" w:space="0" w:color="333333"/>
                                      </w:divBdr>
                                    </w:div>
                                    <w:div w:id="50811702">
                                      <w:marLeft w:val="0"/>
                                      <w:marRight w:val="0"/>
                                      <w:marTop w:val="0"/>
                                      <w:marBottom w:val="0"/>
                                      <w:divBdr>
                                        <w:top w:val="none" w:sz="0" w:space="0" w:color="auto"/>
                                        <w:left w:val="none" w:sz="0" w:space="0" w:color="auto"/>
                                        <w:bottom w:val="none" w:sz="0" w:space="0" w:color="auto"/>
                                        <w:right w:val="none" w:sz="0" w:space="0" w:color="auto"/>
                                      </w:divBdr>
                                    </w:div>
                                  </w:divsChild>
                                </w:div>
                                <w:div w:id="1322466305">
                                  <w:marLeft w:val="0"/>
                                  <w:marRight w:val="0"/>
                                  <w:marTop w:val="0"/>
                                  <w:marBottom w:val="0"/>
                                  <w:divBdr>
                                    <w:top w:val="none" w:sz="0" w:space="0" w:color="auto"/>
                                    <w:left w:val="none" w:sz="0" w:space="0" w:color="auto"/>
                                    <w:bottom w:val="none" w:sz="0" w:space="0" w:color="auto"/>
                                    <w:right w:val="none" w:sz="0" w:space="0" w:color="auto"/>
                                  </w:divBdr>
                                  <w:divsChild>
                                    <w:div w:id="1309361229">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5028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069622">
          <w:marLeft w:val="0"/>
          <w:marRight w:val="0"/>
          <w:marTop w:val="0"/>
          <w:marBottom w:val="600"/>
          <w:divBdr>
            <w:top w:val="none" w:sz="0" w:space="0" w:color="auto"/>
            <w:left w:val="none" w:sz="0" w:space="0" w:color="auto"/>
            <w:bottom w:val="none" w:sz="0" w:space="0" w:color="auto"/>
            <w:right w:val="none" w:sz="0" w:space="0" w:color="auto"/>
          </w:divBdr>
          <w:divsChild>
            <w:div w:id="613248895">
              <w:marLeft w:val="0"/>
              <w:marRight w:val="0"/>
              <w:marTop w:val="300"/>
              <w:marBottom w:val="0"/>
              <w:divBdr>
                <w:top w:val="none" w:sz="0" w:space="0" w:color="auto"/>
                <w:left w:val="none" w:sz="0" w:space="0" w:color="auto"/>
                <w:bottom w:val="none" w:sz="0" w:space="0" w:color="auto"/>
                <w:right w:val="none" w:sz="0" w:space="0" w:color="auto"/>
              </w:divBdr>
            </w:div>
            <w:div w:id="986014710">
              <w:marLeft w:val="0"/>
              <w:marRight w:val="0"/>
              <w:marTop w:val="0"/>
              <w:marBottom w:val="0"/>
              <w:divBdr>
                <w:top w:val="none" w:sz="0" w:space="0" w:color="auto"/>
                <w:left w:val="none" w:sz="0" w:space="0" w:color="auto"/>
                <w:bottom w:val="none" w:sz="0" w:space="0" w:color="auto"/>
                <w:right w:val="none" w:sz="0" w:space="0" w:color="auto"/>
              </w:divBdr>
              <w:divsChild>
                <w:div w:id="1241211048">
                  <w:marLeft w:val="0"/>
                  <w:marRight w:val="0"/>
                  <w:marTop w:val="0"/>
                  <w:marBottom w:val="0"/>
                  <w:divBdr>
                    <w:top w:val="none" w:sz="0" w:space="0" w:color="auto"/>
                    <w:left w:val="none" w:sz="0" w:space="0" w:color="auto"/>
                    <w:bottom w:val="none" w:sz="0" w:space="0" w:color="auto"/>
                    <w:right w:val="none" w:sz="0" w:space="0" w:color="auto"/>
                  </w:divBdr>
                  <w:divsChild>
                    <w:div w:id="119538366">
                      <w:marLeft w:val="0"/>
                      <w:marRight w:val="0"/>
                      <w:marTop w:val="0"/>
                      <w:marBottom w:val="0"/>
                      <w:divBdr>
                        <w:top w:val="none" w:sz="0" w:space="0" w:color="auto"/>
                        <w:left w:val="none" w:sz="0" w:space="0" w:color="auto"/>
                        <w:bottom w:val="none" w:sz="0" w:space="0" w:color="auto"/>
                        <w:right w:val="none" w:sz="0" w:space="0" w:color="auto"/>
                      </w:divBdr>
                      <w:divsChild>
                        <w:div w:id="311175272">
                          <w:marLeft w:val="0"/>
                          <w:marRight w:val="0"/>
                          <w:marTop w:val="0"/>
                          <w:marBottom w:val="0"/>
                          <w:divBdr>
                            <w:top w:val="none" w:sz="0" w:space="0" w:color="auto"/>
                            <w:left w:val="none" w:sz="0" w:space="0" w:color="auto"/>
                            <w:bottom w:val="none" w:sz="0" w:space="0" w:color="auto"/>
                            <w:right w:val="none" w:sz="0" w:space="0" w:color="auto"/>
                          </w:divBdr>
                          <w:divsChild>
                            <w:div w:id="2101290601">
                              <w:marLeft w:val="0"/>
                              <w:marRight w:val="0"/>
                              <w:marTop w:val="0"/>
                              <w:marBottom w:val="0"/>
                              <w:divBdr>
                                <w:top w:val="none" w:sz="0" w:space="0" w:color="auto"/>
                                <w:left w:val="none" w:sz="0" w:space="0" w:color="auto"/>
                                <w:bottom w:val="none" w:sz="0" w:space="0" w:color="auto"/>
                                <w:right w:val="none" w:sz="0" w:space="0" w:color="auto"/>
                              </w:divBdr>
                            </w:div>
                          </w:divsChild>
                        </w:div>
                        <w:div w:id="1038550829">
                          <w:marLeft w:val="150"/>
                          <w:marRight w:val="150"/>
                          <w:marTop w:val="150"/>
                          <w:marBottom w:val="150"/>
                          <w:divBdr>
                            <w:top w:val="none" w:sz="0" w:space="0" w:color="auto"/>
                            <w:left w:val="none" w:sz="0" w:space="0" w:color="auto"/>
                            <w:bottom w:val="none" w:sz="0" w:space="0" w:color="auto"/>
                            <w:right w:val="none" w:sz="0" w:space="0" w:color="auto"/>
                          </w:divBdr>
                        </w:div>
                        <w:div w:id="1029259776">
                          <w:marLeft w:val="0"/>
                          <w:marRight w:val="0"/>
                          <w:marTop w:val="0"/>
                          <w:marBottom w:val="0"/>
                          <w:divBdr>
                            <w:top w:val="none" w:sz="0" w:space="0" w:color="auto"/>
                            <w:left w:val="none" w:sz="0" w:space="0" w:color="auto"/>
                            <w:bottom w:val="none" w:sz="0" w:space="0" w:color="auto"/>
                            <w:right w:val="none" w:sz="0" w:space="0" w:color="auto"/>
                          </w:divBdr>
                          <w:divsChild>
                            <w:div w:id="1645312694">
                              <w:marLeft w:val="0"/>
                              <w:marRight w:val="0"/>
                              <w:marTop w:val="0"/>
                              <w:marBottom w:val="0"/>
                              <w:divBdr>
                                <w:top w:val="none" w:sz="0" w:space="0" w:color="auto"/>
                                <w:left w:val="none" w:sz="0" w:space="0" w:color="auto"/>
                                <w:bottom w:val="none" w:sz="0" w:space="0" w:color="auto"/>
                                <w:right w:val="none" w:sz="0" w:space="0" w:color="auto"/>
                              </w:divBdr>
                              <w:divsChild>
                                <w:div w:id="165167496">
                                  <w:marLeft w:val="0"/>
                                  <w:marRight w:val="0"/>
                                  <w:marTop w:val="0"/>
                                  <w:marBottom w:val="0"/>
                                  <w:divBdr>
                                    <w:top w:val="none" w:sz="0" w:space="0" w:color="auto"/>
                                    <w:left w:val="none" w:sz="0" w:space="0" w:color="auto"/>
                                    <w:bottom w:val="none" w:sz="0" w:space="0" w:color="auto"/>
                                    <w:right w:val="none" w:sz="0" w:space="0" w:color="auto"/>
                                  </w:divBdr>
                                  <w:divsChild>
                                    <w:div w:id="723256412">
                                      <w:marLeft w:val="15"/>
                                      <w:marRight w:val="75"/>
                                      <w:marTop w:val="0"/>
                                      <w:marBottom w:val="0"/>
                                      <w:divBdr>
                                        <w:top w:val="single" w:sz="2" w:space="0" w:color="333333"/>
                                        <w:left w:val="single" w:sz="2" w:space="0" w:color="333333"/>
                                        <w:bottom w:val="single" w:sz="2" w:space="0" w:color="333333"/>
                                        <w:right w:val="single" w:sz="2" w:space="0" w:color="333333"/>
                                      </w:divBdr>
                                    </w:div>
                                    <w:div w:id="1205869037">
                                      <w:marLeft w:val="0"/>
                                      <w:marRight w:val="0"/>
                                      <w:marTop w:val="0"/>
                                      <w:marBottom w:val="0"/>
                                      <w:divBdr>
                                        <w:top w:val="none" w:sz="0" w:space="0" w:color="auto"/>
                                        <w:left w:val="none" w:sz="0" w:space="0" w:color="auto"/>
                                        <w:bottom w:val="none" w:sz="0" w:space="0" w:color="auto"/>
                                        <w:right w:val="none" w:sz="0" w:space="0" w:color="auto"/>
                                      </w:divBdr>
                                    </w:div>
                                    <w:div w:id="836116286">
                                      <w:marLeft w:val="300"/>
                                      <w:marRight w:val="0"/>
                                      <w:marTop w:val="0"/>
                                      <w:marBottom w:val="0"/>
                                      <w:divBdr>
                                        <w:top w:val="none" w:sz="0" w:space="0" w:color="auto"/>
                                        <w:left w:val="none" w:sz="0" w:space="0" w:color="auto"/>
                                        <w:bottom w:val="none" w:sz="0" w:space="0" w:color="auto"/>
                                        <w:right w:val="none" w:sz="0" w:space="0" w:color="auto"/>
                                      </w:divBdr>
                                    </w:div>
                                    <w:div w:id="418327431">
                                      <w:marLeft w:val="15"/>
                                      <w:marRight w:val="75"/>
                                      <w:marTop w:val="0"/>
                                      <w:marBottom w:val="0"/>
                                      <w:divBdr>
                                        <w:top w:val="single" w:sz="2" w:space="0" w:color="333333"/>
                                        <w:left w:val="single" w:sz="2" w:space="0" w:color="333333"/>
                                        <w:bottom w:val="single" w:sz="2" w:space="0" w:color="333333"/>
                                        <w:right w:val="single" w:sz="2" w:space="0" w:color="333333"/>
                                      </w:divBdr>
                                    </w:div>
                                    <w:div w:id="1822116777">
                                      <w:marLeft w:val="0"/>
                                      <w:marRight w:val="0"/>
                                      <w:marTop w:val="0"/>
                                      <w:marBottom w:val="0"/>
                                      <w:divBdr>
                                        <w:top w:val="none" w:sz="0" w:space="0" w:color="auto"/>
                                        <w:left w:val="none" w:sz="0" w:space="0" w:color="auto"/>
                                        <w:bottom w:val="none" w:sz="0" w:space="0" w:color="auto"/>
                                        <w:right w:val="none" w:sz="0" w:space="0" w:color="auto"/>
                                      </w:divBdr>
                                    </w:div>
                                    <w:div w:id="732001781">
                                      <w:marLeft w:val="15"/>
                                      <w:marRight w:val="75"/>
                                      <w:marTop w:val="0"/>
                                      <w:marBottom w:val="0"/>
                                      <w:divBdr>
                                        <w:top w:val="single" w:sz="2" w:space="0" w:color="333333"/>
                                        <w:left w:val="single" w:sz="2" w:space="0" w:color="333333"/>
                                        <w:bottom w:val="single" w:sz="2" w:space="0" w:color="333333"/>
                                        <w:right w:val="single" w:sz="2" w:space="0" w:color="333333"/>
                                      </w:divBdr>
                                    </w:div>
                                    <w:div w:id="1372194883">
                                      <w:marLeft w:val="0"/>
                                      <w:marRight w:val="0"/>
                                      <w:marTop w:val="0"/>
                                      <w:marBottom w:val="0"/>
                                      <w:divBdr>
                                        <w:top w:val="none" w:sz="0" w:space="0" w:color="auto"/>
                                        <w:left w:val="none" w:sz="0" w:space="0" w:color="auto"/>
                                        <w:bottom w:val="none" w:sz="0" w:space="0" w:color="auto"/>
                                        <w:right w:val="none" w:sz="0" w:space="0" w:color="auto"/>
                                      </w:divBdr>
                                    </w:div>
                                    <w:div w:id="185366727">
                                      <w:marLeft w:val="15"/>
                                      <w:marRight w:val="75"/>
                                      <w:marTop w:val="0"/>
                                      <w:marBottom w:val="0"/>
                                      <w:divBdr>
                                        <w:top w:val="single" w:sz="2" w:space="0" w:color="333333"/>
                                        <w:left w:val="single" w:sz="2" w:space="0" w:color="333333"/>
                                        <w:bottom w:val="single" w:sz="2" w:space="0" w:color="333333"/>
                                        <w:right w:val="single" w:sz="2" w:space="0" w:color="333333"/>
                                      </w:divBdr>
                                    </w:div>
                                    <w:div w:id="256136021">
                                      <w:marLeft w:val="0"/>
                                      <w:marRight w:val="0"/>
                                      <w:marTop w:val="0"/>
                                      <w:marBottom w:val="0"/>
                                      <w:divBdr>
                                        <w:top w:val="none" w:sz="0" w:space="0" w:color="auto"/>
                                        <w:left w:val="none" w:sz="0" w:space="0" w:color="auto"/>
                                        <w:bottom w:val="none" w:sz="0" w:space="0" w:color="auto"/>
                                        <w:right w:val="none" w:sz="0" w:space="0" w:color="auto"/>
                                      </w:divBdr>
                                    </w:div>
                                  </w:divsChild>
                                </w:div>
                                <w:div w:id="2010057638">
                                  <w:marLeft w:val="0"/>
                                  <w:marRight w:val="0"/>
                                  <w:marTop w:val="0"/>
                                  <w:marBottom w:val="0"/>
                                  <w:divBdr>
                                    <w:top w:val="none" w:sz="0" w:space="0" w:color="auto"/>
                                    <w:left w:val="none" w:sz="0" w:space="0" w:color="auto"/>
                                    <w:bottom w:val="none" w:sz="0" w:space="0" w:color="auto"/>
                                    <w:right w:val="none" w:sz="0" w:space="0" w:color="auto"/>
                                  </w:divBdr>
                                  <w:divsChild>
                                    <w:div w:id="537398680">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20993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126361">
          <w:marLeft w:val="0"/>
          <w:marRight w:val="0"/>
          <w:marTop w:val="0"/>
          <w:marBottom w:val="600"/>
          <w:divBdr>
            <w:top w:val="none" w:sz="0" w:space="0" w:color="auto"/>
            <w:left w:val="none" w:sz="0" w:space="0" w:color="auto"/>
            <w:bottom w:val="none" w:sz="0" w:space="0" w:color="auto"/>
            <w:right w:val="none" w:sz="0" w:space="0" w:color="auto"/>
          </w:divBdr>
          <w:divsChild>
            <w:div w:id="2040469719">
              <w:marLeft w:val="0"/>
              <w:marRight w:val="0"/>
              <w:marTop w:val="300"/>
              <w:marBottom w:val="0"/>
              <w:divBdr>
                <w:top w:val="none" w:sz="0" w:space="0" w:color="auto"/>
                <w:left w:val="none" w:sz="0" w:space="0" w:color="auto"/>
                <w:bottom w:val="none" w:sz="0" w:space="0" w:color="auto"/>
                <w:right w:val="none" w:sz="0" w:space="0" w:color="auto"/>
              </w:divBdr>
            </w:div>
            <w:div w:id="184559440">
              <w:marLeft w:val="0"/>
              <w:marRight w:val="0"/>
              <w:marTop w:val="0"/>
              <w:marBottom w:val="0"/>
              <w:divBdr>
                <w:top w:val="none" w:sz="0" w:space="0" w:color="auto"/>
                <w:left w:val="none" w:sz="0" w:space="0" w:color="auto"/>
                <w:bottom w:val="none" w:sz="0" w:space="0" w:color="auto"/>
                <w:right w:val="none" w:sz="0" w:space="0" w:color="auto"/>
              </w:divBdr>
              <w:divsChild>
                <w:div w:id="1552157206">
                  <w:marLeft w:val="0"/>
                  <w:marRight w:val="0"/>
                  <w:marTop w:val="0"/>
                  <w:marBottom w:val="0"/>
                  <w:divBdr>
                    <w:top w:val="none" w:sz="0" w:space="0" w:color="auto"/>
                    <w:left w:val="none" w:sz="0" w:space="0" w:color="auto"/>
                    <w:bottom w:val="none" w:sz="0" w:space="0" w:color="auto"/>
                    <w:right w:val="none" w:sz="0" w:space="0" w:color="auto"/>
                  </w:divBdr>
                  <w:divsChild>
                    <w:div w:id="207226793">
                      <w:marLeft w:val="0"/>
                      <w:marRight w:val="0"/>
                      <w:marTop w:val="0"/>
                      <w:marBottom w:val="0"/>
                      <w:divBdr>
                        <w:top w:val="none" w:sz="0" w:space="0" w:color="auto"/>
                        <w:left w:val="none" w:sz="0" w:space="0" w:color="auto"/>
                        <w:bottom w:val="none" w:sz="0" w:space="0" w:color="auto"/>
                        <w:right w:val="none" w:sz="0" w:space="0" w:color="auto"/>
                      </w:divBdr>
                      <w:divsChild>
                        <w:div w:id="1991591647">
                          <w:marLeft w:val="0"/>
                          <w:marRight w:val="0"/>
                          <w:marTop w:val="0"/>
                          <w:marBottom w:val="0"/>
                          <w:divBdr>
                            <w:top w:val="none" w:sz="0" w:space="0" w:color="auto"/>
                            <w:left w:val="none" w:sz="0" w:space="0" w:color="auto"/>
                            <w:bottom w:val="none" w:sz="0" w:space="0" w:color="auto"/>
                            <w:right w:val="none" w:sz="0" w:space="0" w:color="auto"/>
                          </w:divBdr>
                          <w:divsChild>
                            <w:div w:id="62801247">
                              <w:marLeft w:val="0"/>
                              <w:marRight w:val="0"/>
                              <w:marTop w:val="0"/>
                              <w:marBottom w:val="0"/>
                              <w:divBdr>
                                <w:top w:val="none" w:sz="0" w:space="0" w:color="auto"/>
                                <w:left w:val="none" w:sz="0" w:space="0" w:color="auto"/>
                                <w:bottom w:val="none" w:sz="0" w:space="0" w:color="auto"/>
                                <w:right w:val="none" w:sz="0" w:space="0" w:color="auto"/>
                              </w:divBdr>
                            </w:div>
                          </w:divsChild>
                        </w:div>
                        <w:div w:id="96562294">
                          <w:marLeft w:val="150"/>
                          <w:marRight w:val="150"/>
                          <w:marTop w:val="150"/>
                          <w:marBottom w:val="150"/>
                          <w:divBdr>
                            <w:top w:val="none" w:sz="0" w:space="0" w:color="auto"/>
                            <w:left w:val="none" w:sz="0" w:space="0" w:color="auto"/>
                            <w:bottom w:val="none" w:sz="0" w:space="0" w:color="auto"/>
                            <w:right w:val="none" w:sz="0" w:space="0" w:color="auto"/>
                          </w:divBdr>
                        </w:div>
                        <w:div w:id="714964771">
                          <w:marLeft w:val="0"/>
                          <w:marRight w:val="0"/>
                          <w:marTop w:val="0"/>
                          <w:marBottom w:val="0"/>
                          <w:divBdr>
                            <w:top w:val="none" w:sz="0" w:space="0" w:color="auto"/>
                            <w:left w:val="none" w:sz="0" w:space="0" w:color="auto"/>
                            <w:bottom w:val="none" w:sz="0" w:space="0" w:color="auto"/>
                            <w:right w:val="none" w:sz="0" w:space="0" w:color="auto"/>
                          </w:divBdr>
                          <w:divsChild>
                            <w:div w:id="811485210">
                              <w:marLeft w:val="0"/>
                              <w:marRight w:val="0"/>
                              <w:marTop w:val="0"/>
                              <w:marBottom w:val="0"/>
                              <w:divBdr>
                                <w:top w:val="none" w:sz="0" w:space="0" w:color="auto"/>
                                <w:left w:val="none" w:sz="0" w:space="0" w:color="auto"/>
                                <w:bottom w:val="none" w:sz="0" w:space="0" w:color="auto"/>
                                <w:right w:val="none" w:sz="0" w:space="0" w:color="auto"/>
                              </w:divBdr>
                              <w:divsChild>
                                <w:div w:id="1811241836">
                                  <w:marLeft w:val="0"/>
                                  <w:marRight w:val="0"/>
                                  <w:marTop w:val="0"/>
                                  <w:marBottom w:val="0"/>
                                  <w:divBdr>
                                    <w:top w:val="none" w:sz="0" w:space="0" w:color="auto"/>
                                    <w:left w:val="none" w:sz="0" w:space="0" w:color="auto"/>
                                    <w:bottom w:val="none" w:sz="0" w:space="0" w:color="auto"/>
                                    <w:right w:val="none" w:sz="0" w:space="0" w:color="auto"/>
                                  </w:divBdr>
                                  <w:divsChild>
                                    <w:div w:id="777723099">
                                      <w:marLeft w:val="15"/>
                                      <w:marRight w:val="75"/>
                                      <w:marTop w:val="0"/>
                                      <w:marBottom w:val="0"/>
                                      <w:divBdr>
                                        <w:top w:val="single" w:sz="2" w:space="0" w:color="333333"/>
                                        <w:left w:val="single" w:sz="2" w:space="0" w:color="333333"/>
                                        <w:bottom w:val="single" w:sz="2" w:space="0" w:color="333333"/>
                                        <w:right w:val="single" w:sz="2" w:space="0" w:color="333333"/>
                                      </w:divBdr>
                                    </w:div>
                                    <w:div w:id="136652449">
                                      <w:marLeft w:val="0"/>
                                      <w:marRight w:val="0"/>
                                      <w:marTop w:val="0"/>
                                      <w:marBottom w:val="0"/>
                                      <w:divBdr>
                                        <w:top w:val="none" w:sz="0" w:space="0" w:color="auto"/>
                                        <w:left w:val="none" w:sz="0" w:space="0" w:color="auto"/>
                                        <w:bottom w:val="none" w:sz="0" w:space="0" w:color="auto"/>
                                        <w:right w:val="none" w:sz="0" w:space="0" w:color="auto"/>
                                      </w:divBdr>
                                    </w:div>
                                    <w:div w:id="182330823">
                                      <w:marLeft w:val="15"/>
                                      <w:marRight w:val="75"/>
                                      <w:marTop w:val="0"/>
                                      <w:marBottom w:val="0"/>
                                      <w:divBdr>
                                        <w:top w:val="single" w:sz="2" w:space="0" w:color="333333"/>
                                        <w:left w:val="single" w:sz="2" w:space="0" w:color="333333"/>
                                        <w:bottom w:val="single" w:sz="2" w:space="0" w:color="333333"/>
                                        <w:right w:val="single" w:sz="2" w:space="0" w:color="333333"/>
                                      </w:divBdr>
                                    </w:div>
                                    <w:div w:id="1479032350">
                                      <w:marLeft w:val="0"/>
                                      <w:marRight w:val="0"/>
                                      <w:marTop w:val="0"/>
                                      <w:marBottom w:val="0"/>
                                      <w:divBdr>
                                        <w:top w:val="none" w:sz="0" w:space="0" w:color="auto"/>
                                        <w:left w:val="none" w:sz="0" w:space="0" w:color="auto"/>
                                        <w:bottom w:val="none" w:sz="0" w:space="0" w:color="auto"/>
                                        <w:right w:val="none" w:sz="0" w:space="0" w:color="auto"/>
                                      </w:divBdr>
                                    </w:div>
                                    <w:div w:id="229266571">
                                      <w:marLeft w:val="15"/>
                                      <w:marRight w:val="75"/>
                                      <w:marTop w:val="0"/>
                                      <w:marBottom w:val="0"/>
                                      <w:divBdr>
                                        <w:top w:val="single" w:sz="2" w:space="0" w:color="333333"/>
                                        <w:left w:val="single" w:sz="2" w:space="0" w:color="333333"/>
                                        <w:bottom w:val="single" w:sz="2" w:space="0" w:color="333333"/>
                                        <w:right w:val="single" w:sz="2" w:space="0" w:color="333333"/>
                                      </w:divBdr>
                                    </w:div>
                                    <w:div w:id="2143764031">
                                      <w:marLeft w:val="0"/>
                                      <w:marRight w:val="0"/>
                                      <w:marTop w:val="0"/>
                                      <w:marBottom w:val="0"/>
                                      <w:divBdr>
                                        <w:top w:val="none" w:sz="0" w:space="0" w:color="auto"/>
                                        <w:left w:val="none" w:sz="0" w:space="0" w:color="auto"/>
                                        <w:bottom w:val="none" w:sz="0" w:space="0" w:color="auto"/>
                                        <w:right w:val="none" w:sz="0" w:space="0" w:color="auto"/>
                                      </w:divBdr>
                                    </w:div>
                                    <w:div w:id="192421528">
                                      <w:marLeft w:val="300"/>
                                      <w:marRight w:val="0"/>
                                      <w:marTop w:val="0"/>
                                      <w:marBottom w:val="0"/>
                                      <w:divBdr>
                                        <w:top w:val="none" w:sz="0" w:space="0" w:color="auto"/>
                                        <w:left w:val="none" w:sz="0" w:space="0" w:color="auto"/>
                                        <w:bottom w:val="none" w:sz="0" w:space="0" w:color="auto"/>
                                        <w:right w:val="none" w:sz="0" w:space="0" w:color="auto"/>
                                      </w:divBdr>
                                    </w:div>
                                    <w:div w:id="863980895">
                                      <w:marLeft w:val="15"/>
                                      <w:marRight w:val="75"/>
                                      <w:marTop w:val="0"/>
                                      <w:marBottom w:val="0"/>
                                      <w:divBdr>
                                        <w:top w:val="single" w:sz="2" w:space="0" w:color="333333"/>
                                        <w:left w:val="single" w:sz="2" w:space="0" w:color="333333"/>
                                        <w:bottom w:val="single" w:sz="2" w:space="0" w:color="333333"/>
                                        <w:right w:val="single" w:sz="2" w:space="0" w:color="333333"/>
                                      </w:divBdr>
                                    </w:div>
                                    <w:div w:id="1109004662">
                                      <w:marLeft w:val="0"/>
                                      <w:marRight w:val="0"/>
                                      <w:marTop w:val="0"/>
                                      <w:marBottom w:val="0"/>
                                      <w:divBdr>
                                        <w:top w:val="none" w:sz="0" w:space="0" w:color="auto"/>
                                        <w:left w:val="none" w:sz="0" w:space="0" w:color="auto"/>
                                        <w:bottom w:val="none" w:sz="0" w:space="0" w:color="auto"/>
                                        <w:right w:val="none" w:sz="0" w:space="0" w:color="auto"/>
                                      </w:divBdr>
                                    </w:div>
                                  </w:divsChild>
                                </w:div>
                                <w:div w:id="55131165">
                                  <w:marLeft w:val="0"/>
                                  <w:marRight w:val="0"/>
                                  <w:marTop w:val="0"/>
                                  <w:marBottom w:val="0"/>
                                  <w:divBdr>
                                    <w:top w:val="none" w:sz="0" w:space="0" w:color="auto"/>
                                    <w:left w:val="none" w:sz="0" w:space="0" w:color="auto"/>
                                    <w:bottom w:val="none" w:sz="0" w:space="0" w:color="auto"/>
                                    <w:right w:val="none" w:sz="0" w:space="0" w:color="auto"/>
                                  </w:divBdr>
                                  <w:divsChild>
                                    <w:div w:id="1562015337">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0820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73432">
          <w:marLeft w:val="0"/>
          <w:marRight w:val="0"/>
          <w:marTop w:val="0"/>
          <w:marBottom w:val="600"/>
          <w:divBdr>
            <w:top w:val="none" w:sz="0" w:space="0" w:color="auto"/>
            <w:left w:val="none" w:sz="0" w:space="0" w:color="auto"/>
            <w:bottom w:val="none" w:sz="0" w:space="0" w:color="auto"/>
            <w:right w:val="none" w:sz="0" w:space="0" w:color="auto"/>
          </w:divBdr>
          <w:divsChild>
            <w:div w:id="1179395674">
              <w:marLeft w:val="0"/>
              <w:marRight w:val="0"/>
              <w:marTop w:val="300"/>
              <w:marBottom w:val="0"/>
              <w:divBdr>
                <w:top w:val="none" w:sz="0" w:space="0" w:color="auto"/>
                <w:left w:val="none" w:sz="0" w:space="0" w:color="auto"/>
                <w:bottom w:val="none" w:sz="0" w:space="0" w:color="auto"/>
                <w:right w:val="none" w:sz="0" w:space="0" w:color="auto"/>
              </w:divBdr>
            </w:div>
            <w:div w:id="1096050562">
              <w:marLeft w:val="0"/>
              <w:marRight w:val="0"/>
              <w:marTop w:val="0"/>
              <w:marBottom w:val="0"/>
              <w:divBdr>
                <w:top w:val="none" w:sz="0" w:space="0" w:color="auto"/>
                <w:left w:val="none" w:sz="0" w:space="0" w:color="auto"/>
                <w:bottom w:val="none" w:sz="0" w:space="0" w:color="auto"/>
                <w:right w:val="none" w:sz="0" w:space="0" w:color="auto"/>
              </w:divBdr>
              <w:divsChild>
                <w:div w:id="157579427">
                  <w:marLeft w:val="0"/>
                  <w:marRight w:val="0"/>
                  <w:marTop w:val="0"/>
                  <w:marBottom w:val="0"/>
                  <w:divBdr>
                    <w:top w:val="none" w:sz="0" w:space="0" w:color="auto"/>
                    <w:left w:val="none" w:sz="0" w:space="0" w:color="auto"/>
                    <w:bottom w:val="none" w:sz="0" w:space="0" w:color="auto"/>
                    <w:right w:val="none" w:sz="0" w:space="0" w:color="auto"/>
                  </w:divBdr>
                  <w:divsChild>
                    <w:div w:id="1875196792">
                      <w:marLeft w:val="0"/>
                      <w:marRight w:val="0"/>
                      <w:marTop w:val="0"/>
                      <w:marBottom w:val="0"/>
                      <w:divBdr>
                        <w:top w:val="none" w:sz="0" w:space="0" w:color="auto"/>
                        <w:left w:val="none" w:sz="0" w:space="0" w:color="auto"/>
                        <w:bottom w:val="none" w:sz="0" w:space="0" w:color="auto"/>
                        <w:right w:val="none" w:sz="0" w:space="0" w:color="auto"/>
                      </w:divBdr>
                      <w:divsChild>
                        <w:div w:id="906038094">
                          <w:marLeft w:val="0"/>
                          <w:marRight w:val="0"/>
                          <w:marTop w:val="0"/>
                          <w:marBottom w:val="0"/>
                          <w:divBdr>
                            <w:top w:val="none" w:sz="0" w:space="0" w:color="auto"/>
                            <w:left w:val="none" w:sz="0" w:space="0" w:color="auto"/>
                            <w:bottom w:val="none" w:sz="0" w:space="0" w:color="auto"/>
                            <w:right w:val="none" w:sz="0" w:space="0" w:color="auto"/>
                          </w:divBdr>
                          <w:divsChild>
                            <w:div w:id="1749570684">
                              <w:marLeft w:val="0"/>
                              <w:marRight w:val="0"/>
                              <w:marTop w:val="0"/>
                              <w:marBottom w:val="0"/>
                              <w:divBdr>
                                <w:top w:val="none" w:sz="0" w:space="0" w:color="auto"/>
                                <w:left w:val="none" w:sz="0" w:space="0" w:color="auto"/>
                                <w:bottom w:val="none" w:sz="0" w:space="0" w:color="auto"/>
                                <w:right w:val="none" w:sz="0" w:space="0" w:color="auto"/>
                              </w:divBdr>
                            </w:div>
                          </w:divsChild>
                        </w:div>
                        <w:div w:id="911768442">
                          <w:marLeft w:val="150"/>
                          <w:marRight w:val="150"/>
                          <w:marTop w:val="150"/>
                          <w:marBottom w:val="150"/>
                          <w:divBdr>
                            <w:top w:val="none" w:sz="0" w:space="0" w:color="auto"/>
                            <w:left w:val="none" w:sz="0" w:space="0" w:color="auto"/>
                            <w:bottom w:val="none" w:sz="0" w:space="0" w:color="auto"/>
                            <w:right w:val="none" w:sz="0" w:space="0" w:color="auto"/>
                          </w:divBdr>
                        </w:div>
                        <w:div w:id="379138681">
                          <w:marLeft w:val="0"/>
                          <w:marRight w:val="0"/>
                          <w:marTop w:val="0"/>
                          <w:marBottom w:val="0"/>
                          <w:divBdr>
                            <w:top w:val="none" w:sz="0" w:space="0" w:color="auto"/>
                            <w:left w:val="none" w:sz="0" w:space="0" w:color="auto"/>
                            <w:bottom w:val="none" w:sz="0" w:space="0" w:color="auto"/>
                            <w:right w:val="none" w:sz="0" w:space="0" w:color="auto"/>
                          </w:divBdr>
                          <w:divsChild>
                            <w:div w:id="765200272">
                              <w:marLeft w:val="0"/>
                              <w:marRight w:val="0"/>
                              <w:marTop w:val="0"/>
                              <w:marBottom w:val="0"/>
                              <w:divBdr>
                                <w:top w:val="none" w:sz="0" w:space="0" w:color="auto"/>
                                <w:left w:val="none" w:sz="0" w:space="0" w:color="auto"/>
                                <w:bottom w:val="none" w:sz="0" w:space="0" w:color="auto"/>
                                <w:right w:val="none" w:sz="0" w:space="0" w:color="auto"/>
                              </w:divBdr>
                              <w:divsChild>
                                <w:div w:id="92021126">
                                  <w:marLeft w:val="0"/>
                                  <w:marRight w:val="0"/>
                                  <w:marTop w:val="0"/>
                                  <w:marBottom w:val="0"/>
                                  <w:divBdr>
                                    <w:top w:val="none" w:sz="0" w:space="0" w:color="auto"/>
                                    <w:left w:val="none" w:sz="0" w:space="0" w:color="auto"/>
                                    <w:bottom w:val="none" w:sz="0" w:space="0" w:color="auto"/>
                                    <w:right w:val="none" w:sz="0" w:space="0" w:color="auto"/>
                                  </w:divBdr>
                                  <w:divsChild>
                                    <w:div w:id="814496025">
                                      <w:marLeft w:val="15"/>
                                      <w:marRight w:val="75"/>
                                      <w:marTop w:val="0"/>
                                      <w:marBottom w:val="0"/>
                                      <w:divBdr>
                                        <w:top w:val="single" w:sz="2" w:space="0" w:color="333333"/>
                                        <w:left w:val="single" w:sz="2" w:space="0" w:color="333333"/>
                                        <w:bottom w:val="single" w:sz="2" w:space="0" w:color="333333"/>
                                        <w:right w:val="single" w:sz="2" w:space="0" w:color="333333"/>
                                      </w:divBdr>
                                    </w:div>
                                    <w:div w:id="382994244">
                                      <w:marLeft w:val="0"/>
                                      <w:marRight w:val="0"/>
                                      <w:marTop w:val="0"/>
                                      <w:marBottom w:val="0"/>
                                      <w:divBdr>
                                        <w:top w:val="none" w:sz="0" w:space="0" w:color="auto"/>
                                        <w:left w:val="none" w:sz="0" w:space="0" w:color="auto"/>
                                        <w:bottom w:val="none" w:sz="0" w:space="0" w:color="auto"/>
                                        <w:right w:val="none" w:sz="0" w:space="0" w:color="auto"/>
                                      </w:divBdr>
                                    </w:div>
                                    <w:div w:id="1084490537">
                                      <w:marLeft w:val="15"/>
                                      <w:marRight w:val="75"/>
                                      <w:marTop w:val="0"/>
                                      <w:marBottom w:val="0"/>
                                      <w:divBdr>
                                        <w:top w:val="single" w:sz="2" w:space="0" w:color="333333"/>
                                        <w:left w:val="single" w:sz="2" w:space="0" w:color="333333"/>
                                        <w:bottom w:val="single" w:sz="2" w:space="0" w:color="333333"/>
                                        <w:right w:val="single" w:sz="2" w:space="0" w:color="333333"/>
                                      </w:divBdr>
                                    </w:div>
                                    <w:div w:id="926886828">
                                      <w:marLeft w:val="0"/>
                                      <w:marRight w:val="0"/>
                                      <w:marTop w:val="0"/>
                                      <w:marBottom w:val="0"/>
                                      <w:divBdr>
                                        <w:top w:val="none" w:sz="0" w:space="0" w:color="auto"/>
                                        <w:left w:val="none" w:sz="0" w:space="0" w:color="auto"/>
                                        <w:bottom w:val="none" w:sz="0" w:space="0" w:color="auto"/>
                                        <w:right w:val="none" w:sz="0" w:space="0" w:color="auto"/>
                                      </w:divBdr>
                                    </w:div>
                                    <w:div w:id="2019457909">
                                      <w:marLeft w:val="15"/>
                                      <w:marRight w:val="75"/>
                                      <w:marTop w:val="0"/>
                                      <w:marBottom w:val="0"/>
                                      <w:divBdr>
                                        <w:top w:val="single" w:sz="2" w:space="0" w:color="333333"/>
                                        <w:left w:val="single" w:sz="2" w:space="0" w:color="333333"/>
                                        <w:bottom w:val="single" w:sz="2" w:space="0" w:color="333333"/>
                                        <w:right w:val="single" w:sz="2" w:space="0" w:color="333333"/>
                                      </w:divBdr>
                                    </w:div>
                                    <w:div w:id="1486625887">
                                      <w:marLeft w:val="0"/>
                                      <w:marRight w:val="0"/>
                                      <w:marTop w:val="0"/>
                                      <w:marBottom w:val="0"/>
                                      <w:divBdr>
                                        <w:top w:val="none" w:sz="0" w:space="0" w:color="auto"/>
                                        <w:left w:val="none" w:sz="0" w:space="0" w:color="auto"/>
                                        <w:bottom w:val="none" w:sz="0" w:space="0" w:color="auto"/>
                                        <w:right w:val="none" w:sz="0" w:space="0" w:color="auto"/>
                                      </w:divBdr>
                                    </w:div>
                                    <w:div w:id="54360449">
                                      <w:marLeft w:val="15"/>
                                      <w:marRight w:val="75"/>
                                      <w:marTop w:val="0"/>
                                      <w:marBottom w:val="0"/>
                                      <w:divBdr>
                                        <w:top w:val="single" w:sz="2" w:space="0" w:color="333333"/>
                                        <w:left w:val="single" w:sz="2" w:space="0" w:color="333333"/>
                                        <w:bottom w:val="single" w:sz="2" w:space="0" w:color="333333"/>
                                        <w:right w:val="single" w:sz="2" w:space="0" w:color="333333"/>
                                      </w:divBdr>
                                    </w:div>
                                    <w:div w:id="129635860">
                                      <w:marLeft w:val="0"/>
                                      <w:marRight w:val="0"/>
                                      <w:marTop w:val="0"/>
                                      <w:marBottom w:val="0"/>
                                      <w:divBdr>
                                        <w:top w:val="none" w:sz="0" w:space="0" w:color="auto"/>
                                        <w:left w:val="none" w:sz="0" w:space="0" w:color="auto"/>
                                        <w:bottom w:val="none" w:sz="0" w:space="0" w:color="auto"/>
                                        <w:right w:val="none" w:sz="0" w:space="0" w:color="auto"/>
                                      </w:divBdr>
                                    </w:div>
                                    <w:div w:id="2083942134">
                                      <w:marLeft w:val="300"/>
                                      <w:marRight w:val="0"/>
                                      <w:marTop w:val="0"/>
                                      <w:marBottom w:val="0"/>
                                      <w:divBdr>
                                        <w:top w:val="none" w:sz="0" w:space="0" w:color="auto"/>
                                        <w:left w:val="none" w:sz="0" w:space="0" w:color="auto"/>
                                        <w:bottom w:val="none" w:sz="0" w:space="0" w:color="auto"/>
                                        <w:right w:val="none" w:sz="0" w:space="0" w:color="auto"/>
                                      </w:divBdr>
                                    </w:div>
                                  </w:divsChild>
                                </w:div>
                                <w:div w:id="1402486182">
                                  <w:marLeft w:val="0"/>
                                  <w:marRight w:val="0"/>
                                  <w:marTop w:val="0"/>
                                  <w:marBottom w:val="0"/>
                                  <w:divBdr>
                                    <w:top w:val="none" w:sz="0" w:space="0" w:color="auto"/>
                                    <w:left w:val="none" w:sz="0" w:space="0" w:color="auto"/>
                                    <w:bottom w:val="none" w:sz="0" w:space="0" w:color="auto"/>
                                    <w:right w:val="none" w:sz="0" w:space="0" w:color="auto"/>
                                  </w:divBdr>
                                  <w:divsChild>
                                    <w:div w:id="365569090">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4425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533504">
          <w:marLeft w:val="0"/>
          <w:marRight w:val="0"/>
          <w:marTop w:val="0"/>
          <w:marBottom w:val="600"/>
          <w:divBdr>
            <w:top w:val="none" w:sz="0" w:space="0" w:color="auto"/>
            <w:left w:val="none" w:sz="0" w:space="0" w:color="auto"/>
            <w:bottom w:val="none" w:sz="0" w:space="0" w:color="auto"/>
            <w:right w:val="none" w:sz="0" w:space="0" w:color="auto"/>
          </w:divBdr>
          <w:divsChild>
            <w:div w:id="1916239132">
              <w:marLeft w:val="0"/>
              <w:marRight w:val="0"/>
              <w:marTop w:val="300"/>
              <w:marBottom w:val="0"/>
              <w:divBdr>
                <w:top w:val="none" w:sz="0" w:space="0" w:color="auto"/>
                <w:left w:val="none" w:sz="0" w:space="0" w:color="auto"/>
                <w:bottom w:val="none" w:sz="0" w:space="0" w:color="auto"/>
                <w:right w:val="none" w:sz="0" w:space="0" w:color="auto"/>
              </w:divBdr>
            </w:div>
            <w:div w:id="1541279469">
              <w:marLeft w:val="0"/>
              <w:marRight w:val="0"/>
              <w:marTop w:val="0"/>
              <w:marBottom w:val="0"/>
              <w:divBdr>
                <w:top w:val="none" w:sz="0" w:space="0" w:color="auto"/>
                <w:left w:val="none" w:sz="0" w:space="0" w:color="auto"/>
                <w:bottom w:val="none" w:sz="0" w:space="0" w:color="auto"/>
                <w:right w:val="none" w:sz="0" w:space="0" w:color="auto"/>
              </w:divBdr>
              <w:divsChild>
                <w:div w:id="309403239">
                  <w:marLeft w:val="0"/>
                  <w:marRight w:val="0"/>
                  <w:marTop w:val="0"/>
                  <w:marBottom w:val="0"/>
                  <w:divBdr>
                    <w:top w:val="none" w:sz="0" w:space="0" w:color="auto"/>
                    <w:left w:val="none" w:sz="0" w:space="0" w:color="auto"/>
                    <w:bottom w:val="none" w:sz="0" w:space="0" w:color="auto"/>
                    <w:right w:val="none" w:sz="0" w:space="0" w:color="auto"/>
                  </w:divBdr>
                  <w:divsChild>
                    <w:div w:id="627783868">
                      <w:marLeft w:val="0"/>
                      <w:marRight w:val="0"/>
                      <w:marTop w:val="0"/>
                      <w:marBottom w:val="0"/>
                      <w:divBdr>
                        <w:top w:val="none" w:sz="0" w:space="0" w:color="auto"/>
                        <w:left w:val="none" w:sz="0" w:space="0" w:color="auto"/>
                        <w:bottom w:val="none" w:sz="0" w:space="0" w:color="auto"/>
                        <w:right w:val="none" w:sz="0" w:space="0" w:color="auto"/>
                      </w:divBdr>
                      <w:divsChild>
                        <w:div w:id="1226796239">
                          <w:marLeft w:val="0"/>
                          <w:marRight w:val="0"/>
                          <w:marTop w:val="0"/>
                          <w:marBottom w:val="0"/>
                          <w:divBdr>
                            <w:top w:val="none" w:sz="0" w:space="0" w:color="auto"/>
                            <w:left w:val="none" w:sz="0" w:space="0" w:color="auto"/>
                            <w:bottom w:val="none" w:sz="0" w:space="0" w:color="auto"/>
                            <w:right w:val="none" w:sz="0" w:space="0" w:color="auto"/>
                          </w:divBdr>
                          <w:divsChild>
                            <w:div w:id="1443265533">
                              <w:marLeft w:val="0"/>
                              <w:marRight w:val="0"/>
                              <w:marTop w:val="0"/>
                              <w:marBottom w:val="0"/>
                              <w:divBdr>
                                <w:top w:val="none" w:sz="0" w:space="0" w:color="auto"/>
                                <w:left w:val="none" w:sz="0" w:space="0" w:color="auto"/>
                                <w:bottom w:val="none" w:sz="0" w:space="0" w:color="auto"/>
                                <w:right w:val="none" w:sz="0" w:space="0" w:color="auto"/>
                              </w:divBdr>
                            </w:div>
                          </w:divsChild>
                        </w:div>
                        <w:div w:id="1705212064">
                          <w:marLeft w:val="150"/>
                          <w:marRight w:val="150"/>
                          <w:marTop w:val="150"/>
                          <w:marBottom w:val="150"/>
                          <w:divBdr>
                            <w:top w:val="none" w:sz="0" w:space="0" w:color="auto"/>
                            <w:left w:val="none" w:sz="0" w:space="0" w:color="auto"/>
                            <w:bottom w:val="none" w:sz="0" w:space="0" w:color="auto"/>
                            <w:right w:val="none" w:sz="0" w:space="0" w:color="auto"/>
                          </w:divBdr>
                        </w:div>
                        <w:div w:id="143862004">
                          <w:marLeft w:val="0"/>
                          <w:marRight w:val="0"/>
                          <w:marTop w:val="0"/>
                          <w:marBottom w:val="0"/>
                          <w:divBdr>
                            <w:top w:val="none" w:sz="0" w:space="0" w:color="auto"/>
                            <w:left w:val="none" w:sz="0" w:space="0" w:color="auto"/>
                            <w:bottom w:val="none" w:sz="0" w:space="0" w:color="auto"/>
                            <w:right w:val="none" w:sz="0" w:space="0" w:color="auto"/>
                          </w:divBdr>
                          <w:divsChild>
                            <w:div w:id="717780080">
                              <w:marLeft w:val="0"/>
                              <w:marRight w:val="0"/>
                              <w:marTop w:val="0"/>
                              <w:marBottom w:val="0"/>
                              <w:divBdr>
                                <w:top w:val="none" w:sz="0" w:space="0" w:color="auto"/>
                                <w:left w:val="none" w:sz="0" w:space="0" w:color="auto"/>
                                <w:bottom w:val="none" w:sz="0" w:space="0" w:color="auto"/>
                                <w:right w:val="none" w:sz="0" w:space="0" w:color="auto"/>
                              </w:divBdr>
                              <w:divsChild>
                                <w:div w:id="707533341">
                                  <w:marLeft w:val="0"/>
                                  <w:marRight w:val="0"/>
                                  <w:marTop w:val="0"/>
                                  <w:marBottom w:val="0"/>
                                  <w:divBdr>
                                    <w:top w:val="none" w:sz="0" w:space="0" w:color="auto"/>
                                    <w:left w:val="none" w:sz="0" w:space="0" w:color="auto"/>
                                    <w:bottom w:val="none" w:sz="0" w:space="0" w:color="auto"/>
                                    <w:right w:val="none" w:sz="0" w:space="0" w:color="auto"/>
                                  </w:divBdr>
                                  <w:divsChild>
                                    <w:div w:id="508760695">
                                      <w:marLeft w:val="15"/>
                                      <w:marRight w:val="75"/>
                                      <w:marTop w:val="0"/>
                                      <w:marBottom w:val="0"/>
                                      <w:divBdr>
                                        <w:top w:val="single" w:sz="2" w:space="0" w:color="333333"/>
                                        <w:left w:val="single" w:sz="2" w:space="0" w:color="333333"/>
                                        <w:bottom w:val="single" w:sz="2" w:space="0" w:color="333333"/>
                                        <w:right w:val="single" w:sz="2" w:space="0" w:color="333333"/>
                                      </w:divBdr>
                                    </w:div>
                                    <w:div w:id="2134862332">
                                      <w:marLeft w:val="0"/>
                                      <w:marRight w:val="0"/>
                                      <w:marTop w:val="0"/>
                                      <w:marBottom w:val="0"/>
                                      <w:divBdr>
                                        <w:top w:val="none" w:sz="0" w:space="0" w:color="auto"/>
                                        <w:left w:val="none" w:sz="0" w:space="0" w:color="auto"/>
                                        <w:bottom w:val="none" w:sz="0" w:space="0" w:color="auto"/>
                                        <w:right w:val="none" w:sz="0" w:space="0" w:color="auto"/>
                                      </w:divBdr>
                                    </w:div>
                                    <w:div w:id="2105610790">
                                      <w:marLeft w:val="15"/>
                                      <w:marRight w:val="75"/>
                                      <w:marTop w:val="0"/>
                                      <w:marBottom w:val="0"/>
                                      <w:divBdr>
                                        <w:top w:val="single" w:sz="2" w:space="0" w:color="333333"/>
                                        <w:left w:val="single" w:sz="2" w:space="0" w:color="333333"/>
                                        <w:bottom w:val="single" w:sz="2" w:space="0" w:color="333333"/>
                                        <w:right w:val="single" w:sz="2" w:space="0" w:color="333333"/>
                                      </w:divBdr>
                                    </w:div>
                                    <w:div w:id="1354502173">
                                      <w:marLeft w:val="0"/>
                                      <w:marRight w:val="0"/>
                                      <w:marTop w:val="0"/>
                                      <w:marBottom w:val="0"/>
                                      <w:divBdr>
                                        <w:top w:val="none" w:sz="0" w:space="0" w:color="auto"/>
                                        <w:left w:val="none" w:sz="0" w:space="0" w:color="auto"/>
                                        <w:bottom w:val="none" w:sz="0" w:space="0" w:color="auto"/>
                                        <w:right w:val="none" w:sz="0" w:space="0" w:color="auto"/>
                                      </w:divBdr>
                                    </w:div>
                                    <w:div w:id="936712333">
                                      <w:marLeft w:val="15"/>
                                      <w:marRight w:val="75"/>
                                      <w:marTop w:val="0"/>
                                      <w:marBottom w:val="0"/>
                                      <w:divBdr>
                                        <w:top w:val="single" w:sz="2" w:space="0" w:color="333333"/>
                                        <w:left w:val="single" w:sz="2" w:space="0" w:color="333333"/>
                                        <w:bottom w:val="single" w:sz="2" w:space="0" w:color="333333"/>
                                        <w:right w:val="single" w:sz="2" w:space="0" w:color="333333"/>
                                      </w:divBdr>
                                    </w:div>
                                    <w:div w:id="1849365102">
                                      <w:marLeft w:val="0"/>
                                      <w:marRight w:val="0"/>
                                      <w:marTop w:val="0"/>
                                      <w:marBottom w:val="0"/>
                                      <w:divBdr>
                                        <w:top w:val="none" w:sz="0" w:space="0" w:color="auto"/>
                                        <w:left w:val="none" w:sz="0" w:space="0" w:color="auto"/>
                                        <w:bottom w:val="none" w:sz="0" w:space="0" w:color="auto"/>
                                        <w:right w:val="none" w:sz="0" w:space="0" w:color="auto"/>
                                      </w:divBdr>
                                    </w:div>
                                    <w:div w:id="129439708">
                                      <w:marLeft w:val="15"/>
                                      <w:marRight w:val="75"/>
                                      <w:marTop w:val="0"/>
                                      <w:marBottom w:val="0"/>
                                      <w:divBdr>
                                        <w:top w:val="single" w:sz="2" w:space="0" w:color="333333"/>
                                        <w:left w:val="single" w:sz="2" w:space="0" w:color="333333"/>
                                        <w:bottom w:val="single" w:sz="2" w:space="0" w:color="333333"/>
                                        <w:right w:val="single" w:sz="2" w:space="0" w:color="333333"/>
                                      </w:divBdr>
                                    </w:div>
                                    <w:div w:id="1792743831">
                                      <w:marLeft w:val="0"/>
                                      <w:marRight w:val="0"/>
                                      <w:marTop w:val="0"/>
                                      <w:marBottom w:val="0"/>
                                      <w:divBdr>
                                        <w:top w:val="none" w:sz="0" w:space="0" w:color="auto"/>
                                        <w:left w:val="none" w:sz="0" w:space="0" w:color="auto"/>
                                        <w:bottom w:val="none" w:sz="0" w:space="0" w:color="auto"/>
                                        <w:right w:val="none" w:sz="0" w:space="0" w:color="auto"/>
                                      </w:divBdr>
                                    </w:div>
                                    <w:div w:id="1211501239">
                                      <w:marLeft w:val="300"/>
                                      <w:marRight w:val="0"/>
                                      <w:marTop w:val="0"/>
                                      <w:marBottom w:val="0"/>
                                      <w:divBdr>
                                        <w:top w:val="none" w:sz="0" w:space="0" w:color="auto"/>
                                        <w:left w:val="none" w:sz="0" w:space="0" w:color="auto"/>
                                        <w:bottom w:val="none" w:sz="0" w:space="0" w:color="auto"/>
                                        <w:right w:val="none" w:sz="0" w:space="0" w:color="auto"/>
                                      </w:divBdr>
                                    </w:div>
                                  </w:divsChild>
                                </w:div>
                                <w:div w:id="2094012942">
                                  <w:marLeft w:val="0"/>
                                  <w:marRight w:val="0"/>
                                  <w:marTop w:val="0"/>
                                  <w:marBottom w:val="0"/>
                                  <w:divBdr>
                                    <w:top w:val="none" w:sz="0" w:space="0" w:color="auto"/>
                                    <w:left w:val="none" w:sz="0" w:space="0" w:color="auto"/>
                                    <w:bottom w:val="none" w:sz="0" w:space="0" w:color="auto"/>
                                    <w:right w:val="none" w:sz="0" w:space="0" w:color="auto"/>
                                  </w:divBdr>
                                  <w:divsChild>
                                    <w:div w:id="1788887524">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17599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81499">
          <w:marLeft w:val="0"/>
          <w:marRight w:val="0"/>
          <w:marTop w:val="0"/>
          <w:marBottom w:val="600"/>
          <w:divBdr>
            <w:top w:val="none" w:sz="0" w:space="0" w:color="auto"/>
            <w:left w:val="none" w:sz="0" w:space="0" w:color="auto"/>
            <w:bottom w:val="none" w:sz="0" w:space="0" w:color="auto"/>
            <w:right w:val="none" w:sz="0" w:space="0" w:color="auto"/>
          </w:divBdr>
          <w:divsChild>
            <w:div w:id="1101072426">
              <w:marLeft w:val="0"/>
              <w:marRight w:val="0"/>
              <w:marTop w:val="300"/>
              <w:marBottom w:val="0"/>
              <w:divBdr>
                <w:top w:val="none" w:sz="0" w:space="0" w:color="auto"/>
                <w:left w:val="none" w:sz="0" w:space="0" w:color="auto"/>
                <w:bottom w:val="none" w:sz="0" w:space="0" w:color="auto"/>
                <w:right w:val="none" w:sz="0" w:space="0" w:color="auto"/>
              </w:divBdr>
            </w:div>
            <w:div w:id="2050298334">
              <w:marLeft w:val="0"/>
              <w:marRight w:val="0"/>
              <w:marTop w:val="0"/>
              <w:marBottom w:val="0"/>
              <w:divBdr>
                <w:top w:val="none" w:sz="0" w:space="0" w:color="auto"/>
                <w:left w:val="none" w:sz="0" w:space="0" w:color="auto"/>
                <w:bottom w:val="none" w:sz="0" w:space="0" w:color="auto"/>
                <w:right w:val="none" w:sz="0" w:space="0" w:color="auto"/>
              </w:divBdr>
              <w:divsChild>
                <w:div w:id="2091534007">
                  <w:marLeft w:val="0"/>
                  <w:marRight w:val="0"/>
                  <w:marTop w:val="0"/>
                  <w:marBottom w:val="0"/>
                  <w:divBdr>
                    <w:top w:val="none" w:sz="0" w:space="0" w:color="auto"/>
                    <w:left w:val="none" w:sz="0" w:space="0" w:color="auto"/>
                    <w:bottom w:val="none" w:sz="0" w:space="0" w:color="auto"/>
                    <w:right w:val="none" w:sz="0" w:space="0" w:color="auto"/>
                  </w:divBdr>
                  <w:divsChild>
                    <w:div w:id="277374496">
                      <w:marLeft w:val="0"/>
                      <w:marRight w:val="0"/>
                      <w:marTop w:val="0"/>
                      <w:marBottom w:val="0"/>
                      <w:divBdr>
                        <w:top w:val="none" w:sz="0" w:space="0" w:color="auto"/>
                        <w:left w:val="none" w:sz="0" w:space="0" w:color="auto"/>
                        <w:bottom w:val="none" w:sz="0" w:space="0" w:color="auto"/>
                        <w:right w:val="none" w:sz="0" w:space="0" w:color="auto"/>
                      </w:divBdr>
                      <w:divsChild>
                        <w:div w:id="286933585">
                          <w:marLeft w:val="0"/>
                          <w:marRight w:val="0"/>
                          <w:marTop w:val="0"/>
                          <w:marBottom w:val="0"/>
                          <w:divBdr>
                            <w:top w:val="none" w:sz="0" w:space="0" w:color="auto"/>
                            <w:left w:val="none" w:sz="0" w:space="0" w:color="auto"/>
                            <w:bottom w:val="none" w:sz="0" w:space="0" w:color="auto"/>
                            <w:right w:val="none" w:sz="0" w:space="0" w:color="auto"/>
                          </w:divBdr>
                          <w:divsChild>
                            <w:div w:id="1058166157">
                              <w:marLeft w:val="0"/>
                              <w:marRight w:val="0"/>
                              <w:marTop w:val="0"/>
                              <w:marBottom w:val="0"/>
                              <w:divBdr>
                                <w:top w:val="none" w:sz="0" w:space="0" w:color="auto"/>
                                <w:left w:val="none" w:sz="0" w:space="0" w:color="auto"/>
                                <w:bottom w:val="none" w:sz="0" w:space="0" w:color="auto"/>
                                <w:right w:val="none" w:sz="0" w:space="0" w:color="auto"/>
                              </w:divBdr>
                            </w:div>
                          </w:divsChild>
                        </w:div>
                        <w:div w:id="1110009085">
                          <w:marLeft w:val="150"/>
                          <w:marRight w:val="150"/>
                          <w:marTop w:val="150"/>
                          <w:marBottom w:val="150"/>
                          <w:divBdr>
                            <w:top w:val="none" w:sz="0" w:space="0" w:color="auto"/>
                            <w:left w:val="none" w:sz="0" w:space="0" w:color="auto"/>
                            <w:bottom w:val="none" w:sz="0" w:space="0" w:color="auto"/>
                            <w:right w:val="none" w:sz="0" w:space="0" w:color="auto"/>
                          </w:divBdr>
                        </w:div>
                        <w:div w:id="1600987005">
                          <w:marLeft w:val="0"/>
                          <w:marRight w:val="0"/>
                          <w:marTop w:val="0"/>
                          <w:marBottom w:val="0"/>
                          <w:divBdr>
                            <w:top w:val="none" w:sz="0" w:space="0" w:color="auto"/>
                            <w:left w:val="none" w:sz="0" w:space="0" w:color="auto"/>
                            <w:bottom w:val="none" w:sz="0" w:space="0" w:color="auto"/>
                            <w:right w:val="none" w:sz="0" w:space="0" w:color="auto"/>
                          </w:divBdr>
                          <w:divsChild>
                            <w:div w:id="1693533248">
                              <w:marLeft w:val="0"/>
                              <w:marRight w:val="0"/>
                              <w:marTop w:val="0"/>
                              <w:marBottom w:val="0"/>
                              <w:divBdr>
                                <w:top w:val="none" w:sz="0" w:space="0" w:color="auto"/>
                                <w:left w:val="none" w:sz="0" w:space="0" w:color="auto"/>
                                <w:bottom w:val="none" w:sz="0" w:space="0" w:color="auto"/>
                                <w:right w:val="none" w:sz="0" w:space="0" w:color="auto"/>
                              </w:divBdr>
                              <w:divsChild>
                                <w:div w:id="480539883">
                                  <w:marLeft w:val="0"/>
                                  <w:marRight w:val="0"/>
                                  <w:marTop w:val="0"/>
                                  <w:marBottom w:val="0"/>
                                  <w:divBdr>
                                    <w:top w:val="none" w:sz="0" w:space="0" w:color="auto"/>
                                    <w:left w:val="none" w:sz="0" w:space="0" w:color="auto"/>
                                    <w:bottom w:val="none" w:sz="0" w:space="0" w:color="auto"/>
                                    <w:right w:val="none" w:sz="0" w:space="0" w:color="auto"/>
                                  </w:divBdr>
                                  <w:divsChild>
                                    <w:div w:id="50157435">
                                      <w:marLeft w:val="15"/>
                                      <w:marRight w:val="75"/>
                                      <w:marTop w:val="0"/>
                                      <w:marBottom w:val="0"/>
                                      <w:divBdr>
                                        <w:top w:val="single" w:sz="2" w:space="0" w:color="333333"/>
                                        <w:left w:val="single" w:sz="2" w:space="0" w:color="333333"/>
                                        <w:bottom w:val="single" w:sz="2" w:space="0" w:color="333333"/>
                                        <w:right w:val="single" w:sz="2" w:space="0" w:color="333333"/>
                                      </w:divBdr>
                                    </w:div>
                                    <w:div w:id="495733152">
                                      <w:marLeft w:val="0"/>
                                      <w:marRight w:val="0"/>
                                      <w:marTop w:val="0"/>
                                      <w:marBottom w:val="0"/>
                                      <w:divBdr>
                                        <w:top w:val="none" w:sz="0" w:space="0" w:color="auto"/>
                                        <w:left w:val="none" w:sz="0" w:space="0" w:color="auto"/>
                                        <w:bottom w:val="none" w:sz="0" w:space="0" w:color="auto"/>
                                        <w:right w:val="none" w:sz="0" w:space="0" w:color="auto"/>
                                      </w:divBdr>
                                    </w:div>
                                    <w:div w:id="752776237">
                                      <w:marLeft w:val="15"/>
                                      <w:marRight w:val="75"/>
                                      <w:marTop w:val="0"/>
                                      <w:marBottom w:val="0"/>
                                      <w:divBdr>
                                        <w:top w:val="single" w:sz="2" w:space="0" w:color="333333"/>
                                        <w:left w:val="single" w:sz="2" w:space="0" w:color="333333"/>
                                        <w:bottom w:val="single" w:sz="2" w:space="0" w:color="333333"/>
                                        <w:right w:val="single" w:sz="2" w:space="0" w:color="333333"/>
                                      </w:divBdr>
                                    </w:div>
                                    <w:div w:id="197083967">
                                      <w:marLeft w:val="0"/>
                                      <w:marRight w:val="0"/>
                                      <w:marTop w:val="0"/>
                                      <w:marBottom w:val="0"/>
                                      <w:divBdr>
                                        <w:top w:val="none" w:sz="0" w:space="0" w:color="auto"/>
                                        <w:left w:val="none" w:sz="0" w:space="0" w:color="auto"/>
                                        <w:bottom w:val="none" w:sz="0" w:space="0" w:color="auto"/>
                                        <w:right w:val="none" w:sz="0" w:space="0" w:color="auto"/>
                                      </w:divBdr>
                                    </w:div>
                                    <w:div w:id="1718433659">
                                      <w:marLeft w:val="15"/>
                                      <w:marRight w:val="75"/>
                                      <w:marTop w:val="0"/>
                                      <w:marBottom w:val="0"/>
                                      <w:divBdr>
                                        <w:top w:val="single" w:sz="2" w:space="0" w:color="333333"/>
                                        <w:left w:val="single" w:sz="2" w:space="0" w:color="333333"/>
                                        <w:bottom w:val="single" w:sz="2" w:space="0" w:color="333333"/>
                                        <w:right w:val="single" w:sz="2" w:space="0" w:color="333333"/>
                                      </w:divBdr>
                                    </w:div>
                                    <w:div w:id="315719564">
                                      <w:marLeft w:val="0"/>
                                      <w:marRight w:val="0"/>
                                      <w:marTop w:val="0"/>
                                      <w:marBottom w:val="0"/>
                                      <w:divBdr>
                                        <w:top w:val="none" w:sz="0" w:space="0" w:color="auto"/>
                                        <w:left w:val="none" w:sz="0" w:space="0" w:color="auto"/>
                                        <w:bottom w:val="none" w:sz="0" w:space="0" w:color="auto"/>
                                        <w:right w:val="none" w:sz="0" w:space="0" w:color="auto"/>
                                      </w:divBdr>
                                    </w:div>
                                    <w:div w:id="1205210906">
                                      <w:marLeft w:val="300"/>
                                      <w:marRight w:val="0"/>
                                      <w:marTop w:val="0"/>
                                      <w:marBottom w:val="0"/>
                                      <w:divBdr>
                                        <w:top w:val="none" w:sz="0" w:space="0" w:color="auto"/>
                                        <w:left w:val="none" w:sz="0" w:space="0" w:color="auto"/>
                                        <w:bottom w:val="none" w:sz="0" w:space="0" w:color="auto"/>
                                        <w:right w:val="none" w:sz="0" w:space="0" w:color="auto"/>
                                      </w:divBdr>
                                    </w:div>
                                    <w:div w:id="1719934560">
                                      <w:marLeft w:val="15"/>
                                      <w:marRight w:val="75"/>
                                      <w:marTop w:val="0"/>
                                      <w:marBottom w:val="0"/>
                                      <w:divBdr>
                                        <w:top w:val="single" w:sz="2" w:space="0" w:color="333333"/>
                                        <w:left w:val="single" w:sz="2" w:space="0" w:color="333333"/>
                                        <w:bottom w:val="single" w:sz="2" w:space="0" w:color="333333"/>
                                        <w:right w:val="single" w:sz="2" w:space="0" w:color="333333"/>
                                      </w:divBdr>
                                    </w:div>
                                    <w:div w:id="1469861771">
                                      <w:marLeft w:val="0"/>
                                      <w:marRight w:val="0"/>
                                      <w:marTop w:val="0"/>
                                      <w:marBottom w:val="0"/>
                                      <w:divBdr>
                                        <w:top w:val="none" w:sz="0" w:space="0" w:color="auto"/>
                                        <w:left w:val="none" w:sz="0" w:space="0" w:color="auto"/>
                                        <w:bottom w:val="none" w:sz="0" w:space="0" w:color="auto"/>
                                        <w:right w:val="none" w:sz="0" w:space="0" w:color="auto"/>
                                      </w:divBdr>
                                    </w:div>
                                    <w:div w:id="897936920">
                                      <w:marLeft w:val="15"/>
                                      <w:marRight w:val="75"/>
                                      <w:marTop w:val="0"/>
                                      <w:marBottom w:val="0"/>
                                      <w:divBdr>
                                        <w:top w:val="single" w:sz="2" w:space="0" w:color="333333"/>
                                        <w:left w:val="single" w:sz="2" w:space="0" w:color="333333"/>
                                        <w:bottom w:val="single" w:sz="2" w:space="0" w:color="333333"/>
                                        <w:right w:val="single" w:sz="2" w:space="0" w:color="333333"/>
                                      </w:divBdr>
                                    </w:div>
                                    <w:div w:id="682246556">
                                      <w:marLeft w:val="0"/>
                                      <w:marRight w:val="0"/>
                                      <w:marTop w:val="0"/>
                                      <w:marBottom w:val="0"/>
                                      <w:divBdr>
                                        <w:top w:val="none" w:sz="0" w:space="0" w:color="auto"/>
                                        <w:left w:val="none" w:sz="0" w:space="0" w:color="auto"/>
                                        <w:bottom w:val="none" w:sz="0" w:space="0" w:color="auto"/>
                                        <w:right w:val="none" w:sz="0" w:space="0" w:color="auto"/>
                                      </w:divBdr>
                                    </w:div>
                                    <w:div w:id="600645168">
                                      <w:marLeft w:val="300"/>
                                      <w:marRight w:val="0"/>
                                      <w:marTop w:val="0"/>
                                      <w:marBottom w:val="0"/>
                                      <w:divBdr>
                                        <w:top w:val="none" w:sz="0" w:space="0" w:color="auto"/>
                                        <w:left w:val="none" w:sz="0" w:space="0" w:color="auto"/>
                                        <w:bottom w:val="none" w:sz="0" w:space="0" w:color="auto"/>
                                        <w:right w:val="none" w:sz="0" w:space="0" w:color="auto"/>
                                      </w:divBdr>
                                    </w:div>
                                  </w:divsChild>
                                </w:div>
                                <w:div w:id="1628314992">
                                  <w:marLeft w:val="0"/>
                                  <w:marRight w:val="0"/>
                                  <w:marTop w:val="0"/>
                                  <w:marBottom w:val="0"/>
                                  <w:divBdr>
                                    <w:top w:val="none" w:sz="0" w:space="0" w:color="auto"/>
                                    <w:left w:val="none" w:sz="0" w:space="0" w:color="auto"/>
                                    <w:bottom w:val="none" w:sz="0" w:space="0" w:color="auto"/>
                                    <w:right w:val="none" w:sz="0" w:space="0" w:color="auto"/>
                                  </w:divBdr>
                                  <w:divsChild>
                                    <w:div w:id="30348868">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8105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86866">
          <w:marLeft w:val="0"/>
          <w:marRight w:val="0"/>
          <w:marTop w:val="0"/>
          <w:marBottom w:val="600"/>
          <w:divBdr>
            <w:top w:val="none" w:sz="0" w:space="0" w:color="auto"/>
            <w:left w:val="none" w:sz="0" w:space="0" w:color="auto"/>
            <w:bottom w:val="none" w:sz="0" w:space="0" w:color="auto"/>
            <w:right w:val="none" w:sz="0" w:space="0" w:color="auto"/>
          </w:divBdr>
          <w:divsChild>
            <w:div w:id="819276019">
              <w:marLeft w:val="0"/>
              <w:marRight w:val="0"/>
              <w:marTop w:val="300"/>
              <w:marBottom w:val="0"/>
              <w:divBdr>
                <w:top w:val="none" w:sz="0" w:space="0" w:color="auto"/>
                <w:left w:val="none" w:sz="0" w:space="0" w:color="auto"/>
                <w:bottom w:val="none" w:sz="0" w:space="0" w:color="auto"/>
                <w:right w:val="none" w:sz="0" w:space="0" w:color="auto"/>
              </w:divBdr>
            </w:div>
            <w:div w:id="1837652552">
              <w:marLeft w:val="0"/>
              <w:marRight w:val="0"/>
              <w:marTop w:val="0"/>
              <w:marBottom w:val="0"/>
              <w:divBdr>
                <w:top w:val="none" w:sz="0" w:space="0" w:color="auto"/>
                <w:left w:val="none" w:sz="0" w:space="0" w:color="auto"/>
                <w:bottom w:val="none" w:sz="0" w:space="0" w:color="auto"/>
                <w:right w:val="none" w:sz="0" w:space="0" w:color="auto"/>
              </w:divBdr>
              <w:divsChild>
                <w:div w:id="1128814421">
                  <w:marLeft w:val="0"/>
                  <w:marRight w:val="0"/>
                  <w:marTop w:val="0"/>
                  <w:marBottom w:val="0"/>
                  <w:divBdr>
                    <w:top w:val="none" w:sz="0" w:space="0" w:color="auto"/>
                    <w:left w:val="none" w:sz="0" w:space="0" w:color="auto"/>
                    <w:bottom w:val="none" w:sz="0" w:space="0" w:color="auto"/>
                    <w:right w:val="none" w:sz="0" w:space="0" w:color="auto"/>
                  </w:divBdr>
                  <w:divsChild>
                    <w:div w:id="1381592510">
                      <w:marLeft w:val="0"/>
                      <w:marRight w:val="0"/>
                      <w:marTop w:val="0"/>
                      <w:marBottom w:val="0"/>
                      <w:divBdr>
                        <w:top w:val="none" w:sz="0" w:space="0" w:color="auto"/>
                        <w:left w:val="none" w:sz="0" w:space="0" w:color="auto"/>
                        <w:bottom w:val="none" w:sz="0" w:space="0" w:color="auto"/>
                        <w:right w:val="none" w:sz="0" w:space="0" w:color="auto"/>
                      </w:divBdr>
                      <w:divsChild>
                        <w:div w:id="1877890757">
                          <w:marLeft w:val="0"/>
                          <w:marRight w:val="0"/>
                          <w:marTop w:val="0"/>
                          <w:marBottom w:val="0"/>
                          <w:divBdr>
                            <w:top w:val="none" w:sz="0" w:space="0" w:color="auto"/>
                            <w:left w:val="none" w:sz="0" w:space="0" w:color="auto"/>
                            <w:bottom w:val="none" w:sz="0" w:space="0" w:color="auto"/>
                            <w:right w:val="none" w:sz="0" w:space="0" w:color="auto"/>
                          </w:divBdr>
                          <w:divsChild>
                            <w:div w:id="388529691">
                              <w:marLeft w:val="0"/>
                              <w:marRight w:val="0"/>
                              <w:marTop w:val="0"/>
                              <w:marBottom w:val="0"/>
                              <w:divBdr>
                                <w:top w:val="none" w:sz="0" w:space="0" w:color="auto"/>
                                <w:left w:val="none" w:sz="0" w:space="0" w:color="auto"/>
                                <w:bottom w:val="none" w:sz="0" w:space="0" w:color="auto"/>
                                <w:right w:val="none" w:sz="0" w:space="0" w:color="auto"/>
                              </w:divBdr>
                            </w:div>
                          </w:divsChild>
                        </w:div>
                        <w:div w:id="1863937705">
                          <w:marLeft w:val="150"/>
                          <w:marRight w:val="150"/>
                          <w:marTop w:val="150"/>
                          <w:marBottom w:val="150"/>
                          <w:divBdr>
                            <w:top w:val="none" w:sz="0" w:space="0" w:color="auto"/>
                            <w:left w:val="none" w:sz="0" w:space="0" w:color="auto"/>
                            <w:bottom w:val="none" w:sz="0" w:space="0" w:color="auto"/>
                            <w:right w:val="none" w:sz="0" w:space="0" w:color="auto"/>
                          </w:divBdr>
                        </w:div>
                        <w:div w:id="1042437902">
                          <w:marLeft w:val="0"/>
                          <w:marRight w:val="0"/>
                          <w:marTop w:val="0"/>
                          <w:marBottom w:val="0"/>
                          <w:divBdr>
                            <w:top w:val="none" w:sz="0" w:space="0" w:color="auto"/>
                            <w:left w:val="none" w:sz="0" w:space="0" w:color="auto"/>
                            <w:bottom w:val="none" w:sz="0" w:space="0" w:color="auto"/>
                            <w:right w:val="none" w:sz="0" w:space="0" w:color="auto"/>
                          </w:divBdr>
                          <w:divsChild>
                            <w:div w:id="1737237178">
                              <w:marLeft w:val="0"/>
                              <w:marRight w:val="0"/>
                              <w:marTop w:val="0"/>
                              <w:marBottom w:val="0"/>
                              <w:divBdr>
                                <w:top w:val="none" w:sz="0" w:space="0" w:color="auto"/>
                                <w:left w:val="none" w:sz="0" w:space="0" w:color="auto"/>
                                <w:bottom w:val="none" w:sz="0" w:space="0" w:color="auto"/>
                                <w:right w:val="none" w:sz="0" w:space="0" w:color="auto"/>
                              </w:divBdr>
                              <w:divsChild>
                                <w:div w:id="894510004">
                                  <w:marLeft w:val="0"/>
                                  <w:marRight w:val="0"/>
                                  <w:marTop w:val="0"/>
                                  <w:marBottom w:val="0"/>
                                  <w:divBdr>
                                    <w:top w:val="none" w:sz="0" w:space="0" w:color="auto"/>
                                    <w:left w:val="none" w:sz="0" w:space="0" w:color="auto"/>
                                    <w:bottom w:val="none" w:sz="0" w:space="0" w:color="auto"/>
                                    <w:right w:val="none" w:sz="0" w:space="0" w:color="auto"/>
                                  </w:divBdr>
                                  <w:divsChild>
                                    <w:div w:id="774325018">
                                      <w:marLeft w:val="15"/>
                                      <w:marRight w:val="75"/>
                                      <w:marTop w:val="0"/>
                                      <w:marBottom w:val="0"/>
                                      <w:divBdr>
                                        <w:top w:val="single" w:sz="2" w:space="0" w:color="333333"/>
                                        <w:left w:val="single" w:sz="2" w:space="0" w:color="333333"/>
                                        <w:bottom w:val="single" w:sz="2" w:space="0" w:color="333333"/>
                                        <w:right w:val="single" w:sz="2" w:space="0" w:color="333333"/>
                                      </w:divBdr>
                                    </w:div>
                                    <w:div w:id="1539396502">
                                      <w:marLeft w:val="0"/>
                                      <w:marRight w:val="0"/>
                                      <w:marTop w:val="0"/>
                                      <w:marBottom w:val="0"/>
                                      <w:divBdr>
                                        <w:top w:val="none" w:sz="0" w:space="0" w:color="auto"/>
                                        <w:left w:val="none" w:sz="0" w:space="0" w:color="auto"/>
                                        <w:bottom w:val="none" w:sz="0" w:space="0" w:color="auto"/>
                                        <w:right w:val="none" w:sz="0" w:space="0" w:color="auto"/>
                                      </w:divBdr>
                                    </w:div>
                                    <w:div w:id="1185943199">
                                      <w:marLeft w:val="15"/>
                                      <w:marRight w:val="75"/>
                                      <w:marTop w:val="0"/>
                                      <w:marBottom w:val="0"/>
                                      <w:divBdr>
                                        <w:top w:val="single" w:sz="2" w:space="0" w:color="333333"/>
                                        <w:left w:val="single" w:sz="2" w:space="0" w:color="333333"/>
                                        <w:bottom w:val="single" w:sz="2" w:space="0" w:color="333333"/>
                                        <w:right w:val="single" w:sz="2" w:space="0" w:color="333333"/>
                                      </w:divBdr>
                                    </w:div>
                                    <w:div w:id="87119446">
                                      <w:marLeft w:val="0"/>
                                      <w:marRight w:val="0"/>
                                      <w:marTop w:val="0"/>
                                      <w:marBottom w:val="0"/>
                                      <w:divBdr>
                                        <w:top w:val="none" w:sz="0" w:space="0" w:color="auto"/>
                                        <w:left w:val="none" w:sz="0" w:space="0" w:color="auto"/>
                                        <w:bottom w:val="none" w:sz="0" w:space="0" w:color="auto"/>
                                        <w:right w:val="none" w:sz="0" w:space="0" w:color="auto"/>
                                      </w:divBdr>
                                    </w:div>
                                    <w:div w:id="1403868737">
                                      <w:marLeft w:val="15"/>
                                      <w:marRight w:val="75"/>
                                      <w:marTop w:val="0"/>
                                      <w:marBottom w:val="0"/>
                                      <w:divBdr>
                                        <w:top w:val="single" w:sz="2" w:space="0" w:color="333333"/>
                                        <w:left w:val="single" w:sz="2" w:space="0" w:color="333333"/>
                                        <w:bottom w:val="single" w:sz="2" w:space="0" w:color="333333"/>
                                        <w:right w:val="single" w:sz="2" w:space="0" w:color="333333"/>
                                      </w:divBdr>
                                    </w:div>
                                    <w:div w:id="402262692">
                                      <w:marLeft w:val="0"/>
                                      <w:marRight w:val="0"/>
                                      <w:marTop w:val="0"/>
                                      <w:marBottom w:val="0"/>
                                      <w:divBdr>
                                        <w:top w:val="none" w:sz="0" w:space="0" w:color="auto"/>
                                        <w:left w:val="none" w:sz="0" w:space="0" w:color="auto"/>
                                        <w:bottom w:val="none" w:sz="0" w:space="0" w:color="auto"/>
                                        <w:right w:val="none" w:sz="0" w:space="0" w:color="auto"/>
                                      </w:divBdr>
                                    </w:div>
                                    <w:div w:id="766537917">
                                      <w:marLeft w:val="15"/>
                                      <w:marRight w:val="75"/>
                                      <w:marTop w:val="0"/>
                                      <w:marBottom w:val="0"/>
                                      <w:divBdr>
                                        <w:top w:val="single" w:sz="2" w:space="0" w:color="333333"/>
                                        <w:left w:val="single" w:sz="2" w:space="0" w:color="333333"/>
                                        <w:bottom w:val="single" w:sz="2" w:space="0" w:color="333333"/>
                                        <w:right w:val="single" w:sz="2" w:space="0" w:color="333333"/>
                                      </w:divBdr>
                                    </w:div>
                                    <w:div w:id="1043792761">
                                      <w:marLeft w:val="0"/>
                                      <w:marRight w:val="0"/>
                                      <w:marTop w:val="0"/>
                                      <w:marBottom w:val="0"/>
                                      <w:divBdr>
                                        <w:top w:val="none" w:sz="0" w:space="0" w:color="auto"/>
                                        <w:left w:val="none" w:sz="0" w:space="0" w:color="auto"/>
                                        <w:bottom w:val="none" w:sz="0" w:space="0" w:color="auto"/>
                                        <w:right w:val="none" w:sz="0" w:space="0" w:color="auto"/>
                                      </w:divBdr>
                                    </w:div>
                                    <w:div w:id="905262529">
                                      <w:marLeft w:val="300"/>
                                      <w:marRight w:val="0"/>
                                      <w:marTop w:val="0"/>
                                      <w:marBottom w:val="0"/>
                                      <w:divBdr>
                                        <w:top w:val="none" w:sz="0" w:space="0" w:color="auto"/>
                                        <w:left w:val="none" w:sz="0" w:space="0" w:color="auto"/>
                                        <w:bottom w:val="none" w:sz="0" w:space="0" w:color="auto"/>
                                        <w:right w:val="none" w:sz="0" w:space="0" w:color="auto"/>
                                      </w:divBdr>
                                    </w:div>
                                  </w:divsChild>
                                </w:div>
                                <w:div w:id="1412891451">
                                  <w:marLeft w:val="0"/>
                                  <w:marRight w:val="0"/>
                                  <w:marTop w:val="0"/>
                                  <w:marBottom w:val="0"/>
                                  <w:divBdr>
                                    <w:top w:val="none" w:sz="0" w:space="0" w:color="auto"/>
                                    <w:left w:val="none" w:sz="0" w:space="0" w:color="auto"/>
                                    <w:bottom w:val="none" w:sz="0" w:space="0" w:color="auto"/>
                                    <w:right w:val="none" w:sz="0" w:space="0" w:color="auto"/>
                                  </w:divBdr>
                                  <w:divsChild>
                                    <w:div w:id="1288465536">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786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861315">
          <w:marLeft w:val="0"/>
          <w:marRight w:val="0"/>
          <w:marTop w:val="0"/>
          <w:marBottom w:val="600"/>
          <w:divBdr>
            <w:top w:val="none" w:sz="0" w:space="0" w:color="auto"/>
            <w:left w:val="none" w:sz="0" w:space="0" w:color="auto"/>
            <w:bottom w:val="none" w:sz="0" w:space="0" w:color="auto"/>
            <w:right w:val="none" w:sz="0" w:space="0" w:color="auto"/>
          </w:divBdr>
          <w:divsChild>
            <w:div w:id="659817066">
              <w:marLeft w:val="0"/>
              <w:marRight w:val="0"/>
              <w:marTop w:val="300"/>
              <w:marBottom w:val="0"/>
              <w:divBdr>
                <w:top w:val="none" w:sz="0" w:space="0" w:color="auto"/>
                <w:left w:val="none" w:sz="0" w:space="0" w:color="auto"/>
                <w:bottom w:val="none" w:sz="0" w:space="0" w:color="auto"/>
                <w:right w:val="none" w:sz="0" w:space="0" w:color="auto"/>
              </w:divBdr>
            </w:div>
            <w:div w:id="830878048">
              <w:marLeft w:val="0"/>
              <w:marRight w:val="0"/>
              <w:marTop w:val="0"/>
              <w:marBottom w:val="0"/>
              <w:divBdr>
                <w:top w:val="none" w:sz="0" w:space="0" w:color="auto"/>
                <w:left w:val="none" w:sz="0" w:space="0" w:color="auto"/>
                <w:bottom w:val="none" w:sz="0" w:space="0" w:color="auto"/>
                <w:right w:val="none" w:sz="0" w:space="0" w:color="auto"/>
              </w:divBdr>
              <w:divsChild>
                <w:div w:id="1778678013">
                  <w:marLeft w:val="0"/>
                  <w:marRight w:val="0"/>
                  <w:marTop w:val="0"/>
                  <w:marBottom w:val="0"/>
                  <w:divBdr>
                    <w:top w:val="none" w:sz="0" w:space="0" w:color="auto"/>
                    <w:left w:val="none" w:sz="0" w:space="0" w:color="auto"/>
                    <w:bottom w:val="none" w:sz="0" w:space="0" w:color="auto"/>
                    <w:right w:val="none" w:sz="0" w:space="0" w:color="auto"/>
                  </w:divBdr>
                  <w:divsChild>
                    <w:div w:id="2106413808">
                      <w:marLeft w:val="0"/>
                      <w:marRight w:val="0"/>
                      <w:marTop w:val="0"/>
                      <w:marBottom w:val="0"/>
                      <w:divBdr>
                        <w:top w:val="none" w:sz="0" w:space="0" w:color="auto"/>
                        <w:left w:val="none" w:sz="0" w:space="0" w:color="auto"/>
                        <w:bottom w:val="none" w:sz="0" w:space="0" w:color="auto"/>
                        <w:right w:val="none" w:sz="0" w:space="0" w:color="auto"/>
                      </w:divBdr>
                      <w:divsChild>
                        <w:div w:id="288631709">
                          <w:marLeft w:val="0"/>
                          <w:marRight w:val="0"/>
                          <w:marTop w:val="0"/>
                          <w:marBottom w:val="0"/>
                          <w:divBdr>
                            <w:top w:val="none" w:sz="0" w:space="0" w:color="auto"/>
                            <w:left w:val="none" w:sz="0" w:space="0" w:color="auto"/>
                            <w:bottom w:val="none" w:sz="0" w:space="0" w:color="auto"/>
                            <w:right w:val="none" w:sz="0" w:space="0" w:color="auto"/>
                          </w:divBdr>
                          <w:divsChild>
                            <w:div w:id="403840262">
                              <w:marLeft w:val="0"/>
                              <w:marRight w:val="0"/>
                              <w:marTop w:val="0"/>
                              <w:marBottom w:val="0"/>
                              <w:divBdr>
                                <w:top w:val="none" w:sz="0" w:space="0" w:color="auto"/>
                                <w:left w:val="none" w:sz="0" w:space="0" w:color="auto"/>
                                <w:bottom w:val="none" w:sz="0" w:space="0" w:color="auto"/>
                                <w:right w:val="none" w:sz="0" w:space="0" w:color="auto"/>
                              </w:divBdr>
                            </w:div>
                          </w:divsChild>
                        </w:div>
                        <w:div w:id="674456381">
                          <w:marLeft w:val="150"/>
                          <w:marRight w:val="150"/>
                          <w:marTop w:val="150"/>
                          <w:marBottom w:val="150"/>
                          <w:divBdr>
                            <w:top w:val="none" w:sz="0" w:space="0" w:color="auto"/>
                            <w:left w:val="none" w:sz="0" w:space="0" w:color="auto"/>
                            <w:bottom w:val="none" w:sz="0" w:space="0" w:color="auto"/>
                            <w:right w:val="none" w:sz="0" w:space="0" w:color="auto"/>
                          </w:divBdr>
                        </w:div>
                        <w:div w:id="1938363583">
                          <w:marLeft w:val="0"/>
                          <w:marRight w:val="0"/>
                          <w:marTop w:val="0"/>
                          <w:marBottom w:val="0"/>
                          <w:divBdr>
                            <w:top w:val="none" w:sz="0" w:space="0" w:color="auto"/>
                            <w:left w:val="none" w:sz="0" w:space="0" w:color="auto"/>
                            <w:bottom w:val="none" w:sz="0" w:space="0" w:color="auto"/>
                            <w:right w:val="none" w:sz="0" w:space="0" w:color="auto"/>
                          </w:divBdr>
                          <w:divsChild>
                            <w:div w:id="1467117262">
                              <w:marLeft w:val="0"/>
                              <w:marRight w:val="0"/>
                              <w:marTop w:val="0"/>
                              <w:marBottom w:val="0"/>
                              <w:divBdr>
                                <w:top w:val="none" w:sz="0" w:space="0" w:color="auto"/>
                                <w:left w:val="none" w:sz="0" w:space="0" w:color="auto"/>
                                <w:bottom w:val="none" w:sz="0" w:space="0" w:color="auto"/>
                                <w:right w:val="none" w:sz="0" w:space="0" w:color="auto"/>
                              </w:divBdr>
                              <w:divsChild>
                                <w:div w:id="899709333">
                                  <w:marLeft w:val="0"/>
                                  <w:marRight w:val="0"/>
                                  <w:marTop w:val="0"/>
                                  <w:marBottom w:val="0"/>
                                  <w:divBdr>
                                    <w:top w:val="none" w:sz="0" w:space="0" w:color="auto"/>
                                    <w:left w:val="none" w:sz="0" w:space="0" w:color="auto"/>
                                    <w:bottom w:val="none" w:sz="0" w:space="0" w:color="auto"/>
                                    <w:right w:val="none" w:sz="0" w:space="0" w:color="auto"/>
                                  </w:divBdr>
                                  <w:divsChild>
                                    <w:div w:id="416826061">
                                      <w:marLeft w:val="15"/>
                                      <w:marRight w:val="75"/>
                                      <w:marTop w:val="0"/>
                                      <w:marBottom w:val="0"/>
                                      <w:divBdr>
                                        <w:top w:val="single" w:sz="2" w:space="0" w:color="333333"/>
                                        <w:left w:val="single" w:sz="2" w:space="0" w:color="333333"/>
                                        <w:bottom w:val="single" w:sz="2" w:space="0" w:color="333333"/>
                                        <w:right w:val="single" w:sz="2" w:space="0" w:color="333333"/>
                                      </w:divBdr>
                                    </w:div>
                                    <w:div w:id="1328560240">
                                      <w:marLeft w:val="0"/>
                                      <w:marRight w:val="0"/>
                                      <w:marTop w:val="0"/>
                                      <w:marBottom w:val="0"/>
                                      <w:divBdr>
                                        <w:top w:val="none" w:sz="0" w:space="0" w:color="auto"/>
                                        <w:left w:val="none" w:sz="0" w:space="0" w:color="auto"/>
                                        <w:bottom w:val="none" w:sz="0" w:space="0" w:color="auto"/>
                                        <w:right w:val="none" w:sz="0" w:space="0" w:color="auto"/>
                                      </w:divBdr>
                                    </w:div>
                                    <w:div w:id="1099830612">
                                      <w:marLeft w:val="15"/>
                                      <w:marRight w:val="75"/>
                                      <w:marTop w:val="0"/>
                                      <w:marBottom w:val="0"/>
                                      <w:divBdr>
                                        <w:top w:val="single" w:sz="2" w:space="0" w:color="333333"/>
                                        <w:left w:val="single" w:sz="2" w:space="0" w:color="333333"/>
                                        <w:bottom w:val="single" w:sz="2" w:space="0" w:color="333333"/>
                                        <w:right w:val="single" w:sz="2" w:space="0" w:color="333333"/>
                                      </w:divBdr>
                                    </w:div>
                                    <w:div w:id="1227492172">
                                      <w:marLeft w:val="0"/>
                                      <w:marRight w:val="0"/>
                                      <w:marTop w:val="0"/>
                                      <w:marBottom w:val="0"/>
                                      <w:divBdr>
                                        <w:top w:val="none" w:sz="0" w:space="0" w:color="auto"/>
                                        <w:left w:val="none" w:sz="0" w:space="0" w:color="auto"/>
                                        <w:bottom w:val="none" w:sz="0" w:space="0" w:color="auto"/>
                                        <w:right w:val="none" w:sz="0" w:space="0" w:color="auto"/>
                                      </w:divBdr>
                                    </w:div>
                                    <w:div w:id="1798911321">
                                      <w:marLeft w:val="15"/>
                                      <w:marRight w:val="75"/>
                                      <w:marTop w:val="0"/>
                                      <w:marBottom w:val="0"/>
                                      <w:divBdr>
                                        <w:top w:val="single" w:sz="2" w:space="0" w:color="333333"/>
                                        <w:left w:val="single" w:sz="2" w:space="0" w:color="333333"/>
                                        <w:bottom w:val="single" w:sz="2" w:space="0" w:color="333333"/>
                                        <w:right w:val="single" w:sz="2" w:space="0" w:color="333333"/>
                                      </w:divBdr>
                                    </w:div>
                                    <w:div w:id="684138766">
                                      <w:marLeft w:val="0"/>
                                      <w:marRight w:val="0"/>
                                      <w:marTop w:val="0"/>
                                      <w:marBottom w:val="0"/>
                                      <w:divBdr>
                                        <w:top w:val="none" w:sz="0" w:space="0" w:color="auto"/>
                                        <w:left w:val="none" w:sz="0" w:space="0" w:color="auto"/>
                                        <w:bottom w:val="none" w:sz="0" w:space="0" w:color="auto"/>
                                        <w:right w:val="none" w:sz="0" w:space="0" w:color="auto"/>
                                      </w:divBdr>
                                    </w:div>
                                    <w:div w:id="900755844">
                                      <w:marLeft w:val="15"/>
                                      <w:marRight w:val="75"/>
                                      <w:marTop w:val="0"/>
                                      <w:marBottom w:val="0"/>
                                      <w:divBdr>
                                        <w:top w:val="single" w:sz="2" w:space="0" w:color="333333"/>
                                        <w:left w:val="single" w:sz="2" w:space="0" w:color="333333"/>
                                        <w:bottom w:val="single" w:sz="2" w:space="0" w:color="333333"/>
                                        <w:right w:val="single" w:sz="2" w:space="0" w:color="333333"/>
                                      </w:divBdr>
                                    </w:div>
                                    <w:div w:id="1974679">
                                      <w:marLeft w:val="0"/>
                                      <w:marRight w:val="0"/>
                                      <w:marTop w:val="0"/>
                                      <w:marBottom w:val="0"/>
                                      <w:divBdr>
                                        <w:top w:val="none" w:sz="0" w:space="0" w:color="auto"/>
                                        <w:left w:val="none" w:sz="0" w:space="0" w:color="auto"/>
                                        <w:bottom w:val="none" w:sz="0" w:space="0" w:color="auto"/>
                                        <w:right w:val="none" w:sz="0" w:space="0" w:color="auto"/>
                                      </w:divBdr>
                                    </w:div>
                                    <w:div w:id="496967640">
                                      <w:marLeft w:val="300"/>
                                      <w:marRight w:val="0"/>
                                      <w:marTop w:val="0"/>
                                      <w:marBottom w:val="0"/>
                                      <w:divBdr>
                                        <w:top w:val="none" w:sz="0" w:space="0" w:color="auto"/>
                                        <w:left w:val="none" w:sz="0" w:space="0" w:color="auto"/>
                                        <w:bottom w:val="none" w:sz="0" w:space="0" w:color="auto"/>
                                        <w:right w:val="none" w:sz="0" w:space="0" w:color="auto"/>
                                      </w:divBdr>
                                    </w:div>
                                  </w:divsChild>
                                </w:div>
                                <w:div w:id="303782510">
                                  <w:marLeft w:val="0"/>
                                  <w:marRight w:val="0"/>
                                  <w:marTop w:val="0"/>
                                  <w:marBottom w:val="0"/>
                                  <w:divBdr>
                                    <w:top w:val="none" w:sz="0" w:space="0" w:color="auto"/>
                                    <w:left w:val="none" w:sz="0" w:space="0" w:color="auto"/>
                                    <w:bottom w:val="none" w:sz="0" w:space="0" w:color="auto"/>
                                    <w:right w:val="none" w:sz="0" w:space="0" w:color="auto"/>
                                  </w:divBdr>
                                  <w:divsChild>
                                    <w:div w:id="1697845997">
                                      <w:marLeft w:val="150"/>
                                      <w:marRight w:val="150"/>
                                      <w:marTop w:val="150"/>
                                      <w:marBottom w:val="150"/>
                                      <w:divBdr>
                                        <w:top w:val="single" w:sz="12" w:space="15" w:color="000000"/>
                                        <w:left w:val="single" w:sz="12" w:space="15" w:color="000000"/>
                                        <w:bottom w:val="single" w:sz="12" w:space="15" w:color="000000"/>
                                        <w:right w:val="single" w:sz="12" w:space="15" w:color="000000"/>
                                      </w:divBdr>
                                    </w:div>
                                    <w:div w:id="6631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155558">
          <w:marLeft w:val="0"/>
          <w:marRight w:val="0"/>
          <w:marTop w:val="0"/>
          <w:marBottom w:val="600"/>
          <w:divBdr>
            <w:top w:val="none" w:sz="0" w:space="0" w:color="auto"/>
            <w:left w:val="none" w:sz="0" w:space="0" w:color="auto"/>
            <w:bottom w:val="none" w:sz="0" w:space="0" w:color="auto"/>
            <w:right w:val="none" w:sz="0" w:space="0" w:color="auto"/>
          </w:divBdr>
          <w:divsChild>
            <w:div w:id="766849081">
              <w:marLeft w:val="0"/>
              <w:marRight w:val="0"/>
              <w:marTop w:val="300"/>
              <w:marBottom w:val="0"/>
              <w:divBdr>
                <w:top w:val="none" w:sz="0" w:space="0" w:color="auto"/>
                <w:left w:val="none" w:sz="0" w:space="0" w:color="auto"/>
                <w:bottom w:val="none" w:sz="0" w:space="0" w:color="auto"/>
                <w:right w:val="none" w:sz="0" w:space="0" w:color="auto"/>
              </w:divBdr>
            </w:div>
            <w:div w:id="1119491719">
              <w:marLeft w:val="0"/>
              <w:marRight w:val="0"/>
              <w:marTop w:val="0"/>
              <w:marBottom w:val="0"/>
              <w:divBdr>
                <w:top w:val="none" w:sz="0" w:space="0" w:color="auto"/>
                <w:left w:val="none" w:sz="0" w:space="0" w:color="auto"/>
                <w:bottom w:val="none" w:sz="0" w:space="0" w:color="auto"/>
                <w:right w:val="none" w:sz="0" w:space="0" w:color="auto"/>
              </w:divBdr>
              <w:divsChild>
                <w:div w:id="764882745">
                  <w:marLeft w:val="0"/>
                  <w:marRight w:val="0"/>
                  <w:marTop w:val="0"/>
                  <w:marBottom w:val="0"/>
                  <w:divBdr>
                    <w:top w:val="none" w:sz="0" w:space="0" w:color="auto"/>
                    <w:left w:val="none" w:sz="0" w:space="0" w:color="auto"/>
                    <w:bottom w:val="none" w:sz="0" w:space="0" w:color="auto"/>
                    <w:right w:val="none" w:sz="0" w:space="0" w:color="auto"/>
                  </w:divBdr>
                  <w:divsChild>
                    <w:div w:id="504127826">
                      <w:marLeft w:val="0"/>
                      <w:marRight w:val="0"/>
                      <w:marTop w:val="0"/>
                      <w:marBottom w:val="0"/>
                      <w:divBdr>
                        <w:top w:val="none" w:sz="0" w:space="0" w:color="auto"/>
                        <w:left w:val="none" w:sz="0" w:space="0" w:color="auto"/>
                        <w:bottom w:val="none" w:sz="0" w:space="0" w:color="auto"/>
                        <w:right w:val="none" w:sz="0" w:space="0" w:color="auto"/>
                      </w:divBdr>
                      <w:divsChild>
                        <w:div w:id="1666861845">
                          <w:marLeft w:val="0"/>
                          <w:marRight w:val="0"/>
                          <w:marTop w:val="0"/>
                          <w:marBottom w:val="0"/>
                          <w:divBdr>
                            <w:top w:val="none" w:sz="0" w:space="0" w:color="auto"/>
                            <w:left w:val="none" w:sz="0" w:space="0" w:color="auto"/>
                            <w:bottom w:val="none" w:sz="0" w:space="0" w:color="auto"/>
                            <w:right w:val="none" w:sz="0" w:space="0" w:color="auto"/>
                          </w:divBdr>
                          <w:divsChild>
                            <w:div w:id="48766203">
                              <w:marLeft w:val="0"/>
                              <w:marRight w:val="0"/>
                              <w:marTop w:val="0"/>
                              <w:marBottom w:val="0"/>
                              <w:divBdr>
                                <w:top w:val="none" w:sz="0" w:space="0" w:color="auto"/>
                                <w:left w:val="none" w:sz="0" w:space="0" w:color="auto"/>
                                <w:bottom w:val="none" w:sz="0" w:space="0" w:color="auto"/>
                                <w:right w:val="none" w:sz="0" w:space="0" w:color="auto"/>
                              </w:divBdr>
                            </w:div>
                          </w:divsChild>
                        </w:div>
                        <w:div w:id="1941335376">
                          <w:marLeft w:val="150"/>
                          <w:marRight w:val="150"/>
                          <w:marTop w:val="150"/>
                          <w:marBottom w:val="150"/>
                          <w:divBdr>
                            <w:top w:val="none" w:sz="0" w:space="0" w:color="auto"/>
                            <w:left w:val="none" w:sz="0" w:space="0" w:color="auto"/>
                            <w:bottom w:val="none" w:sz="0" w:space="0" w:color="auto"/>
                            <w:right w:val="none" w:sz="0" w:space="0" w:color="auto"/>
                          </w:divBdr>
                        </w:div>
                        <w:div w:id="1480460136">
                          <w:marLeft w:val="0"/>
                          <w:marRight w:val="0"/>
                          <w:marTop w:val="0"/>
                          <w:marBottom w:val="0"/>
                          <w:divBdr>
                            <w:top w:val="none" w:sz="0" w:space="0" w:color="auto"/>
                            <w:left w:val="none" w:sz="0" w:space="0" w:color="auto"/>
                            <w:bottom w:val="none" w:sz="0" w:space="0" w:color="auto"/>
                            <w:right w:val="none" w:sz="0" w:space="0" w:color="auto"/>
                          </w:divBdr>
                          <w:divsChild>
                            <w:div w:id="559484721">
                              <w:marLeft w:val="0"/>
                              <w:marRight w:val="0"/>
                              <w:marTop w:val="0"/>
                              <w:marBottom w:val="0"/>
                              <w:divBdr>
                                <w:top w:val="none" w:sz="0" w:space="0" w:color="auto"/>
                                <w:left w:val="none" w:sz="0" w:space="0" w:color="auto"/>
                                <w:bottom w:val="none" w:sz="0" w:space="0" w:color="auto"/>
                                <w:right w:val="none" w:sz="0" w:space="0" w:color="auto"/>
                              </w:divBdr>
                              <w:divsChild>
                                <w:div w:id="1927690108">
                                  <w:marLeft w:val="0"/>
                                  <w:marRight w:val="0"/>
                                  <w:marTop w:val="0"/>
                                  <w:marBottom w:val="0"/>
                                  <w:divBdr>
                                    <w:top w:val="none" w:sz="0" w:space="0" w:color="auto"/>
                                    <w:left w:val="none" w:sz="0" w:space="0" w:color="auto"/>
                                    <w:bottom w:val="none" w:sz="0" w:space="0" w:color="auto"/>
                                    <w:right w:val="none" w:sz="0" w:space="0" w:color="auto"/>
                                  </w:divBdr>
                                  <w:divsChild>
                                    <w:div w:id="1709986866">
                                      <w:marLeft w:val="15"/>
                                      <w:marRight w:val="75"/>
                                      <w:marTop w:val="0"/>
                                      <w:marBottom w:val="0"/>
                                      <w:divBdr>
                                        <w:top w:val="single" w:sz="2" w:space="0" w:color="333333"/>
                                        <w:left w:val="single" w:sz="2" w:space="0" w:color="333333"/>
                                        <w:bottom w:val="single" w:sz="2" w:space="0" w:color="333333"/>
                                        <w:right w:val="single" w:sz="2" w:space="0" w:color="333333"/>
                                      </w:divBdr>
                                    </w:div>
                                    <w:div w:id="785268935">
                                      <w:marLeft w:val="0"/>
                                      <w:marRight w:val="0"/>
                                      <w:marTop w:val="0"/>
                                      <w:marBottom w:val="0"/>
                                      <w:divBdr>
                                        <w:top w:val="none" w:sz="0" w:space="0" w:color="auto"/>
                                        <w:left w:val="none" w:sz="0" w:space="0" w:color="auto"/>
                                        <w:bottom w:val="none" w:sz="0" w:space="0" w:color="auto"/>
                                        <w:right w:val="none" w:sz="0" w:space="0" w:color="auto"/>
                                      </w:divBdr>
                                    </w:div>
                                    <w:div w:id="806434150">
                                      <w:marLeft w:val="15"/>
                                      <w:marRight w:val="75"/>
                                      <w:marTop w:val="0"/>
                                      <w:marBottom w:val="0"/>
                                      <w:divBdr>
                                        <w:top w:val="single" w:sz="2" w:space="0" w:color="333333"/>
                                        <w:left w:val="single" w:sz="2" w:space="0" w:color="333333"/>
                                        <w:bottom w:val="single" w:sz="2" w:space="0" w:color="333333"/>
                                        <w:right w:val="single" w:sz="2" w:space="0" w:color="333333"/>
                                      </w:divBdr>
                                    </w:div>
                                    <w:div w:id="855266519">
                                      <w:marLeft w:val="0"/>
                                      <w:marRight w:val="0"/>
                                      <w:marTop w:val="0"/>
                                      <w:marBottom w:val="0"/>
                                      <w:divBdr>
                                        <w:top w:val="none" w:sz="0" w:space="0" w:color="auto"/>
                                        <w:left w:val="none" w:sz="0" w:space="0" w:color="auto"/>
                                        <w:bottom w:val="none" w:sz="0" w:space="0" w:color="auto"/>
                                        <w:right w:val="none" w:sz="0" w:space="0" w:color="auto"/>
                                      </w:divBdr>
                                    </w:div>
                                    <w:div w:id="1690718757">
                                      <w:marLeft w:val="15"/>
                                      <w:marRight w:val="75"/>
                                      <w:marTop w:val="0"/>
                                      <w:marBottom w:val="0"/>
                                      <w:divBdr>
                                        <w:top w:val="single" w:sz="2" w:space="0" w:color="333333"/>
                                        <w:left w:val="single" w:sz="2" w:space="0" w:color="333333"/>
                                        <w:bottom w:val="single" w:sz="2" w:space="0" w:color="333333"/>
                                        <w:right w:val="single" w:sz="2" w:space="0" w:color="333333"/>
                                      </w:divBdr>
                                    </w:div>
                                    <w:div w:id="1846280833">
                                      <w:marLeft w:val="0"/>
                                      <w:marRight w:val="0"/>
                                      <w:marTop w:val="0"/>
                                      <w:marBottom w:val="0"/>
                                      <w:divBdr>
                                        <w:top w:val="none" w:sz="0" w:space="0" w:color="auto"/>
                                        <w:left w:val="none" w:sz="0" w:space="0" w:color="auto"/>
                                        <w:bottom w:val="none" w:sz="0" w:space="0" w:color="auto"/>
                                        <w:right w:val="none" w:sz="0" w:space="0" w:color="auto"/>
                                      </w:divBdr>
                                    </w:div>
                                    <w:div w:id="569384799">
                                      <w:marLeft w:val="15"/>
                                      <w:marRight w:val="75"/>
                                      <w:marTop w:val="0"/>
                                      <w:marBottom w:val="0"/>
                                      <w:divBdr>
                                        <w:top w:val="single" w:sz="2" w:space="0" w:color="333333"/>
                                        <w:left w:val="single" w:sz="2" w:space="0" w:color="333333"/>
                                        <w:bottom w:val="single" w:sz="2" w:space="0" w:color="333333"/>
                                        <w:right w:val="single" w:sz="2" w:space="0" w:color="333333"/>
                                      </w:divBdr>
                                    </w:div>
                                    <w:div w:id="39936103">
                                      <w:marLeft w:val="0"/>
                                      <w:marRight w:val="0"/>
                                      <w:marTop w:val="0"/>
                                      <w:marBottom w:val="0"/>
                                      <w:divBdr>
                                        <w:top w:val="none" w:sz="0" w:space="0" w:color="auto"/>
                                        <w:left w:val="none" w:sz="0" w:space="0" w:color="auto"/>
                                        <w:bottom w:val="none" w:sz="0" w:space="0" w:color="auto"/>
                                        <w:right w:val="none" w:sz="0" w:space="0" w:color="auto"/>
                                      </w:divBdr>
                                    </w:div>
                                    <w:div w:id="2127116065">
                                      <w:marLeft w:val="300"/>
                                      <w:marRight w:val="0"/>
                                      <w:marTop w:val="0"/>
                                      <w:marBottom w:val="0"/>
                                      <w:divBdr>
                                        <w:top w:val="none" w:sz="0" w:space="0" w:color="auto"/>
                                        <w:left w:val="none" w:sz="0" w:space="0" w:color="auto"/>
                                        <w:bottom w:val="none" w:sz="0" w:space="0" w:color="auto"/>
                                        <w:right w:val="none" w:sz="0" w:space="0" w:color="auto"/>
                                      </w:divBdr>
                                    </w:div>
                                  </w:divsChild>
                                </w:div>
                                <w:div w:id="1486581809">
                                  <w:marLeft w:val="0"/>
                                  <w:marRight w:val="0"/>
                                  <w:marTop w:val="0"/>
                                  <w:marBottom w:val="0"/>
                                  <w:divBdr>
                                    <w:top w:val="none" w:sz="0" w:space="0" w:color="auto"/>
                                    <w:left w:val="none" w:sz="0" w:space="0" w:color="auto"/>
                                    <w:bottom w:val="none" w:sz="0" w:space="0" w:color="auto"/>
                                    <w:right w:val="none" w:sz="0" w:space="0" w:color="auto"/>
                                  </w:divBdr>
                                  <w:divsChild>
                                    <w:div w:id="755521000">
                                      <w:marLeft w:val="150"/>
                                      <w:marRight w:val="150"/>
                                      <w:marTop w:val="150"/>
                                      <w:marBottom w:val="150"/>
                                      <w:divBdr>
                                        <w:top w:val="single" w:sz="12" w:space="15" w:color="000000"/>
                                        <w:left w:val="single" w:sz="12" w:space="15" w:color="000000"/>
                                        <w:bottom w:val="single" w:sz="12" w:space="15" w:color="000000"/>
                                        <w:right w:val="single" w:sz="12" w:space="15" w:color="000000"/>
                                      </w:divBdr>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26</Pages>
  <Words>5483</Words>
  <Characters>31258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Teja Irrvichetty</cp:lastModifiedBy>
  <cp:revision>3</cp:revision>
  <dcterms:created xsi:type="dcterms:W3CDTF">2013-12-23T23:15:00Z</dcterms:created>
  <dcterms:modified xsi:type="dcterms:W3CDTF">2025-06-17T14:49:00Z</dcterms:modified>
  <cp:category/>
</cp:coreProperties>
</file>