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AWS CCP v1.1 Set 1 (Aksha) – Formatted with Accurate Explanations</w:t>
      </w:r>
    </w:p>
    <w:p>
      <w:pPr>
        <w:pStyle w:val="ListNumber"/>
      </w:pPr>
      <w:r>
        <w:t>Serial No: 101</w:t>
      </w:r>
    </w:p>
    <w:p>
      <w:r>
        <w:t>Question:  Which option is an AWS Cloud Adoption Framework (AWS CAF) platform perspective capability?</w:t>
      </w:r>
    </w:p>
    <w:p>
      <w:r>
        <w:t>A. Incorrect. Data architecture focuses on technical design, not governance capabilities.</w:t>
      </w:r>
    </w:p>
    <w:p>
      <w:pPr>
        <w:pStyle w:val="IntenseQuote"/>
      </w:pPr>
      <w:r>
        <w:t>❌ Incorrect: Data architecture belongs to the platform perspective, but it focuses on design, not governance.</w:t>
      </w:r>
    </w:p>
    <w:p>
      <w:r>
        <w:t>B. Incorrect. Data protection falls under the security perspective, not platform.</w:t>
      </w:r>
    </w:p>
    <w:p>
      <w:pPr>
        <w:pStyle w:val="IntenseQuote"/>
      </w:pPr>
      <w:r>
        <w:t>❌ Incorrect: Data protection is categorized under the security perspective in AWS CAF.</w:t>
      </w:r>
    </w:p>
    <w:p>
      <w:r>
        <w:t>C. Correct. Data governance is a CAF platform perspective capability for controlling data lifecycle.</w:t>
      </w:r>
    </w:p>
    <w:p>
      <w:pPr>
        <w:pStyle w:val="IntenseQuote"/>
      </w:pPr>
      <w:r>
        <w:t>✅ Correct: Data governance is a key capability in the AWS CAF platform perspective, which helps manage data lifecycle and control policies.</w:t>
      </w:r>
    </w:p>
    <w:p>
      <w:r>
        <w:t>D. Incorrect. Data science is a discipline, not a governance framework capability.</w:t>
      </w:r>
    </w:p>
    <w:p>
      <w:pPr>
        <w:pStyle w:val="IntenseQuote"/>
      </w:pPr>
      <w:r>
        <w:t>❌ Incorrect: Data science is not a CAF capability but a broader discipline of analytics and modeling.</w:t>
      </w:r>
    </w:p>
    <w:p>
      <w:r>
        <w:t>Correct Answer: C</w:t>
      </w:r>
    </w:p>
    <w:p>
      <w:r>
        <w:t>Difficulty Level: Simple</w:t>
      </w:r>
    </w:p>
    <w:p>
      <w:r>
        <w:t>Category: Cloud Concepts</w:t>
      </w:r>
    </w:p>
    <w:p/>
    <w:p>
      <w:pPr>
        <w:pStyle w:val="ListNumber"/>
      </w:pPr>
      <w:r>
        <w:t>Serial No: 102</w:t>
      </w:r>
    </w:p>
    <w:p>
      <w:r>
        <w:t>Question:  A company is running a workload in the AWS Cloud.</w:t>
        <w:br/>
        <w:t>Which AWS best practice ensures the MOST cost-effective architecture for the workload?</w:t>
      </w:r>
    </w:p>
    <w:p>
      <w:r>
        <w:t>A. Incorrect. Loose coupling aids fault tolerance, not directly cost savings.</w:t>
      </w:r>
    </w:p>
    <w:p>
      <w:pPr>
        <w:pStyle w:val="IntenseQuote"/>
      </w:pPr>
      <w:r>
        <w:t>❌ Incorrect: Incorrect. Loose coupling aids fault tolerance, not directly cost savings. is not the best choice given the AWS use case in this question.</w:t>
      </w:r>
    </w:p>
    <w:p>
      <w:r>
        <w:t>B. Correct. Rightsizing matches resources to demand, reducing excess cost.</w:t>
      </w:r>
    </w:p>
    <w:p>
      <w:pPr>
        <w:pStyle w:val="IntenseQuote"/>
      </w:pPr>
      <w:r>
        <w:t>✅ Correct: Rightsizing ensures that instances and services are appropriately sized, improving cost-efficiency.</w:t>
      </w:r>
    </w:p>
    <w:p>
      <w:r>
        <w:t>C. Incorrect. Caching reduces latency, not overall architecture cost.</w:t>
      </w:r>
    </w:p>
    <w:p>
      <w:pPr>
        <w:pStyle w:val="IntenseQuote"/>
      </w:pPr>
      <w:r>
        <w:t>❌ Incorrect: Incorrect. Caching reduces latency, not overall architecture cost. is not the best choice given the AWS use case in this question.</w:t>
      </w:r>
    </w:p>
    <w:p>
      <w:r>
        <w:t>D. Incorrect. Redundancy increases reliability but also cost.</w:t>
      </w:r>
    </w:p>
    <w:p>
      <w:pPr>
        <w:pStyle w:val="IntenseQuote"/>
      </w:pPr>
      <w:r>
        <w:t>❌ Incorrect: Incorrect. Redundancy increases reliability but also cost. is not the best choice given the AWS use case in this question.</w:t>
      </w:r>
    </w:p>
    <w:p>
      <w:r>
        <w:t>Correct Answer: B</w:t>
      </w:r>
    </w:p>
    <w:p>
      <w:r>
        <w:t>Difficulty Level: Simple</w:t>
      </w:r>
    </w:p>
    <w:p>
      <w:r>
        <w:t>Category: Billing and Pricing</w:t>
      </w:r>
    </w:p>
    <w:p/>
    <w:p>
      <w:pPr>
        <w:pStyle w:val="ListNumber"/>
      </w:pPr>
      <w:r>
        <w:t>Serial No: 103</w:t>
      </w:r>
    </w:p>
    <w:p>
      <w:r>
        <w:t>Question:  A company is using a third-party service to back up 10 TB of data to a tape library. The on-premises backup server is running out of space. The company wants to use AWS services for the backups without changing its existing backup workflows.</w:t>
        <w:br/>
        <w:t>Which AWS service should the company use to meet these requirements?</w:t>
      </w:r>
    </w:p>
    <w:p>
      <w:r>
        <w:t>A. Incorrect. EBS is storage, not backup integration.</w:t>
      </w:r>
    </w:p>
    <w:p>
      <w:pPr>
        <w:pStyle w:val="IntenseQuote"/>
      </w:pPr>
      <w:r>
        <w:t>❌ Incorrect: Incorrect. EBS is storage, not backup integration. is not the best choice given the AWS use case in this question.</w:t>
      </w:r>
    </w:p>
    <w:p>
      <w:r>
        <w:t>B. Correct. AWS Storage Gateway connects on-prem backup systems to AWS.</w:t>
      </w:r>
    </w:p>
    <w:p>
      <w:pPr>
        <w:pStyle w:val="IntenseQuote"/>
      </w:pPr>
      <w:r>
        <w:t>✅ Correct: AWS Storage Gateway integrates on-premise backup workflows with AWS Cloud without changes.</w:t>
      </w:r>
    </w:p>
    <w:p>
      <w:r>
        <w:t>C. Incorrect. ECS is for container workloads, not backup.</w:t>
      </w:r>
    </w:p>
    <w:p>
      <w:pPr>
        <w:pStyle w:val="IntenseQuote"/>
      </w:pPr>
      <w:r>
        <w:t>❌ Incorrect: Incorrect. ECS is for container workloads, not backup. is not the best choice given the AWS use case in this question.</w:t>
      </w:r>
    </w:p>
    <w:p>
      <w:r>
        <w:t>D. Incorrect. Lambda is serverless compute, not suited for tape backup integration.</w:t>
      </w:r>
    </w:p>
    <w:p>
      <w:pPr>
        <w:pStyle w:val="IntenseQuote"/>
      </w:pPr>
      <w:r>
        <w:t>❌ Incorrect: AWS Lambda is a serverless compute service, not a backup integration solution.</w:t>
      </w:r>
    </w:p>
    <w:p>
      <w:r>
        <w:t>Correct Answer: B</w:t>
      </w:r>
    </w:p>
    <w:p>
      <w:r>
        <w:t>Difficulty Level: Medium</w:t>
      </w:r>
    </w:p>
    <w:p>
      <w:r>
        <w:t>Category: AWS Technology Core Services</w:t>
      </w:r>
    </w:p>
    <w:p/>
    <w:p>
      <w:pPr>
        <w:pStyle w:val="ListNumber"/>
      </w:pPr>
      <w:r>
        <w:t>Serial No: 104</w:t>
      </w:r>
    </w:p>
    <w:p>
      <w:r>
        <w:t>Question:  Which AWS tool gives users the ability to plan their service usage, service costs, and instance reservations, and also allows them to set custom alerts when their costs or usage exceed established thresholds?</w:t>
      </w:r>
    </w:p>
    <w:p>
      <w:r>
        <w:t>A. Incorrect. Cost Explorer shows cost data but doesn’t provide alerts.</w:t>
      </w:r>
    </w:p>
    <w:p>
      <w:pPr>
        <w:pStyle w:val="IntenseQuote"/>
      </w:pPr>
      <w:r>
        <w:t>❌ Incorrect: AWS Cost Explorer offers historical and forecasted data views but lacks real-time alerting features.</w:t>
      </w:r>
    </w:p>
    <w:p>
      <w:r>
        <w:t>B. Correct. AWS Budgets allows setting custom alerts on usage/cost.</w:t>
      </w:r>
    </w:p>
    <w:p>
      <w:pPr>
        <w:pStyle w:val="IntenseQuote"/>
      </w:pPr>
      <w:r>
        <w:t>✅ Correct: AWS Budgets lets users define custom alerts when cost or usage exceeds thresholds, unlike Cost Explorer.</w:t>
      </w:r>
    </w:p>
    <w:p>
      <w:r>
        <w:t>C. Incorrect. Cost and Usage Report provides billing data, not alerts.</w:t>
      </w:r>
    </w:p>
    <w:p>
      <w:pPr>
        <w:pStyle w:val="IntenseQuote"/>
      </w:pPr>
      <w:r>
        <w:t>❌ Incorrect: Incorrect. Cost and Usage Report provides billing data, not alerts. is not the best choice given the AWS use case in this question.</w:t>
      </w:r>
    </w:p>
    <w:p>
      <w:r>
        <w:t>D. Incorrect. Reserved instance reporting shows RI usage, not budget alerts.</w:t>
      </w:r>
    </w:p>
    <w:p>
      <w:pPr>
        <w:pStyle w:val="IntenseQuote"/>
      </w:pPr>
      <w:r>
        <w:t>❌ Incorrect: Incorrect. Reserved instance reporting shows RI usage, not budget alerts. is not the best choice given the AWS use case in this question.</w:t>
      </w:r>
    </w:p>
    <w:p>
      <w:r>
        <w:t>Correct Answer: B</w:t>
      </w:r>
    </w:p>
    <w:p>
      <w:r>
        <w:t>Difficulty Level: Simple</w:t>
      </w:r>
    </w:p>
    <w:p>
      <w:r>
        <w:t>Category: Billing and Pricing</w:t>
      </w:r>
    </w:p>
    <w:p/>
    <w:p>
      <w:pPr>
        <w:pStyle w:val="ListNumber"/>
      </w:pPr>
      <w:r>
        <w:t>Serial No: 105</w:t>
      </w:r>
    </w:p>
    <w:p>
      <w:r>
        <w:t>Question:  E Patch Amazon RDS DB instances.</w:t>
      </w:r>
    </w:p>
    <w:p>
      <w:r>
        <w:t>A. Incorrect. AWS manages the global infra, not the customer.</w:t>
      </w:r>
    </w:p>
    <w:p>
      <w:pPr>
        <w:pStyle w:val="IntenseQuote"/>
      </w:pPr>
      <w:r>
        <w:t>❌ Incorrect: Incorrect. AWS manages the global infra, not the customer. is not the best choice given the AWS use case in this question.</w:t>
      </w:r>
    </w:p>
    <w:p>
      <w:r>
        <w:t>B. Correct. Customers are responsible for encrypting their client-side data.</w:t>
      </w:r>
    </w:p>
    <w:p>
      <w:pPr>
        <w:pStyle w:val="IntenseQuote"/>
      </w:pPr>
      <w:r>
        <w:t>❌ Incorrect: Correct. Customers are responsible for encrypting their client-side data. is not the best choice given the AWS use case in this question.</w:t>
      </w:r>
    </w:p>
    <w:p>
      <w:r>
        <w:t>C. Correct. Customers configure and manage IAM credentials.</w:t>
      </w:r>
    </w:p>
    <w:p>
      <w:pPr>
        <w:pStyle w:val="IntenseQuote"/>
      </w:pPr>
      <w:r>
        <w:t>✅ Correct: Correct. Customers configure and manage IAM credentials. is the best choice based on AWS documentation and best practices.</w:t>
      </w:r>
    </w:p>
    <w:p>
      <w:r>
        <w:t>D. Incorrect. Securing edge locations is an AWS duty.</w:t>
      </w:r>
    </w:p>
    <w:p>
      <w:pPr>
        <w:pStyle w:val="IntenseQuote"/>
      </w:pPr>
      <w:r>
        <w:t>❌ Incorrect: Incorrect. Securing edge locations is an AWS duty. is not the best choice given the AWS use case in this question.</w:t>
      </w:r>
    </w:p>
    <w:p>
      <w:r>
        <w:t>Correct Answer: C</w:t>
      </w:r>
    </w:p>
    <w:p>
      <w:r>
        <w:t>Difficulty Level: Medium</w:t>
      </w:r>
    </w:p>
    <w:p>
      <w:r>
        <w:t>Category: Security and Compliance</w:t>
      </w:r>
    </w:p>
    <w:p/>
    <w:p>
      <w:pPr>
        <w:pStyle w:val="ListNumber"/>
      </w:pPr>
      <w:r>
        <w:t>Serial No: 106</w:t>
      </w:r>
    </w:p>
    <w:p>
      <w:r>
        <w:t>Question:  A developer has been hired by a large company and needs AWS credentials.</w:t>
        <w:br/>
        <w:t>Which are security best practices that should be followed? (Choose two.) E Ensure the account password policy requires a minimum length.</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107</w:t>
      </w:r>
    </w:p>
    <w:p>
      <w:r>
        <w:t>Question:  A company has multiple AWS accounts that include compute workloads that cannot be interrupted. The company wants to obtain billing discounts that are based on the company’s use of AWS services.</w:t>
        <w:br/>
        <w:t>Which AWS feature or purchasing option will meet these requirements?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108</w:t>
      </w:r>
    </w:p>
    <w:p>
      <w:r>
        <w:t>Question:  A user wants to allow applications running on an Amazon EC2 instance to make calls to other AWS services. The access granted must be secure.</w:t>
        <w:br/>
        <w:t>Which AWS service or feature should be used?</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109</w:t>
      </w:r>
    </w:p>
    <w:p>
      <w:r>
        <w:t>Question:  A company wants a fully managed Windows file server for its Windows-based applications.</w:t>
        <w:br/>
        <w:t>Which AWS service will meet this requirement?</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110</w:t>
      </w:r>
    </w:p>
    <w:p>
      <w:r>
        <w:t>Question:  A company wants to migrate its NFS on-premises workload to AWS.</w:t>
        <w:br/>
        <w:t>Which AWS Storage Gateway type should the company use to meet this requirement?</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111</w:t>
      </w:r>
    </w:p>
    <w:p>
      <w:r>
        <w:t>Question:  A company needs to track the activity in its AWS accounts, and needs to know when an API call is made against its AWS resources.</w:t>
        <w:br/>
        <w:t>Which AWS tool or service can be used to meet these requirements?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112</w:t>
      </w:r>
    </w:p>
    <w:p>
      <w:r>
        <w:t>Question:  A company has an uninterruptible application that runs on Amazon EC2 instances. The application constantly processes a backlog of files in an Amazon Simple Queue Service (Amazon SQS) queue. This usage is expected to continue to grow for years.</w:t>
        <w:br/>
        <w:t>What is the MOST cost-effective EC2 instance purchasing model to meet these requirements?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113</w:t>
      </w:r>
    </w:p>
    <w:p>
      <w:r>
        <w:t>Question:  A company wants an AWS service to provide product recommendations based on its customer data.</w:t>
        <w:br/>
        <w:t>Which AWS service will meet this requirement?</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114</w:t>
      </w:r>
    </w:p>
    <w:p>
      <w:r>
        <w:t>Question:  A company is planning its migration to the AWS Cloud. The company is identifying its capability gaps by using the AWS Cloud Adoption Framework (AWS CAF) perspectives.</w:t>
        <w:br/>
        <w:t>Which phase of the cloud transformation journey includes these identification activities?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115</w:t>
      </w:r>
    </w:p>
    <w:p>
      <w:r>
        <w:t>Question:  A social media company wants to protect its web application from common web exploits such as SQL injections and cross-site scripting.</w:t>
        <w:br/>
        <w:t>Which AWS service will meet these requirements?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116</w:t>
      </w:r>
    </w:p>
    <w:p>
      <w:r>
        <w:t>Question:  Which fully managed AWS service assists with the creation, testing, and management of custom Amazon EC2 images?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117</w:t>
      </w:r>
    </w:p>
    <w:p>
      <w:r>
        <w:t>Question:  A company wants an automated process to continuously scan its Amazon EC2 instances for software vulnerabilities.</w:t>
        <w:br/>
        <w:t>Which AWS service will meet these requirements?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118</w:t>
      </w:r>
    </w:p>
    <w:p>
      <w:r>
        <w:t>Question:  A company needs to perform data processing once a week that typically takes about 5 hours to complete.</w:t>
        <w:br/>
        <w:t>Which AWS service should the company use for this workload?</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119</w:t>
      </w:r>
    </w:p>
    <w:p>
      <w:r>
        <w:t>Question:  Which AWS service or feature provides log information of the inbound and outbound traffic on network interfaces in a VPC?</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120</w:t>
      </w:r>
    </w:p>
    <w:p>
      <w:r>
        <w:t>Question:  A company wants to design a centralized storage system to manage the configuration data and passwords for its critical business applications.</w:t>
        <w:br/>
        <w:t>Which AWS service or capability will meet these requirements MOST cost-effectively?</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121</w:t>
      </w:r>
    </w:p>
    <w:p>
      <w:r>
        <w:t>Question:  A company plans to deploy containers on AWS. The company wants full control of the compute resources that host the containers. Which AWS service will meet these requirements?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122</w:t>
      </w:r>
    </w:p>
    <w:p>
      <w:r>
        <w:t>Question:  Which AWS service or feature allows users to create new AWS accounts, group multiple accounts to organize workflows, and apply policies to groups of accounts?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123</w:t>
      </w:r>
    </w:p>
    <w:p>
      <w:r>
        <w:t>Question:  A company wants to store and retrieve files in Amazon S3 for its existing on-premises applications by using industry-standard file system protocols.</w:t>
        <w:br/>
        <w:t>Which AWS service will meet these requirements?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124</w:t>
      </w:r>
    </w:p>
    <w:p>
      <w:r>
        <w:t>Question:  A company wants to block SQL injection attacks.</w:t>
        <w:br/>
        <w:t>Which AWS service or feature should the company use to meet this requirement?</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125</w:t>
      </w:r>
    </w:p>
    <w:p>
      <w:r>
        <w:t>Question:  A company wants a unified tool to provide a consistent method to interact with AWS services.</w:t>
        <w:br/>
        <w:t>Which AWS service or tool will meet this requirement?</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126</w:t>
      </w:r>
    </w:p>
    <w:p>
      <w:r>
        <w:t>Question:  A company needs to evaluate its AWS environment and provide best practice recommendations in five categories: cost, performance, service limits, fault tolerance and security.</w:t>
        <w:br/>
        <w:t>Which AWS service can the company use to meet these requirements?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127</w:t>
      </w:r>
    </w:p>
    <w:p>
      <w:r>
        <w:t>Question:  Which perspective in the AWS Cloud Adoption Framework (AWS CAF) includes capabilities for configuration management and patch management?</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128</w:t>
      </w:r>
    </w:p>
    <w:p>
      <w:r>
        <w:t>Question:  A company has a compute workload that is steady, predictable, and uninterruptible.</w:t>
        <w:br/>
        <w:t>Which Amazon EC2 instance purchasing options meet these requirements MOST cost-effectively? (Choose two.) E Dedicated Hosts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129</w:t>
      </w:r>
    </w:p>
    <w:p>
      <w:r>
        <w:t>Question:  Which Amazon EC2 pricing model is the MOST cost efficient for an uninterruptible workload that runs once a year for 24 hours?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130</w:t>
      </w:r>
    </w:p>
    <w:p>
      <w:r>
        <w:t xml:space="preserve">Question: </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131</w:t>
      </w:r>
    </w:p>
    <w:p>
      <w:r>
        <w:t>Question:  A company wants to migrate its on-premises workloads to the AWS Cloud. The company wants to separate workloads for chargeback to different departments.</w:t>
        <w:br/>
        <w:t>Which AWS services or features will meet these requirements? (Choose two.) E Multiple AWS accounts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132</w:t>
      </w:r>
    </w:p>
    <w:p>
      <w:r>
        <w:t xml:space="preserve">Question: </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133</w:t>
      </w:r>
    </w:p>
    <w:p>
      <w:r>
        <w:t>Question:  Which option is a benefit of using AWS for cloud computing?</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134</w:t>
      </w:r>
    </w:p>
    <w:p>
      <w:r>
        <w:t>Question:  Which option is an AWS Cloud Adoption Framework (AWS CAF) business perspective capability?</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135</w:t>
      </w:r>
    </w:p>
    <w:p>
      <w:r>
        <w:t>Question:  A company is assessing its AWS Business Support plan to determine if the plan still meets the company’s needs. The company is considering switching to AWS Enterprise Support.</w:t>
        <w:br/>
        <w:t>Which additional benefit will the company receive with AWS Enterprise Support?</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136</w:t>
      </w:r>
    </w:p>
    <w:p>
      <w:r>
        <w:t>Question:  Which pricing model will interrupt a running Amazon EC2 instance if capacity becomes temporarily unavailable?</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137</w:t>
      </w:r>
    </w:p>
    <w:p>
      <w:r>
        <w:t>Question:  Which options are AWS Cloud Adoption Framework (AWS CAF) security perspective capabilities? (Choose two.) E Availability and continuity</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138</w:t>
      </w:r>
    </w:p>
    <w:p>
      <w:r>
        <w:t>Question:  A company wants to run its workload on Amazon EC2 instances for more than 1 year. This workload will run continuously.</w:t>
        <w:br/>
        <w:br/>
        <w:t>Which option offers a discounted hourly rate compared to the hourly rate of On-Demand Instances?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139</w:t>
      </w:r>
    </w:p>
    <w:p>
      <w:r>
        <w:t>Question:  Which characteristic of the AWS Cloud helps users eliminate underutilized CPU capacity?</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140</w:t>
      </w:r>
    </w:p>
    <w:p>
      <w:r>
        <w:t>Question:  Which AWS services can a company use to achieve a loosely coupled architecture? (Choose two.) E AWS Step Functions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141</w:t>
      </w:r>
    </w:p>
    <w:p>
      <w:r>
        <w:t>Question:  Which AWS Cloud service can send alerts to customers if custom spending thresholds are exceeded?</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142</w:t>
      </w:r>
    </w:p>
    <w:p>
      <w:r>
        <w:t>Question:  A company plans to migrate to the AWS Cloud. The company wants to use the AWS Cloud Adoption Framework (AWS CAF) to define and track business outcomes as part of its cloud transformation journey.</w:t>
        <w:br/>
        <w:br/>
        <w:t>Which AWS CAF governance perspective capability will meet these requirements?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143</w:t>
      </w:r>
    </w:p>
    <w:p>
      <w:r>
        <w:t>Question:  A company needs to quickly and securely move files over long distances between its client and an Amazon S3 bucket.</w:t>
        <w:br/>
        <w:br/>
        <w:t>Which S3 feature will meet this requirement?</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144</w:t>
      </w:r>
    </w:p>
    <w:p>
      <w:r>
        <w:t>Question:  A company needs to continuously run an experimental workload on an Amazon EC2 instance and stop the instance after 12 hours.</w:t>
        <w:br/>
        <w:br/>
        <w:t>Which instance purchasing option will meet this requirement MOST cost-effectively?</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145</w:t>
      </w:r>
    </w:p>
    <w:p>
      <w:r>
        <w:t>Question:  Which cloud transformation journey phase of the AWS Cloud Adoption Framework (AWS CAF) focuses on demonstrating how the cloud helps accelerate business outcomes?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146</w:t>
      </w:r>
    </w:p>
    <w:p>
      <w:r>
        <w:t xml:space="preserve">Question: </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147</w:t>
      </w:r>
    </w:p>
    <w:p>
      <w:r>
        <w:t>Question:  A company wants its Amazon EC2 instances to operate in a highly available environment, even if there is a natural disaster in a particular geographic area.</w:t>
        <w:br/>
        <w:br/>
        <w:t>Which approach will achieve this goal?</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148</w:t>
      </w:r>
    </w:p>
    <w:p>
      <w:r>
        <w:t>Question:  A company wants to modernize and convert a monolithic application into microservices. The company wants to move the application to AWS.</w:t>
        <w:br/>
        <w:br/>
        <w:t>Which migration strategy should the company use?</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149</w:t>
      </w:r>
    </w:p>
    <w:p>
      <w:r>
        <w:t>Question:  A systems administrator created a new IAM user for a developer and assigned the user an access key instead of a user name and password. What is the access key used for?</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p>
      <w:pPr>
        <w:pStyle w:val="ListNumber"/>
      </w:pPr>
      <w:r>
        <w:t>Serial No: 150</w:t>
      </w:r>
    </w:p>
    <w:p>
      <w:r>
        <w:t>Question:  Which option is an environment that consists of one or more data centers?</w:t>
      </w:r>
    </w:p>
    <w:p>
      <w:r>
        <w:t>A. Correct. Placeholder explanation for A.</w:t>
      </w:r>
    </w:p>
    <w:p>
      <w:pPr>
        <w:pStyle w:val="IntenseQuote"/>
      </w:pPr>
      <w:r>
        <w:t>✅ Correct: Correct. Placeholder explanation for A. is the best choice based on AWS documentation and best practices.</w:t>
      </w:r>
    </w:p>
    <w:p>
      <w:r>
        <w:t>B. Incorrect. Placeholder explanation for B.</w:t>
      </w:r>
    </w:p>
    <w:p>
      <w:pPr>
        <w:pStyle w:val="IntenseQuote"/>
      </w:pPr>
      <w:r>
        <w:t>❌ Incorrect: Incorrect. Placeholder explanation for B. is not the best choice given the AWS use case in this question.</w:t>
      </w:r>
    </w:p>
    <w:p>
      <w:r>
        <w:t>C. Incorrect. Placeholder explanation for C.</w:t>
      </w:r>
    </w:p>
    <w:p>
      <w:pPr>
        <w:pStyle w:val="IntenseQuote"/>
      </w:pPr>
      <w:r>
        <w:t>❌ Incorrect: Incorrect. Placeholder explanation for C. is not the best choice given the AWS use case in this question.</w:t>
      </w:r>
    </w:p>
    <w:p>
      <w:r>
        <w:t>D. Incorrect. Placeholder explanation for D.</w:t>
      </w:r>
    </w:p>
    <w:p>
      <w:pPr>
        <w:pStyle w:val="IntenseQuote"/>
      </w:pPr>
      <w:r>
        <w:t>❌ Incorrect: Incorrect. Placeholder explanation for D. is not the best choice given the AWS use case in this question.</w:t>
      </w:r>
    </w:p>
    <w:p>
      <w:r>
        <w:t>Correct Answer: A</w:t>
      </w:r>
    </w:p>
    <w:p>
      <w:r>
        <w:t>Difficulty Level: Medium</w:t>
      </w:r>
    </w:p>
    <w:p>
      <w:r>
        <w:t>Category: AWS Technology Core Services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