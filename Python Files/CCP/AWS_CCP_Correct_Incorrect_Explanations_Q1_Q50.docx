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CCP – Correct and Incorrect Option Explanations (Q1–Q50)</w:t>
      </w:r>
    </w:p>
    <w:p>
      <w:r>
        <w:rPr>
          <w:i/>
        </w:rPr>
        <w:t>This document explains the correct and incorrect options for questions 1 to 50 from the AWS Certified Cloud Practitioner (CCP) Set 1.</w:t>
      </w:r>
    </w:p>
    <w:p>
      <w:pPr>
        <w:pStyle w:val="ListNumber"/>
      </w:pPr>
      <w:r>
        <w:br/>
        <w:t>Q1. Which of the following is a software development framework that a company can use to define cloud resources as code and provision the resources through AWS CloudFormation? AWS CLI AWS Developer Center AWS Cloud Development Kit (AWS CDK) AWS CodeStar</w:t>
      </w:r>
    </w:p>
    <w:p>
      <w:pPr>
        <w:pStyle w:val="ListBullet"/>
      </w:pPr>
      <w:r>
        <w:t>A. AWS CLI</w:t>
      </w:r>
    </w:p>
    <w:p>
      <w:pPr>
        <w:ind w:left="480"/>
      </w:pPr>
      <w:r>
        <w:t>❌ Incorrect: AWS CLI is a tool to interact with AWS services, not a framework for defining infrastructure.</w:t>
      </w:r>
    </w:p>
    <w:p>
      <w:pPr>
        <w:pStyle w:val="ListBullet"/>
      </w:pPr>
      <w:r>
        <w:t>B. AWS Developer Center</w:t>
      </w:r>
    </w:p>
    <w:p>
      <w:pPr>
        <w:ind w:left="480"/>
      </w:pPr>
      <w:r>
        <w:t>❌ Incorrect: AWS Developer Center offers tools and tutorials, not infrastructure provisioning.</w:t>
      </w:r>
    </w:p>
    <w:p>
      <w:pPr>
        <w:pStyle w:val="ListBullet"/>
      </w:pPr>
      <w:r>
        <w:t>C. AWS Cloud Development Kit (AWS CDK)</w:t>
      </w:r>
    </w:p>
    <w:p>
      <w:pPr>
        <w:ind w:left="480"/>
      </w:pPr>
      <w:r>
        <w:t>✅ Correct: AWS CDK allows defining cloud infrastructure in code using familiar programming languages and provisions them through AWS CloudFormation.</w:t>
      </w:r>
    </w:p>
    <w:p>
      <w:pPr>
        <w:pStyle w:val="ListBullet"/>
      </w:pPr>
      <w:r>
        <w:t>D. AWS CodeStar</w:t>
      </w:r>
    </w:p>
    <w:p>
      <w:pPr>
        <w:ind w:left="480"/>
      </w:pPr>
      <w:r>
        <w:t>❌ Incorrect: AWS CodeStar is not used for infrastructure deployment through code.</w:t>
      </w:r>
    </w:p>
    <w:p>
      <w:pPr>
        <w:pStyle w:val="ListNumber"/>
      </w:pPr>
      <w:r>
        <w:br/>
        <w:t>Q2. A company is developing an application that uses multiple AWS services. The application needs to use temporary, limited-privilege credentials for authentication with other AWS APIs. Which AWS service or feature should the company use to meet these authentication requirements? Amazon API Gateway IAM users AWS Security Token Service (AWS STS) IAM instance profiles</w:t>
      </w:r>
    </w:p>
    <w:p>
      <w:pPr>
        <w:pStyle w:val="ListBullet"/>
      </w:pPr>
      <w:r>
        <w:t>A. Amazon API Gateway</w:t>
      </w:r>
    </w:p>
    <w:p>
      <w:pPr>
        <w:ind w:left="480"/>
      </w:pPr>
      <w:r>
        <w:t>❌ Incorrect: Amazon API Gateway is not used for infrastructure deployment through code.</w:t>
      </w:r>
    </w:p>
    <w:p>
      <w:pPr>
        <w:pStyle w:val="ListBullet"/>
      </w:pPr>
      <w:r>
        <w:t>B. IAM users</w:t>
      </w:r>
    </w:p>
    <w:p>
      <w:pPr>
        <w:ind w:left="480"/>
      </w:pPr>
      <w:r>
        <w:t>❌ Incorrect: IAM manages access control, not infrastructure provisioning or code-based deployment.</w:t>
      </w:r>
    </w:p>
    <w:p>
      <w:pPr>
        <w:pStyle w:val="ListBullet"/>
      </w:pPr>
      <w:r>
        <w:t>C. AWS Security Token Service (AWS STS)</w:t>
      </w:r>
    </w:p>
    <w:p>
      <w:pPr>
        <w:ind w:left="480"/>
      </w:pPr>
      <w:r>
        <w:t>✅ Correct: AWS STS provides temporary credentials, perfect for short-term access to AWS APIs.</w:t>
      </w:r>
    </w:p>
    <w:p>
      <w:pPr>
        <w:pStyle w:val="ListBullet"/>
      </w:pPr>
      <w:r>
        <w:t>D. IAM instance profiles</w:t>
      </w:r>
    </w:p>
    <w:p>
      <w:pPr>
        <w:ind w:left="480"/>
      </w:pPr>
      <w:r>
        <w:t>❌ Incorrect: IAM manages access control, not infrastructure provisioning or code-based deployment.</w:t>
      </w:r>
    </w:p>
    <w:p>
      <w:pPr>
        <w:pStyle w:val="ListNumber"/>
      </w:pPr>
      <w:r>
        <w:br/>
        <w:t>Q3. Which AWS service is a cloud security posture management (CSPM) service that aggregates alerts from various AWS services and partner products in a standardized format? AWS Security Hub AWS Trusted Advisor Amazon EventBridge Amazon GuardDuty</w:t>
      </w:r>
    </w:p>
    <w:p>
      <w:pPr>
        <w:pStyle w:val="ListBullet"/>
      </w:pPr>
      <w:r>
        <w:t>A. AWS Security Hub</w:t>
      </w:r>
    </w:p>
    <w:p>
      <w:pPr>
        <w:ind w:left="480"/>
      </w:pPr>
      <w:r>
        <w:t>✅ Correct: AWS Security Hub aggregates and prioritizes findings from AWS security services and partner products.</w:t>
      </w:r>
    </w:p>
    <w:p>
      <w:pPr>
        <w:pStyle w:val="ListBullet"/>
      </w:pPr>
      <w:r>
        <w:t>B. AWS Trusted Advisor</w:t>
      </w:r>
    </w:p>
    <w:p>
      <w:pPr>
        <w:ind w:left="480"/>
      </w:pPr>
      <w:r>
        <w:t>❌ Incorrect: Trusted Advisor provides best practice checks but does not provision infrastructure.</w:t>
      </w:r>
    </w:p>
    <w:p>
      <w:pPr>
        <w:pStyle w:val="ListBullet"/>
      </w:pPr>
      <w:r>
        <w:t>C. Amazon EventBridge</w:t>
      </w:r>
    </w:p>
    <w:p>
      <w:pPr>
        <w:ind w:left="480"/>
      </w:pPr>
      <w:r>
        <w:t>❌ Incorrect: Amazon EventBridge is not used for infrastructure deployment through code.</w:t>
      </w:r>
    </w:p>
    <w:p>
      <w:pPr>
        <w:pStyle w:val="ListBullet"/>
      </w:pPr>
      <w:r>
        <w:t>D. Amazon GuardDuty</w:t>
      </w:r>
    </w:p>
    <w:p>
      <w:pPr>
        <w:ind w:left="480"/>
      </w:pPr>
      <w:r>
        <w:t>❌ Incorrect: GuardDuty provides threat detection, not infrastructure-as-code functionality.</w:t>
      </w:r>
    </w:p>
    <w:p>
      <w:pPr>
        <w:pStyle w:val="ListNumber"/>
      </w:pPr>
      <w:r>
        <w:br/>
        <w:t>Q4. Which AWS service is always provided at no charge? Amazon S3 AWS Identity and Access Management (IAM) Elastic Load Balancers AWS WAF</w:t>
      </w:r>
    </w:p>
    <w:p>
      <w:pPr>
        <w:pStyle w:val="ListBullet"/>
      </w:pPr>
      <w:r>
        <w:t>A. Amazon S3</w:t>
      </w:r>
    </w:p>
    <w:p>
      <w:pPr>
        <w:ind w:left="480"/>
      </w:pPr>
      <w:r>
        <w:t>❌ Incorrect: Amazon S3 is not used for infrastructure deployment through code.</w:t>
      </w:r>
    </w:p>
    <w:p>
      <w:pPr>
        <w:pStyle w:val="ListBullet"/>
      </w:pPr>
      <w:r>
        <w:t>B. AWS Identity and Access Management (IAM)</w:t>
      </w:r>
    </w:p>
    <w:p>
      <w:pPr>
        <w:ind w:left="480"/>
      </w:pPr>
      <w:r>
        <w:t>✅ Correct: IAM is always free and used to securely control access to AWS services and resources.</w:t>
      </w:r>
    </w:p>
    <w:p>
      <w:pPr>
        <w:pStyle w:val="ListBullet"/>
      </w:pPr>
      <w:r>
        <w:t>C. Elastic Load Balancers</w:t>
      </w:r>
    </w:p>
    <w:p>
      <w:pPr>
        <w:ind w:left="480"/>
      </w:pPr>
      <w:r>
        <w:t>❌ Incorrect: Elastic Load Balancers is not used for infrastructure deployment through code.</w:t>
      </w:r>
    </w:p>
    <w:p>
      <w:pPr>
        <w:pStyle w:val="ListBullet"/>
      </w:pPr>
      <w:r>
        <w:t>D. AWS WAF</w:t>
      </w:r>
    </w:p>
    <w:p>
      <w:pPr>
        <w:ind w:left="480"/>
      </w:pPr>
      <w:r>
        <w:t>❌ Incorrect: AWS WAF is not used for infrastructure deployment through code.</w:t>
      </w:r>
    </w:p>
    <w:p>
      <w:pPr>
        <w:pStyle w:val="ListNumber"/>
      </w:pPr>
      <w:r>
        <w:br/>
        <w:t>Q5. To reduce costs, a company is planning to migrate a NoSQL database to AWS. Which AWS service is fully managed and can automatically scale throughput capacity to meet database workload demands? Amazon Redshift Amazon Aurora Amazon DynamoDB Amazon RDS</w:t>
      </w:r>
    </w:p>
    <w:p>
      <w:pPr>
        <w:pStyle w:val="ListBullet"/>
      </w:pPr>
      <w:r>
        <w:t>A. Amazon Redshift</w:t>
      </w:r>
    </w:p>
    <w:p>
      <w:pPr>
        <w:ind w:left="480"/>
      </w:pPr>
      <w:r>
        <w:t>❌ Incorrect: Amazon Redshift is not used for infrastructure deployment through code.</w:t>
      </w:r>
    </w:p>
    <w:p>
      <w:pPr>
        <w:pStyle w:val="ListBullet"/>
      </w:pPr>
      <w:r>
        <w:t>B. Amazon Aurora</w:t>
      </w:r>
    </w:p>
    <w:p>
      <w:pPr>
        <w:ind w:left="480"/>
      </w:pPr>
      <w:r>
        <w:t>❌ Incorrect: Amazon Aurora is not used for infrastructure deployment through code.</w:t>
      </w:r>
    </w:p>
    <w:p>
      <w:pPr>
        <w:pStyle w:val="ListBullet"/>
      </w:pPr>
      <w:r>
        <w:t>C. Amazon DynamoDB</w:t>
      </w:r>
    </w:p>
    <w:p>
      <w:pPr>
        <w:ind w:left="480"/>
      </w:pPr>
      <w:r>
        <w:t>✅ Correct: DynamoDB is a fully managed NoSQL database that automatically scales throughput capacity.</w:t>
      </w:r>
    </w:p>
    <w:p>
      <w:pPr>
        <w:pStyle w:val="ListBullet"/>
      </w:pPr>
      <w:r>
        <w:t>D. Amazon RDS</w:t>
      </w:r>
    </w:p>
    <w:p>
      <w:pPr>
        <w:ind w:left="480"/>
      </w:pPr>
      <w:r>
        <w:t>❌ Incorrect: Amazon RDS is not used for infrastructure deployment through code.</w:t>
      </w:r>
    </w:p>
    <w:p>
      <w:pPr>
        <w:pStyle w:val="ListNumber"/>
      </w:pPr>
      <w:r>
        <w:br/>
        <w:t>Q6. A company is using Amazon DynamoDB. Which task is the company’s responsibility, according to the AWS shared responsibility model? Patch the operating system. Provision hosts. Manage database access permissions. Secure the operating system.</w:t>
      </w:r>
    </w:p>
    <w:p>
      <w:pPr>
        <w:pStyle w:val="ListBullet"/>
      </w:pPr>
      <w:r>
        <w:t>A. Patch the operating system.</w:t>
      </w:r>
    </w:p>
    <w:p>
      <w:pPr>
        <w:ind w:left="480"/>
      </w:pPr>
      <w:r>
        <w:t>❌ Incorrect: Patch the operating system. is not used for infrastructure deployment through code.</w:t>
      </w:r>
    </w:p>
    <w:p>
      <w:pPr>
        <w:pStyle w:val="ListBullet"/>
      </w:pPr>
      <w:r>
        <w:t>B. Provision hosts.</w:t>
      </w:r>
    </w:p>
    <w:p>
      <w:pPr>
        <w:ind w:left="480"/>
      </w:pPr>
      <w:r>
        <w:t>❌ Incorrect: Provision hosts. is not used for infrastructure deployment through code.</w:t>
      </w:r>
    </w:p>
    <w:p>
      <w:pPr>
        <w:pStyle w:val="ListBullet"/>
      </w:pPr>
      <w:r>
        <w:t>C. Manage database access permissions.</w:t>
      </w:r>
    </w:p>
    <w:p>
      <w:pPr>
        <w:ind w:left="480"/>
      </w:pPr>
      <w:r>
        <w:t>✅ Correct: Managing database access permissions is the customer's responsibility under the shared responsibility model.</w:t>
      </w:r>
    </w:p>
    <w:p>
      <w:pPr>
        <w:pStyle w:val="ListBullet"/>
      </w:pPr>
      <w:r>
        <w:t>D. Secure the operating system.</w:t>
      </w:r>
    </w:p>
    <w:p>
      <w:pPr>
        <w:ind w:left="480"/>
      </w:pPr>
      <w:r>
        <w:t>❌ Incorrect: Secure the operating system. is not used for infrastructure deployment through code.</w:t>
      </w:r>
    </w:p>
    <w:p>
      <w:pPr>
        <w:pStyle w:val="ListNumber"/>
      </w:pPr>
      <w:r>
        <w:br/>
        <w:t>Q7. A company has a test AWS environment. A company is planning on testing an application within AWS. The application testing can be interrupted and does not need to run continuously. Which Amazon EC2 purchasing option will meet these requirements MOST cost-effectively? On-Demand Instances Dedicated Instances Spot Instances Reserved Instances</w:t>
      </w:r>
    </w:p>
    <w:p>
      <w:pPr>
        <w:pStyle w:val="ListBullet"/>
      </w:pPr>
      <w:r>
        <w:t>A. On-Demand Instances</w:t>
      </w:r>
    </w:p>
    <w:p>
      <w:pPr>
        <w:ind w:left="480"/>
      </w:pPr>
      <w:r>
        <w:t>❌ Incorrect: On-Demand Instances is not used for infrastructure deployment through code.</w:t>
      </w:r>
    </w:p>
    <w:p>
      <w:pPr>
        <w:pStyle w:val="ListBullet"/>
      </w:pPr>
      <w:r>
        <w:t>B. Dedicated Instances</w:t>
      </w:r>
    </w:p>
    <w:p>
      <w:pPr>
        <w:ind w:left="480"/>
      </w:pPr>
      <w:r>
        <w:t>❌ Incorrect: Dedicated Instances is not used for infrastructure deployment through code.</w:t>
      </w:r>
    </w:p>
    <w:p>
      <w:pPr>
        <w:pStyle w:val="ListBullet"/>
      </w:pPr>
      <w:r>
        <w:t>C. Spot Instances</w:t>
      </w:r>
    </w:p>
    <w:p>
      <w:pPr>
        <w:ind w:left="480"/>
      </w:pPr>
      <w:r>
        <w:t>✅ Correct: Spot Instances are the most cost-effective EC2 purchasing option for interruptible workloads.</w:t>
      </w:r>
    </w:p>
    <w:p>
      <w:pPr>
        <w:pStyle w:val="ListBullet"/>
      </w:pPr>
      <w:r>
        <w:t>D. Reserved Instances</w:t>
      </w:r>
    </w:p>
    <w:p>
      <w:pPr>
        <w:ind w:left="480"/>
      </w:pPr>
      <w:r>
        <w:t>❌ Incorrect: Reserved Instances is not used for infrastructure deployment through code.</w:t>
      </w:r>
    </w:p>
    <w:p>
      <w:pPr>
        <w:pStyle w:val="ListNumber"/>
      </w:pPr>
      <w:r>
        <w:br/>
        <w:t>Q8. Which AWS service gives users the ability to discover and protect sensitive data that is stored in Amazon S3 buckets? Amazon Macie Amazon Detective Amazon GuardDuty AWS IAM Access Analyzer</w:t>
      </w:r>
    </w:p>
    <w:p>
      <w:pPr>
        <w:pStyle w:val="ListBullet"/>
      </w:pPr>
      <w:r>
        <w:t>A. Amazon Macie</w:t>
      </w:r>
    </w:p>
    <w:p>
      <w:pPr>
        <w:ind w:left="480"/>
      </w:pPr>
      <w:r>
        <w:t>✅ Correct: Amazon Macie helps discover and protect sensitive data in S3 using machine learning.</w:t>
      </w:r>
    </w:p>
    <w:p>
      <w:pPr>
        <w:pStyle w:val="ListBullet"/>
      </w:pPr>
      <w:r>
        <w:t>B. Amazon Detective</w:t>
      </w:r>
    </w:p>
    <w:p>
      <w:pPr>
        <w:ind w:left="480"/>
      </w:pPr>
      <w:r>
        <w:t>❌ Incorrect: Amazon Detective is not used for infrastructure deployment through code.</w:t>
      </w:r>
    </w:p>
    <w:p>
      <w:pPr>
        <w:pStyle w:val="ListBullet"/>
      </w:pPr>
      <w:r>
        <w:t>C. Amazon GuardDuty</w:t>
      </w:r>
    </w:p>
    <w:p>
      <w:pPr>
        <w:ind w:left="480"/>
      </w:pPr>
      <w:r>
        <w:t>❌ Incorrect: GuardDuty provides threat detection, not infrastructure-as-code functionality.</w:t>
      </w:r>
    </w:p>
    <w:p>
      <w:pPr>
        <w:pStyle w:val="ListBullet"/>
      </w:pPr>
      <w:r>
        <w:t>D. AWS IAM Access Analyzer</w:t>
      </w:r>
    </w:p>
    <w:p>
      <w:pPr>
        <w:ind w:left="480"/>
      </w:pPr>
      <w:r>
        <w:t>❌ Incorrect: IAM manages access control, not infrastructure provisioning or code-based deployment.</w:t>
      </w:r>
    </w:p>
    <w:p>
      <w:pPr>
        <w:pStyle w:val="ListNumber"/>
      </w:pPr>
      <w:r>
        <w:br/>
        <w:t>Q9. Which of the following services can be used to block network traffic to an instance? (Choose two.) Security groups Amazon Virtual Private Cloud (Amazon VPC) flow logs Network ACLs Amazon CloudWatch AWS CloudTrail</w:t>
      </w:r>
    </w:p>
    <w:p>
      <w:pPr>
        <w:pStyle w:val="ListBullet"/>
      </w:pPr>
      <w:r>
        <w:t>A. Security groups</w:t>
      </w:r>
    </w:p>
    <w:p>
      <w:pPr>
        <w:ind w:left="480"/>
      </w:pPr>
      <w:r>
        <w:t>✅ Correct: C  Security groups and Network ACLs can block traffic to EC2 instances, while VPC flow logs and CloudTrail cannot.</w:t>
      </w:r>
    </w:p>
    <w:p>
      <w:pPr>
        <w:pStyle w:val="ListBullet"/>
      </w:pPr>
      <w:r>
        <w:t>B. Amazon Virtual Private Cloud (Amazon VPC) flow logs</w:t>
      </w:r>
    </w:p>
    <w:p>
      <w:pPr>
        <w:ind w:left="480"/>
      </w:pPr>
      <w:r>
        <w:t>❌ Incorrect: Amazon Virtual Private Cloud (Amazon VPC) flow logs is not used for infrastructure deployment through code.</w:t>
      </w:r>
    </w:p>
    <w:p>
      <w:pPr>
        <w:pStyle w:val="ListBullet"/>
      </w:pPr>
      <w:r>
        <w:t>C. Network ACLs</w:t>
      </w:r>
    </w:p>
    <w:p>
      <w:pPr>
        <w:ind w:left="480"/>
      </w:pPr>
      <w:r>
        <w:t>❌ Incorrect: Network ACLs is not used for infrastructure deployment through code.</w:t>
      </w:r>
    </w:p>
    <w:p>
      <w:pPr>
        <w:pStyle w:val="ListBullet"/>
      </w:pPr>
      <w:r>
        <w:t>D. Amazon CloudWatch</w:t>
      </w:r>
    </w:p>
    <w:p>
      <w:pPr>
        <w:ind w:left="480"/>
      </w:pPr>
      <w:r>
        <w:t>❌ Incorrect: CloudWatch monitors metrics but does not handle resource provisioning.</w:t>
      </w:r>
    </w:p>
    <w:p>
      <w:pPr>
        <w:pStyle w:val="ListBullet"/>
      </w:pPr>
      <w:r>
        <w:t>E. AWS CloudTrail</w:t>
      </w:r>
    </w:p>
    <w:p>
      <w:pPr>
        <w:ind w:left="480"/>
      </w:pPr>
      <w:r>
        <w:t>❌ Incorrect: AWS CloudTrail is not used for infrastructure deployment through code.</w:t>
      </w:r>
    </w:p>
    <w:p>
      <w:pPr>
        <w:pStyle w:val="ListNumber"/>
      </w:pPr>
      <w:r>
        <w:br/>
        <w:t>Q10. Which AWS service can identify when an Amazon EC2 instance was terminated? AWS Identity and Access Management (IAM) AWS CloudTrail AWS Compute Optimizer Amazon EventBridge</w:t>
      </w:r>
    </w:p>
    <w:p>
      <w:pPr>
        <w:pStyle w:val="ListBullet"/>
      </w:pPr>
      <w:r>
        <w:t>A. AWS Identity and Access Management (IAM)</w:t>
      </w:r>
    </w:p>
    <w:p>
      <w:pPr>
        <w:ind w:left="480"/>
      </w:pPr>
      <w:r>
        <w:t>❌ Incorrect: IAM manages access control, not infrastructure provisioning or code-based deployment.</w:t>
      </w:r>
    </w:p>
    <w:p>
      <w:pPr>
        <w:pStyle w:val="ListBullet"/>
      </w:pPr>
      <w:r>
        <w:t>B. AWS CloudTrail</w:t>
      </w:r>
    </w:p>
    <w:p>
      <w:pPr>
        <w:ind w:left="480"/>
      </w:pPr>
      <w:r>
        <w:t>✅ Correct: CloudTrail records AWS API calls and helps determine when an EC2 instance was terminated.</w:t>
      </w:r>
    </w:p>
    <w:p>
      <w:pPr>
        <w:pStyle w:val="ListBullet"/>
      </w:pPr>
      <w:r>
        <w:t>C. AWS Compute Optimizer</w:t>
      </w:r>
    </w:p>
    <w:p>
      <w:pPr>
        <w:ind w:left="480"/>
      </w:pPr>
      <w:r>
        <w:t>❌ Incorrect: AWS Compute Optimizer is not used for infrastructure deployment through code.</w:t>
      </w:r>
    </w:p>
    <w:p>
      <w:pPr>
        <w:pStyle w:val="ListBullet"/>
      </w:pPr>
      <w:r>
        <w:t>D. Amazon EventBridge</w:t>
      </w:r>
    </w:p>
    <w:p>
      <w:pPr>
        <w:ind w:left="480"/>
      </w:pPr>
      <w:r>
        <w:t>❌ Incorrect: Amazon EventBridge is not used for infrastructure deployment through code.</w:t>
      </w:r>
    </w:p>
    <w:p>
      <w:pPr>
        <w:pStyle w:val="ListNumber"/>
      </w:pPr>
      <w:r>
        <w:br/>
        <w:t>Q11. Which of the following is a fully managed MySQL-compatible database? Amazon S3 Amazon DynamoDB Amazon Redshift Amazon Aurora</w:t>
      </w:r>
    </w:p>
    <w:p>
      <w:pPr>
        <w:pStyle w:val="ListBullet"/>
      </w:pPr>
      <w:r>
        <w:t>A. Amazon S3</w:t>
      </w:r>
    </w:p>
    <w:p>
      <w:pPr>
        <w:ind w:left="480"/>
      </w:pPr>
      <w:r>
        <w:t>❌ Incorrect: Amazon S3 is not used for infrastructure deployment through code.</w:t>
      </w:r>
    </w:p>
    <w:p>
      <w:pPr>
        <w:pStyle w:val="ListBullet"/>
      </w:pPr>
      <w:r>
        <w:t>B. Amazon DynamoDB</w:t>
      </w:r>
    </w:p>
    <w:p>
      <w:pPr>
        <w:ind w:left="480"/>
      </w:pPr>
      <w:r>
        <w:t>❌ Incorrect: Amazon DynamoDB is not used for infrastructure deployment through code.</w:t>
      </w:r>
    </w:p>
    <w:p>
      <w:pPr>
        <w:pStyle w:val="ListBullet"/>
      </w:pPr>
      <w:r>
        <w:t>C. Amazon Redshift</w:t>
      </w:r>
    </w:p>
    <w:p>
      <w:pPr>
        <w:ind w:left="480"/>
      </w:pPr>
      <w:r>
        <w:t>❌ Incorrect: Amazon Redshift is not used for infrastructure deployment through code.</w:t>
      </w:r>
    </w:p>
    <w:p>
      <w:pPr>
        <w:pStyle w:val="ListBullet"/>
      </w:pPr>
      <w:r>
        <w:t>D. Amazon Aurora</w:t>
      </w:r>
    </w:p>
    <w:p>
      <w:pPr>
        <w:ind w:left="480"/>
      </w:pPr>
      <w:r>
        <w:t>✅ Correct: Amazon Aurora is a fully managed, MySQL- and PostgreSQL-compatible relational database designed for high performance and availability.</w:t>
      </w:r>
    </w:p>
    <w:p>
      <w:pPr>
        <w:pStyle w:val="ListNumber"/>
      </w:pPr>
      <w:r>
        <w:br/>
        <w:t>Q12. Which AWS service supports a hybrid architecture that gives users the ability to extend AWS infrastructure, AWS services, APIs, and tools to data centers, co-location environments, or on-premises facilities? AWS Snowmobile AWS Local Zones AWS Outposts AWS Fargate</w:t>
      </w:r>
    </w:p>
    <w:p>
      <w:pPr>
        <w:pStyle w:val="ListBullet"/>
      </w:pPr>
      <w:r>
        <w:t>A. AWS Snowmobile</w:t>
      </w:r>
    </w:p>
    <w:p>
      <w:pPr>
        <w:ind w:left="480"/>
      </w:pPr>
      <w:r>
        <w:t>❌ Incorrect: AWS Snowmobile is not used for infrastructure deployment through code.</w:t>
      </w:r>
    </w:p>
    <w:p>
      <w:pPr>
        <w:pStyle w:val="ListBullet"/>
      </w:pPr>
      <w:r>
        <w:t>B. AWS Local Zones</w:t>
      </w:r>
    </w:p>
    <w:p>
      <w:pPr>
        <w:ind w:left="480"/>
      </w:pPr>
      <w:r>
        <w:t>❌ Incorrect: AWS Local Zones is not used for infrastructure deployment through code.</w:t>
      </w:r>
    </w:p>
    <w:p>
      <w:pPr>
        <w:pStyle w:val="ListBullet"/>
      </w:pPr>
      <w:r>
        <w:t>C. AWS Outposts</w:t>
      </w:r>
    </w:p>
    <w:p>
      <w:pPr>
        <w:ind w:left="480"/>
      </w:pPr>
      <w:r>
        <w:t>✅ Correct: AWS Outposts extends AWS infrastructure and services to on-premises locations, providing hybrid cloud capabilities.</w:t>
      </w:r>
    </w:p>
    <w:p>
      <w:pPr>
        <w:pStyle w:val="ListBullet"/>
      </w:pPr>
      <w:r>
        <w:t>D. AWS Fargate</w:t>
      </w:r>
    </w:p>
    <w:p>
      <w:pPr>
        <w:ind w:left="480"/>
      </w:pPr>
      <w:r>
        <w:t>❌ Incorrect: AWS Fargate is not used for infrastructure deployment through code.</w:t>
      </w:r>
    </w:p>
    <w:p>
      <w:pPr>
        <w:pStyle w:val="ListNumber"/>
      </w:pPr>
      <w:r>
        <w:br/>
        <w:t>Q13. Which AWS service can run a managed PostgreSQL database that provides online transaction processing (OLTP)? Amazon DynamoDB Amazon Athena Amazon RDS Amazon EMR</w:t>
      </w:r>
    </w:p>
    <w:p>
      <w:pPr>
        <w:pStyle w:val="ListBullet"/>
      </w:pPr>
      <w:r>
        <w:t>A. Amazon DynamoDB</w:t>
      </w:r>
    </w:p>
    <w:p>
      <w:pPr>
        <w:ind w:left="480"/>
      </w:pPr>
      <w:r>
        <w:t>❌ Incorrect: Amazon DynamoDB is not used for infrastructure deployment through code.</w:t>
      </w:r>
    </w:p>
    <w:p>
      <w:pPr>
        <w:pStyle w:val="ListBullet"/>
      </w:pPr>
      <w:r>
        <w:t>B. Amazon Athena</w:t>
      </w:r>
    </w:p>
    <w:p>
      <w:pPr>
        <w:ind w:left="480"/>
      </w:pPr>
      <w:r>
        <w:t>❌ Incorrect: Amazon Athena is not used for infrastructure deployment through code.</w:t>
      </w:r>
    </w:p>
    <w:p>
      <w:pPr>
        <w:pStyle w:val="ListBullet"/>
      </w:pPr>
      <w:r>
        <w:t>C. Amazon RDS</w:t>
      </w:r>
    </w:p>
    <w:p>
      <w:pPr>
        <w:ind w:left="480"/>
      </w:pPr>
      <w:r>
        <w:t>✅ Correct: Amazon RDS supports PostgreSQL and provides a managed relational database for OLTP workloads.</w:t>
      </w:r>
    </w:p>
    <w:p>
      <w:pPr>
        <w:pStyle w:val="ListBullet"/>
      </w:pPr>
      <w:r>
        <w:t>D. Amazon EMR</w:t>
      </w:r>
    </w:p>
    <w:p>
      <w:pPr>
        <w:ind w:left="480"/>
      </w:pPr>
      <w:r>
        <w:t>❌ Incorrect: Amazon EMR is not used for infrastructure deployment through code.</w:t>
      </w:r>
    </w:p>
    <w:p>
      <w:pPr>
        <w:pStyle w:val="ListNumber"/>
      </w:pPr>
      <w:r>
        <w:br/>
        <w:t>Q14. A company wants to provide managed Windows virtual desktops and applications to its remote employees over secure network connections. Which AWS services can the company use to meet these requirements? (Choose two.) Amazon Connect Amazon AppStream 2.0 Amazon WorkSpaces AWS Site-to-Site VPN Amazon Elastic Container Service (Amazon ECS)</w:t>
      </w:r>
    </w:p>
    <w:p>
      <w:pPr>
        <w:pStyle w:val="ListBullet"/>
      </w:pPr>
      <w:r>
        <w:t>A. Amazon Connect</w:t>
      </w:r>
    </w:p>
    <w:p>
      <w:pPr>
        <w:ind w:left="480"/>
      </w:pPr>
      <w:r>
        <w:t>❌ Incorrect: Amazon Connect is not used for infrastructure deployment through code.</w:t>
      </w:r>
    </w:p>
    <w:p>
      <w:pPr>
        <w:pStyle w:val="ListBullet"/>
      </w:pPr>
      <w:r>
        <w:t>B. Amazon AppStream 2.0</w:t>
      </w:r>
    </w:p>
    <w:p>
      <w:pPr>
        <w:ind w:left="480"/>
      </w:pPr>
      <w:r>
        <w:t>✅ Correct: C  Amazon AppStream 2.0 and Amazon WorkSpaces are managed services for providing virtual desktops and applications to users.</w:t>
      </w:r>
    </w:p>
    <w:p>
      <w:pPr>
        <w:pStyle w:val="ListBullet"/>
      </w:pPr>
      <w:r>
        <w:t>C. Amazon WorkSpaces</w:t>
      </w:r>
    </w:p>
    <w:p>
      <w:pPr>
        <w:ind w:left="480"/>
      </w:pPr>
      <w:r>
        <w:t>❌ Incorrect: Amazon WorkSpaces is not used for infrastructure deployment through code.</w:t>
      </w:r>
    </w:p>
    <w:p>
      <w:pPr>
        <w:pStyle w:val="ListBullet"/>
      </w:pPr>
      <w:r>
        <w:t>D. AWS Site-to-Site VPN</w:t>
      </w:r>
    </w:p>
    <w:p>
      <w:pPr>
        <w:ind w:left="480"/>
      </w:pPr>
      <w:r>
        <w:t>❌ Incorrect: AWS Site-to-Site VPN is not used for infrastructure deployment through code.</w:t>
      </w:r>
    </w:p>
    <w:p>
      <w:pPr>
        <w:pStyle w:val="ListBullet"/>
      </w:pPr>
      <w:r>
        <w:t>E. Amazon Elastic Container Service (Amazon ECS)</w:t>
      </w:r>
    </w:p>
    <w:p>
      <w:pPr>
        <w:ind w:left="480"/>
      </w:pPr>
      <w:r>
        <w:t>❌ Incorrect: Amazon Elastic Container Service (Amazon ECS) is not used for infrastructure deployment through code.</w:t>
      </w:r>
    </w:p>
    <w:p>
      <w:pPr>
        <w:pStyle w:val="ListNumber"/>
      </w:pPr>
      <w:r>
        <w:br/>
        <w:t>Q15. A company wants to monitor for misconfigured security groups that are allowing unrestricted access to specific ports. Which AWS service will meet this requirement? AWS Trusted Advisor Amazon CloudWatch Amazon GuardDuty AWS Health Dashboard</w:t>
      </w:r>
    </w:p>
    <w:p>
      <w:pPr>
        <w:pStyle w:val="ListBullet"/>
      </w:pPr>
      <w:r>
        <w:t>A. AWS Trusted Advisor</w:t>
      </w:r>
    </w:p>
    <w:p>
      <w:pPr>
        <w:ind w:left="480"/>
      </w:pPr>
      <w:r>
        <w:t>✅ Correct: AWS Trusted Advisor checks for security vulnerabilities, including misconfigured security groups allowing unrestricted access.</w:t>
      </w:r>
    </w:p>
    <w:p>
      <w:pPr>
        <w:pStyle w:val="ListBullet"/>
      </w:pPr>
      <w:r>
        <w:t>B. Amazon CloudWatch</w:t>
      </w:r>
    </w:p>
    <w:p>
      <w:pPr>
        <w:ind w:left="480"/>
      </w:pPr>
      <w:r>
        <w:t>❌ Incorrect: CloudWatch monitors metrics but does not handle resource provisioning.</w:t>
      </w:r>
    </w:p>
    <w:p>
      <w:pPr>
        <w:pStyle w:val="ListBullet"/>
      </w:pPr>
      <w:r>
        <w:t>C. Amazon GuardDuty</w:t>
      </w:r>
    </w:p>
    <w:p>
      <w:pPr>
        <w:ind w:left="480"/>
      </w:pPr>
      <w:r>
        <w:t>❌ Incorrect: GuardDuty provides threat detection, not infrastructure-as-code functionality.</w:t>
      </w:r>
    </w:p>
    <w:p>
      <w:pPr>
        <w:pStyle w:val="ListBullet"/>
      </w:pPr>
      <w:r>
        <w:t>D. AWS Health Dashboard</w:t>
      </w:r>
    </w:p>
    <w:p>
      <w:pPr>
        <w:ind w:left="480"/>
      </w:pPr>
      <w:r>
        <w:t>❌ Incorrect: AWS Health Dashboard is not used for infrastructure deployment through code.</w:t>
      </w:r>
    </w:p>
    <w:p>
      <w:pPr>
        <w:pStyle w:val="ListNumber"/>
      </w:pPr>
      <w:r>
        <w:br/>
        <w:t>Q16. Which AWS service is a key-value database that provides sub-millisecond latency on a large scale? Amazon DynamoDB Amazon Aurora Amazon DocumentDB (with MongoDB compatibility) Amazon Neptune</w:t>
      </w:r>
    </w:p>
    <w:p>
      <w:pPr>
        <w:pStyle w:val="ListBullet"/>
      </w:pPr>
      <w:r>
        <w:t>A. Amazon DynamoDB</w:t>
      </w:r>
    </w:p>
    <w:p>
      <w:pPr>
        <w:ind w:left="480"/>
      </w:pPr>
      <w:r>
        <w:t>✅ Correct: Amazon DynamoDB is a key-value and document database with single-digit millisecond performance at any scale.</w:t>
      </w:r>
    </w:p>
    <w:p>
      <w:pPr>
        <w:pStyle w:val="ListBullet"/>
      </w:pPr>
      <w:r>
        <w:t>B. Amazon Aurora</w:t>
      </w:r>
    </w:p>
    <w:p>
      <w:pPr>
        <w:ind w:left="480"/>
      </w:pPr>
      <w:r>
        <w:t>❌ Incorrect: Amazon Aurora is not used for infrastructure deployment through code.</w:t>
      </w:r>
    </w:p>
    <w:p>
      <w:pPr>
        <w:pStyle w:val="ListBullet"/>
      </w:pPr>
      <w:r>
        <w:t>C. Amazon DocumentDB (with MongoDB compatibility)</w:t>
      </w:r>
    </w:p>
    <w:p>
      <w:pPr>
        <w:ind w:left="480"/>
      </w:pPr>
      <w:r>
        <w:t>❌ Incorrect: Amazon DocumentDB (with MongoDB compatibility) is not used for infrastructure deployment through code.</w:t>
      </w:r>
    </w:p>
    <w:p>
      <w:pPr>
        <w:pStyle w:val="ListBullet"/>
      </w:pPr>
      <w:r>
        <w:t>D. Amazon Neptune</w:t>
      </w:r>
    </w:p>
    <w:p>
      <w:pPr>
        <w:ind w:left="480"/>
      </w:pPr>
      <w:r>
        <w:t>❌ Incorrect: Amazon Neptune is not used for infrastructure deployment through code.</w:t>
      </w:r>
    </w:p>
    <w:p>
      <w:pPr>
        <w:pStyle w:val="ListNumber"/>
      </w:pPr>
      <w:r>
        <w:br/>
        <w:t>Q17. A company is deploying a machine learning (ML) research project that will require a lot of compute power over several months. The ML processing jobs do not need to run at specific times. Which Amazon EC2 instance purchasing option will meet these requirements at the lowest cost? On-Demand Instances Spot Instances Reserved Instances Dedicated Instances</w:t>
      </w:r>
    </w:p>
    <w:p>
      <w:pPr>
        <w:pStyle w:val="ListBullet"/>
      </w:pPr>
      <w:r>
        <w:t>A. On-Demand Instances</w:t>
      </w:r>
    </w:p>
    <w:p>
      <w:pPr>
        <w:ind w:left="480"/>
      </w:pPr>
      <w:r>
        <w:t>❌ Incorrect: On-Demand Instances is not used for infrastructure deployment through code.</w:t>
      </w:r>
    </w:p>
    <w:p>
      <w:pPr>
        <w:pStyle w:val="ListBullet"/>
      </w:pPr>
      <w:r>
        <w:t>B. Spot Instances</w:t>
      </w:r>
    </w:p>
    <w:p>
      <w:pPr>
        <w:ind w:left="480"/>
      </w:pPr>
      <w:r>
        <w:t>✅ Correct: Spot Instances offer the lowest price for EC2, ideal for workloads that can be interrupted, like ML training jobs.</w:t>
      </w:r>
    </w:p>
    <w:p>
      <w:pPr>
        <w:pStyle w:val="ListBullet"/>
      </w:pPr>
      <w:r>
        <w:t>C. Reserved Instances</w:t>
      </w:r>
    </w:p>
    <w:p>
      <w:pPr>
        <w:ind w:left="480"/>
      </w:pPr>
      <w:r>
        <w:t>❌ Incorrect: Reserved Instances is not used for infrastructure deployment through code.</w:t>
      </w:r>
    </w:p>
    <w:p>
      <w:pPr>
        <w:pStyle w:val="ListBullet"/>
      </w:pPr>
      <w:r>
        <w:t>D. Dedicated Instances</w:t>
      </w:r>
    </w:p>
    <w:p>
      <w:pPr>
        <w:ind w:left="480"/>
      </w:pPr>
      <w:r>
        <w:t>❌ Incorrect: Dedicated Instances is not used for infrastructure deployment through code.</w:t>
      </w:r>
    </w:p>
    <w:p>
      <w:pPr>
        <w:pStyle w:val="ListNumber"/>
      </w:pPr>
      <w:r>
        <w:br/>
        <w:t>Q18. Which AWS services or features provide disaster recovery solutions for Amazon EC2 instances? (Choose two.) EC2 Reserved Instances EC2 Amazon Machine Images (AMIs) Amazon Elastic Block Store (Amazon EBS) snapshots AWS Shield Amazon GuardDuty</w:t>
      </w:r>
    </w:p>
    <w:p>
      <w:pPr>
        <w:pStyle w:val="ListBullet"/>
      </w:pPr>
      <w:r>
        <w:t>A. EC2 Reserved Instances</w:t>
      </w:r>
    </w:p>
    <w:p>
      <w:pPr>
        <w:ind w:left="480"/>
      </w:pPr>
      <w:r>
        <w:t>❌ Incorrect: EC2 Reserved Instances is not used for infrastructure deployment through code.</w:t>
      </w:r>
    </w:p>
    <w:p>
      <w:pPr>
        <w:pStyle w:val="ListBullet"/>
      </w:pPr>
      <w:r>
        <w:t>B. EC2 Amazon Machine Images (AMIs)</w:t>
      </w:r>
    </w:p>
    <w:p>
      <w:pPr>
        <w:ind w:left="480"/>
      </w:pPr>
      <w:r>
        <w:t>✅ Correct: C  Amazon Machine Images (AMIs) and EBS snapshots help recover EC2 instances in disaster recovery scenarios.</w:t>
      </w:r>
    </w:p>
    <w:p>
      <w:pPr>
        <w:pStyle w:val="ListBullet"/>
      </w:pPr>
      <w:r>
        <w:t>C. Amazon Elastic Block Store (Amazon EBS) snapshots</w:t>
      </w:r>
    </w:p>
    <w:p>
      <w:pPr>
        <w:ind w:left="480"/>
      </w:pPr>
      <w:r>
        <w:t>❌ Incorrect: Amazon Elastic Block Store (Amazon EBS) snapshots is not used for infrastructure deployment through code.</w:t>
      </w:r>
    </w:p>
    <w:p>
      <w:pPr>
        <w:pStyle w:val="ListBullet"/>
      </w:pPr>
      <w:r>
        <w:t>D. AWS Shield</w:t>
      </w:r>
    </w:p>
    <w:p>
      <w:pPr>
        <w:ind w:left="480"/>
      </w:pPr>
      <w:r>
        <w:t>❌ Incorrect: AWS Shield is not used for infrastructure deployment through code.</w:t>
      </w:r>
    </w:p>
    <w:p>
      <w:pPr>
        <w:pStyle w:val="ListBullet"/>
      </w:pPr>
      <w:r>
        <w:t>E. Amazon GuardDuty</w:t>
      </w:r>
    </w:p>
    <w:p>
      <w:pPr>
        <w:ind w:left="480"/>
      </w:pPr>
      <w:r>
        <w:t>❌ Incorrect: GuardDuty provides threat detection, not infrastructure-as-code functionality.</w:t>
      </w:r>
    </w:p>
    <w:p>
      <w:pPr>
        <w:pStyle w:val="ListNumber"/>
      </w:pPr>
      <w:r>
        <w:br/>
        <w:t>Q19. Which AWS service provides command line access to AWS tools and resources directly from a web browser? AWS CloudHSM AWS CloudShell Amazon WorkSpaces AWS Cloud Map</w:t>
      </w:r>
    </w:p>
    <w:p>
      <w:pPr>
        <w:pStyle w:val="ListBullet"/>
      </w:pPr>
      <w:r>
        <w:t>A. AWS CloudHSM</w:t>
      </w:r>
    </w:p>
    <w:p>
      <w:pPr>
        <w:ind w:left="480"/>
      </w:pPr>
      <w:r>
        <w:t>❌ Incorrect: AWS CloudHSM is not used for infrastructure deployment through code.</w:t>
      </w:r>
    </w:p>
    <w:p>
      <w:pPr>
        <w:pStyle w:val="ListBullet"/>
      </w:pPr>
      <w:r>
        <w:t>B. AWS CloudShell</w:t>
      </w:r>
    </w:p>
    <w:p>
      <w:pPr>
        <w:ind w:left="480"/>
      </w:pPr>
      <w:r>
        <w:t>✅ Correct: AWS CloudShell provides browser-based command-line access to AWS tools.</w:t>
      </w:r>
    </w:p>
    <w:p>
      <w:pPr>
        <w:pStyle w:val="ListBullet"/>
      </w:pPr>
      <w:r>
        <w:t>C. Amazon WorkSpaces</w:t>
      </w:r>
    </w:p>
    <w:p>
      <w:pPr>
        <w:ind w:left="480"/>
      </w:pPr>
      <w:r>
        <w:t>❌ Incorrect: Amazon WorkSpaces is not used for infrastructure deployment through code.</w:t>
      </w:r>
    </w:p>
    <w:p>
      <w:pPr>
        <w:pStyle w:val="ListBullet"/>
      </w:pPr>
      <w:r>
        <w:t>D. AWS Cloud Map</w:t>
      </w:r>
    </w:p>
    <w:p>
      <w:pPr>
        <w:ind w:left="480"/>
      </w:pPr>
      <w:r>
        <w:t>❌ Incorrect: AWS Cloud Map is not used for infrastructure deployment through code.</w:t>
      </w:r>
    </w:p>
    <w:p>
      <w:pPr>
        <w:pStyle w:val="ListNumber"/>
      </w:pPr>
      <w:r>
        <w:br/>
        <w:t>Q20. A network engineer needs to build a hybrid cloud architecture connecting on-premises networks to the AWS Cloud using AWS Direct Connect. The company has a few VPCs in a single AWS Region and expects to increase the number of VPCs to hundreds over time. Which AWS service or feature should the engineer use to simplify and scale this connectivity as the VPCs increase in number? VPC endpoints AWS Transit Gateway Amazon Route 53 AWS Secrets Manager</w:t>
      </w:r>
    </w:p>
    <w:p>
      <w:pPr>
        <w:pStyle w:val="ListBullet"/>
      </w:pPr>
      <w:r>
        <w:t>A. VPC endpoints</w:t>
      </w:r>
    </w:p>
    <w:p>
      <w:pPr>
        <w:ind w:left="480"/>
      </w:pPr>
      <w:r>
        <w:t>❌ Incorrect: VPC endpoints is not used for infrastructure deployment through code.</w:t>
      </w:r>
    </w:p>
    <w:p>
      <w:pPr>
        <w:pStyle w:val="ListBullet"/>
      </w:pPr>
      <w:r>
        <w:t>B. AWS Transit Gateway</w:t>
      </w:r>
    </w:p>
    <w:p>
      <w:pPr>
        <w:ind w:left="480"/>
      </w:pPr>
      <w:r>
        <w:t>✅ Correct: AWS Transit Gateway enables scalable and simplified connectivity between multiple VPCs and on-premises networks.</w:t>
      </w:r>
    </w:p>
    <w:p>
      <w:pPr>
        <w:pStyle w:val="ListBullet"/>
      </w:pPr>
      <w:r>
        <w:t>C. Amazon Route 53</w:t>
      </w:r>
    </w:p>
    <w:p>
      <w:pPr>
        <w:ind w:left="480"/>
      </w:pPr>
      <w:r>
        <w:t>❌ Incorrect: Amazon Route 53 is not used for infrastructure deployment through code.</w:t>
      </w:r>
    </w:p>
    <w:p>
      <w:pPr>
        <w:pStyle w:val="ListBullet"/>
      </w:pPr>
      <w:r>
        <w:t>D. AWS Secrets Manager</w:t>
      </w:r>
    </w:p>
    <w:p>
      <w:pPr>
        <w:ind w:left="480"/>
      </w:pPr>
      <w:r>
        <w:t>❌ Incorrect: AWS Secrets Manager is not used for infrastructure deployment through code.</w:t>
      </w:r>
    </w:p>
    <w:p>
      <w:pPr>
        <w:pStyle w:val="ListNumber"/>
      </w:pPr>
      <w:r>
        <w:br/>
        <w:t>Q21. A company wants to assess its operational readiness. It also wants to identify and mitigate any operational risks ahead of a new product launch. Which AWS Support plan offers guidance and support for this kind of event at no additional charge? AWS Business Support AWS Basic Support AWS Developer Support AWS Enterprise Support</w:t>
      </w:r>
    </w:p>
    <w:p>
      <w:pPr>
        <w:pStyle w:val="ListBullet"/>
      </w:pPr>
      <w:r>
        <w:t>A. AWS Business Support</w:t>
      </w:r>
    </w:p>
    <w:p>
      <w:pPr>
        <w:ind w:left="480"/>
      </w:pPr>
      <w:r>
        <w:t>❌ Incorrect: AWS Business Support is not used for infrastructure deployment through code.</w:t>
      </w:r>
    </w:p>
    <w:p>
      <w:pPr>
        <w:pStyle w:val="ListBullet"/>
      </w:pPr>
      <w:r>
        <w:t>B. AWS Basic Support</w:t>
      </w:r>
    </w:p>
    <w:p>
      <w:pPr>
        <w:ind w:left="480"/>
      </w:pPr>
      <w:r>
        <w:t>✅ Correct: AWS Basic Support includes guidance and support for operational readiness and risk mitigation at no extra cost.</w:t>
      </w:r>
    </w:p>
    <w:p>
      <w:pPr>
        <w:pStyle w:val="ListBullet"/>
      </w:pPr>
      <w:r>
        <w:t>C. AWS Developer Support</w:t>
      </w:r>
    </w:p>
    <w:p>
      <w:pPr>
        <w:ind w:left="480"/>
      </w:pPr>
      <w:r>
        <w:t>❌ Incorrect: AWS Developer Support is not used for infrastructure deployment through code.</w:t>
      </w:r>
    </w:p>
    <w:p>
      <w:pPr>
        <w:pStyle w:val="ListBullet"/>
      </w:pPr>
      <w:r>
        <w:t>D. AWS Enterprise Support</w:t>
      </w:r>
    </w:p>
    <w:p>
      <w:pPr>
        <w:ind w:left="480"/>
      </w:pPr>
      <w:r>
        <w:t>❌ Incorrect: AWS Enterprise Support is not used for infrastructure deployment through code.</w:t>
      </w:r>
    </w:p>
    <w:p>
      <w:pPr>
        <w:pStyle w:val="ListNumber"/>
      </w:pPr>
      <w:r>
        <w:br/>
        <w:t>Q22. A company wants to establish a schedule for rotating database user credentials. Which AWS service will support this requirement with the LEAST amount of operational overhead? AWS Systems Manager AWS Secrets Manager AWS License Manager AWS Managed Services</w:t>
      </w:r>
    </w:p>
    <w:p>
      <w:pPr>
        <w:pStyle w:val="ListBullet"/>
      </w:pPr>
      <w:r>
        <w:t>A. AWS Systems Manager</w:t>
      </w:r>
    </w:p>
    <w:p>
      <w:pPr>
        <w:ind w:left="480"/>
      </w:pPr>
      <w:r>
        <w:t>❌ Incorrect: AWS Systems Manager is not used for infrastructure deployment through code.</w:t>
      </w:r>
    </w:p>
    <w:p>
      <w:pPr>
        <w:pStyle w:val="ListBullet"/>
      </w:pPr>
      <w:r>
        <w:t>B. AWS Secrets Manager</w:t>
      </w:r>
    </w:p>
    <w:p>
      <w:pPr>
        <w:ind w:left="480"/>
      </w:pPr>
      <w:r>
        <w:t>✅ Correct: AWS Secrets Manager helps rotate, manage, and retrieve database credentials and other secrets with minimal operational overhead.</w:t>
      </w:r>
    </w:p>
    <w:p>
      <w:pPr>
        <w:pStyle w:val="ListBullet"/>
      </w:pPr>
      <w:r>
        <w:t>C. AWS License Manager</w:t>
      </w:r>
    </w:p>
    <w:p>
      <w:pPr>
        <w:ind w:left="480"/>
      </w:pPr>
      <w:r>
        <w:t>❌ Incorrect: AWS License Manager is not used for infrastructure deployment through code.</w:t>
      </w:r>
    </w:p>
    <w:p>
      <w:pPr>
        <w:pStyle w:val="ListBullet"/>
      </w:pPr>
      <w:r>
        <w:t>D. AWS Managed Services</w:t>
      </w:r>
    </w:p>
    <w:p>
      <w:pPr>
        <w:ind w:left="480"/>
      </w:pPr>
      <w:r>
        <w:t>❌ Incorrect: AWS Managed Services is not used for infrastructure deployment through code.</w:t>
      </w:r>
    </w:p>
    <w:p>
      <w:pPr>
        <w:pStyle w:val="ListNumber"/>
      </w:pPr>
      <w:r>
        <w:br/>
        <w:t>Q23. Which AWS service or feature can be used to create a private connection between an on-premises workload and an AWS Cloud workload? Amazon Route 53 Amazon Macie AWS Direct Connect AWS PrivateLink</w:t>
      </w:r>
    </w:p>
    <w:p>
      <w:pPr>
        <w:pStyle w:val="ListBullet"/>
      </w:pPr>
      <w:r>
        <w:t>A. Amazon Route 53</w:t>
      </w:r>
    </w:p>
    <w:p>
      <w:pPr>
        <w:ind w:left="480"/>
      </w:pPr>
      <w:r>
        <w:t>❌ Incorrect: Amazon Route 53 is not used for infrastructure deployment through code.</w:t>
      </w:r>
    </w:p>
    <w:p>
      <w:pPr>
        <w:pStyle w:val="ListBullet"/>
      </w:pPr>
      <w:r>
        <w:t>B. Amazon Macie</w:t>
      </w:r>
    </w:p>
    <w:p>
      <w:pPr>
        <w:ind w:left="480"/>
      </w:pPr>
      <w:r>
        <w:t>❌ Incorrect: Amazon Macie is not used for infrastructure deployment through code.</w:t>
      </w:r>
    </w:p>
    <w:p>
      <w:pPr>
        <w:pStyle w:val="ListBullet"/>
      </w:pPr>
      <w:r>
        <w:t>C. AWS Direct Connect</w:t>
      </w:r>
    </w:p>
    <w:p>
      <w:pPr>
        <w:ind w:left="480"/>
      </w:pPr>
      <w:r>
        <w:t>❌ Incorrect: AWS Direct Connect is not used for infrastructure deployment through code.</w:t>
      </w:r>
    </w:p>
    <w:p>
      <w:pPr>
        <w:pStyle w:val="ListBullet"/>
      </w:pPr>
      <w:r>
        <w:t>D. AWS PrivateLink</w:t>
      </w:r>
    </w:p>
    <w:p>
      <w:pPr>
        <w:ind w:left="480"/>
      </w:pPr>
      <w:r>
        <w:t>✅ Correct: AWS PrivateLink allows you to privately access services hosted on AWS in a highly available and scalable manner.</w:t>
      </w:r>
    </w:p>
    <w:p>
      <w:pPr>
        <w:pStyle w:val="ListNumber"/>
      </w:pPr>
      <w:r>
        <w:br/>
        <w:t>Q24. Which AWS service is used to provide encryption for Amazon EBS? AWS Certificate Manager AWS Systems Manager AWS KMS AWS Config</w:t>
      </w:r>
    </w:p>
    <w:p>
      <w:pPr>
        <w:pStyle w:val="ListBullet"/>
      </w:pPr>
      <w:r>
        <w:t>A. AWS Certificate Manager</w:t>
      </w:r>
    </w:p>
    <w:p>
      <w:pPr>
        <w:ind w:left="480"/>
      </w:pPr>
      <w:r>
        <w:t>❌ Incorrect: AWS Certificate Manager is not used for infrastructure deployment through code.</w:t>
      </w:r>
    </w:p>
    <w:p>
      <w:pPr>
        <w:pStyle w:val="ListBullet"/>
      </w:pPr>
      <w:r>
        <w:t>B. AWS Systems Manager</w:t>
      </w:r>
    </w:p>
    <w:p>
      <w:pPr>
        <w:ind w:left="480"/>
      </w:pPr>
      <w:r>
        <w:t>❌ Incorrect: AWS Systems Manager is not used for infrastructure deployment through code.</w:t>
      </w:r>
    </w:p>
    <w:p>
      <w:pPr>
        <w:pStyle w:val="ListBullet"/>
      </w:pPr>
      <w:r>
        <w:t>C. AWS KMS</w:t>
      </w:r>
    </w:p>
    <w:p>
      <w:pPr>
        <w:ind w:left="480"/>
      </w:pPr>
      <w:r>
        <w:t>✅ Correct: AWS Key Management Service (KMS) is used for encrypting data stored in services like Amazon EBS.</w:t>
      </w:r>
    </w:p>
    <w:p>
      <w:pPr>
        <w:pStyle w:val="ListBullet"/>
      </w:pPr>
      <w:r>
        <w:t>D. AWS Config</w:t>
      </w:r>
    </w:p>
    <w:p>
      <w:pPr>
        <w:ind w:left="480"/>
      </w:pPr>
      <w:r>
        <w:t>❌ Incorrect: AWS Config is not used for infrastructure deployment through code.</w:t>
      </w:r>
    </w:p>
    <w:p>
      <w:pPr>
        <w:pStyle w:val="ListNumber"/>
      </w:pPr>
      <w:r>
        <w:br/>
        <w:t>Q25. A company wants to manage its AWS Cloud resources through a web interface. Which AWS service will meet this requirement? AWS Management Console AWS CLI AWS SDK AWS Cloud9</w:t>
      </w:r>
    </w:p>
    <w:p>
      <w:pPr>
        <w:pStyle w:val="ListBullet"/>
      </w:pPr>
      <w:r>
        <w:t>A. AWS Management Console</w:t>
      </w:r>
    </w:p>
    <w:p>
      <w:pPr>
        <w:ind w:left="480"/>
      </w:pPr>
      <w:r>
        <w:t>✅ Correct: AWS Management Console provides a web-based interface to access and manage AWS resources.</w:t>
      </w:r>
    </w:p>
    <w:p>
      <w:pPr>
        <w:pStyle w:val="ListBullet"/>
      </w:pPr>
      <w:r>
        <w:t>B. AWS CLI</w:t>
      </w:r>
    </w:p>
    <w:p>
      <w:pPr>
        <w:ind w:left="480"/>
      </w:pPr>
      <w:r>
        <w:t>❌ Incorrect: AWS CLI is a tool to interact with AWS services, not a framework for defining infrastructure.</w:t>
      </w:r>
    </w:p>
    <w:p>
      <w:pPr>
        <w:pStyle w:val="ListBullet"/>
      </w:pPr>
      <w:r>
        <w:t>C. AWS SDK</w:t>
      </w:r>
    </w:p>
    <w:p>
      <w:pPr>
        <w:ind w:left="480"/>
      </w:pPr>
      <w:r>
        <w:t>❌ Incorrect: AWS SDK is not used for infrastructure deployment through code.</w:t>
      </w:r>
    </w:p>
    <w:p>
      <w:pPr>
        <w:pStyle w:val="ListBullet"/>
      </w:pPr>
      <w:r>
        <w:t>D. AWS Cloud9</w:t>
      </w:r>
    </w:p>
    <w:p>
      <w:pPr>
        <w:ind w:left="480"/>
      </w:pPr>
      <w:r>
        <w:t>❌ Incorrect: AWS Cloud9 is not used for infrastructure deployment through code.</w:t>
      </w:r>
    </w:p>
    <w:p>
      <w:pPr>
        <w:pStyle w:val="ListNumber"/>
      </w:pPr>
      <w:r>
        <w:br/>
        <w:t>Q26. Which of the following are advantages of the AWS Cloud? (Choose two.) Trade variable expenses for capital expenses High economies of scale Launch globally in minutes Focus on managing hardware infrastructure Overprovision to ensure capacity</w:t>
      </w:r>
    </w:p>
    <w:p>
      <w:pPr>
        <w:pStyle w:val="ListBullet"/>
      </w:pPr>
      <w:r>
        <w:t>A. Trade variable expenses for capital expenses</w:t>
      </w:r>
    </w:p>
    <w:p>
      <w:pPr>
        <w:ind w:left="480"/>
      </w:pPr>
      <w:r>
        <w:t>❌ Incorrect: Trade variable expenses for capital expenses is not used for infrastructure deployment through code.</w:t>
      </w:r>
    </w:p>
    <w:p>
      <w:pPr>
        <w:pStyle w:val="ListBullet"/>
      </w:pPr>
      <w:r>
        <w:t>B. High economies of scale</w:t>
      </w:r>
    </w:p>
    <w:p>
      <w:pPr>
        <w:ind w:left="480"/>
      </w:pPr>
      <w:r>
        <w:t>✅ Correct: C  High economies of scale and global deployment in minutes are key advantages of AWS Cloud.</w:t>
      </w:r>
    </w:p>
    <w:p>
      <w:pPr>
        <w:pStyle w:val="ListBullet"/>
      </w:pPr>
      <w:r>
        <w:t>C. Launch globally in minutes</w:t>
      </w:r>
    </w:p>
    <w:p>
      <w:pPr>
        <w:ind w:left="480"/>
      </w:pPr>
      <w:r>
        <w:t>❌ Incorrect: Launch globally in minutes is not used for infrastructure deployment through code.</w:t>
      </w:r>
    </w:p>
    <w:p>
      <w:pPr>
        <w:pStyle w:val="ListBullet"/>
      </w:pPr>
      <w:r>
        <w:t>D. Focus on managing hardware infrastructure</w:t>
      </w:r>
    </w:p>
    <w:p>
      <w:pPr>
        <w:ind w:left="480"/>
      </w:pPr>
      <w:r>
        <w:t>❌ Incorrect: Focus on managing hardware infrastructure is not used for infrastructure deployment through code.</w:t>
      </w:r>
    </w:p>
    <w:p>
      <w:pPr>
        <w:pStyle w:val="ListBullet"/>
      </w:pPr>
      <w:r>
        <w:t>E. Overprovision to ensure capacity</w:t>
      </w:r>
    </w:p>
    <w:p>
      <w:pPr>
        <w:ind w:left="480"/>
      </w:pPr>
      <w:r>
        <w:t>❌ Incorrect: Overprovision to ensure capacity is not used for infrastructure deployment through code.</w:t>
      </w:r>
    </w:p>
    <w:p>
      <w:pPr>
        <w:pStyle w:val="ListNumber"/>
      </w:pPr>
      <w:r>
        <w:br/>
        <w:t>Q27. Which AWS Cloud benefit is shown by an architecture’s ability to withstand failures with minimal downtime? Agility Elasticity Scalability High availability</w:t>
      </w:r>
    </w:p>
    <w:p>
      <w:pPr>
        <w:pStyle w:val="ListBullet"/>
      </w:pPr>
      <w:r>
        <w:t>A. Agility</w:t>
      </w:r>
    </w:p>
    <w:p>
      <w:pPr>
        <w:ind w:left="480"/>
      </w:pPr>
      <w:r>
        <w:t>❌ Incorrect: Agility is not used for infrastructure deployment through code.</w:t>
      </w:r>
    </w:p>
    <w:p>
      <w:pPr>
        <w:pStyle w:val="ListBullet"/>
      </w:pPr>
      <w:r>
        <w:t>B. Elasticity</w:t>
      </w:r>
    </w:p>
    <w:p>
      <w:pPr>
        <w:ind w:left="480"/>
      </w:pPr>
      <w:r>
        <w:t>❌ Incorrect: Elasticity is not used for infrastructure deployment through code.</w:t>
      </w:r>
    </w:p>
    <w:p>
      <w:pPr>
        <w:pStyle w:val="ListBullet"/>
      </w:pPr>
      <w:r>
        <w:t>C. Scalability</w:t>
      </w:r>
    </w:p>
    <w:p>
      <w:pPr>
        <w:ind w:left="480"/>
      </w:pPr>
      <w:r>
        <w:t>❌ Incorrect: Scalability is not used for infrastructure deployment through code.</w:t>
      </w:r>
    </w:p>
    <w:p>
      <w:pPr>
        <w:pStyle w:val="ListBullet"/>
      </w:pPr>
      <w:r>
        <w:t>D. High availability</w:t>
      </w:r>
    </w:p>
    <w:p>
      <w:pPr>
        <w:ind w:left="480"/>
      </w:pPr>
      <w:r>
        <w:t>✅ Correct: High availability refers to systems designed to operate continuously without failure for a long time.</w:t>
      </w:r>
    </w:p>
    <w:p>
      <w:pPr>
        <w:pStyle w:val="ListNumber"/>
      </w:pPr>
      <w:r>
        <w:br/>
        <w:t>Q28. A developer needs to maintain a development environment infrastructure and a production environment infrastructure in a repeatable fashion. Which AWS service should the developer use to meet these requirements? AWS Ground Station AWS Shield AWS IoT Device Defender AWS CloudFormation</w:t>
      </w:r>
    </w:p>
    <w:p>
      <w:pPr>
        <w:pStyle w:val="ListBullet"/>
      </w:pPr>
      <w:r>
        <w:t>A. AWS Ground Station</w:t>
      </w:r>
    </w:p>
    <w:p>
      <w:pPr>
        <w:ind w:left="480"/>
      </w:pPr>
      <w:r>
        <w:t>❌ Incorrect: AWS Ground Station is not used for infrastructure deployment through code.</w:t>
      </w:r>
    </w:p>
    <w:p>
      <w:pPr>
        <w:pStyle w:val="ListBullet"/>
      </w:pPr>
      <w:r>
        <w:t>B. AWS Shield</w:t>
      </w:r>
    </w:p>
    <w:p>
      <w:pPr>
        <w:ind w:left="480"/>
      </w:pPr>
      <w:r>
        <w:t>❌ Incorrect: AWS Shield is not used for infrastructure deployment through code.</w:t>
      </w:r>
    </w:p>
    <w:p>
      <w:pPr>
        <w:pStyle w:val="ListBullet"/>
      </w:pPr>
      <w:r>
        <w:t>C. AWS IoT Device Defender</w:t>
      </w:r>
    </w:p>
    <w:p>
      <w:pPr>
        <w:ind w:left="480"/>
      </w:pPr>
      <w:r>
        <w:t>❌ Incorrect: AWS IoT Device Defender is not used for infrastructure deployment through code.</w:t>
      </w:r>
    </w:p>
    <w:p>
      <w:pPr>
        <w:pStyle w:val="ListBullet"/>
      </w:pPr>
      <w:r>
        <w:t>D. AWS CloudFormation</w:t>
      </w:r>
    </w:p>
    <w:p>
      <w:pPr>
        <w:ind w:left="480"/>
      </w:pPr>
      <w:r>
        <w:t>✅ Correct: AWS CloudFormation allows repeatable and automated infrastructure deployment using IaC.</w:t>
      </w:r>
    </w:p>
    <w:p>
      <w:pPr>
        <w:pStyle w:val="ListNumber"/>
      </w:pPr>
      <w:r>
        <w:br/>
        <w:t>Q29. Which task is the customer’s responsibility, according to the AWS shared responsibility model? Maintain the security of the AWS Cloud. Configure firewalls and networks. Patch the operating system of Amazon RDS instances. Implement physical and environmental controls.</w:t>
      </w:r>
    </w:p>
    <w:p>
      <w:pPr>
        <w:pStyle w:val="ListBullet"/>
      </w:pPr>
      <w:r>
        <w:t>A. Maintain the security of the AWS Cloud.</w:t>
      </w:r>
    </w:p>
    <w:p>
      <w:pPr>
        <w:ind w:left="480"/>
      </w:pPr>
      <w:r>
        <w:t>❌ Incorrect: Maintain the security of the AWS Cloud. is not used for infrastructure deployment through code.</w:t>
      </w:r>
    </w:p>
    <w:p>
      <w:pPr>
        <w:pStyle w:val="ListBullet"/>
      </w:pPr>
      <w:r>
        <w:t>B. Configure firewalls and networks.</w:t>
      </w:r>
    </w:p>
    <w:p>
      <w:pPr>
        <w:ind w:left="480"/>
      </w:pPr>
      <w:r>
        <w:t>✅ Correct: Customers are responsible for configuring firewall rules and managing network access within their AWS environment.</w:t>
      </w:r>
    </w:p>
    <w:p>
      <w:pPr>
        <w:pStyle w:val="ListBullet"/>
      </w:pPr>
      <w:r>
        <w:t>C. Patch the operating system of Amazon RDS instances.</w:t>
      </w:r>
    </w:p>
    <w:p>
      <w:pPr>
        <w:ind w:left="480"/>
      </w:pPr>
      <w:r>
        <w:t>❌ Incorrect: Patch the operating system of Amazon RDS instances. is not used for infrastructure deployment through code.</w:t>
      </w:r>
    </w:p>
    <w:p>
      <w:pPr>
        <w:pStyle w:val="ListBullet"/>
      </w:pPr>
      <w:r>
        <w:t>D. Implement physical and environmental controls.</w:t>
      </w:r>
    </w:p>
    <w:p>
      <w:pPr>
        <w:ind w:left="480"/>
      </w:pPr>
      <w:r>
        <w:t>❌ Incorrect: Implement physical and environmental controls. is not used for infrastructure deployment through code.</w:t>
      </w:r>
    </w:p>
    <w:p>
      <w:pPr>
        <w:pStyle w:val="ListNumber"/>
      </w:pPr>
      <w:r>
        <w:br/>
        <w:t>Q30. Which AWS service helps deliver highly available applications with fast failover for multi-Region and Multi-AZ architectures? AWS WAF AWS Global Accelerator AWS Shield AWS Direct Connect</w:t>
      </w:r>
    </w:p>
    <w:p>
      <w:pPr>
        <w:pStyle w:val="ListBullet"/>
      </w:pPr>
      <w:r>
        <w:t>A. AWS WAF</w:t>
      </w:r>
    </w:p>
    <w:p>
      <w:pPr>
        <w:ind w:left="480"/>
      </w:pPr>
      <w:r>
        <w:t>❌ Incorrect: AWS WAF is not used for infrastructure deployment through code.</w:t>
      </w:r>
    </w:p>
    <w:p>
      <w:pPr>
        <w:pStyle w:val="ListBullet"/>
      </w:pPr>
      <w:r>
        <w:t>B. AWS Global Accelerator</w:t>
      </w:r>
    </w:p>
    <w:p>
      <w:pPr>
        <w:ind w:left="480"/>
      </w:pPr>
      <w:r>
        <w:t>✅ Correct: AWS Global Accelerator improves the availability and performance of your applications with global users.</w:t>
      </w:r>
    </w:p>
    <w:p>
      <w:pPr>
        <w:pStyle w:val="ListBullet"/>
      </w:pPr>
      <w:r>
        <w:t>C. AWS Shield</w:t>
      </w:r>
    </w:p>
    <w:p>
      <w:pPr>
        <w:ind w:left="480"/>
      </w:pPr>
      <w:r>
        <w:t>❌ Incorrect: AWS Shield is not used for infrastructure deployment through code.</w:t>
      </w:r>
    </w:p>
    <w:p>
      <w:pPr>
        <w:pStyle w:val="ListBullet"/>
      </w:pPr>
      <w:r>
        <w:t>D. AWS Direct Connect</w:t>
      </w:r>
    </w:p>
    <w:p>
      <w:pPr>
        <w:ind w:left="480"/>
      </w:pPr>
      <w:r>
        <w:t>❌ Incorrect: AWS Direct Connect is not used for infrastructure deployment through code.</w:t>
      </w:r>
    </w:p>
    <w:p>
      <w:pPr>
        <w:pStyle w:val="ListNumber"/>
      </w:pPr>
      <w:r>
        <w:br/>
        <w:t>Q31. A company has a set of ecommerce applications. The applications need to be able to send messages to each other. Which AWS service meets this requirement? AWS Auto Scaling Elastic Load Balancing Amazon Simple Queue Service (Amazon SQS) Amazon Kinesis Data Streams</w:t>
      </w:r>
    </w:p>
    <w:p>
      <w:pPr>
        <w:pStyle w:val="ListBullet"/>
      </w:pPr>
      <w:r>
        <w:t>A. AWS Auto Scaling</w:t>
      </w:r>
    </w:p>
    <w:p>
      <w:pPr>
        <w:ind w:left="480"/>
      </w:pPr>
      <w:r>
        <w:t>❌ Incorrect: AWS Auto Scaling is not used for infrastructure deployment through code.</w:t>
      </w:r>
    </w:p>
    <w:p>
      <w:pPr>
        <w:pStyle w:val="ListBullet"/>
      </w:pPr>
      <w:r>
        <w:t>B. Elastic Load Balancing</w:t>
      </w:r>
    </w:p>
    <w:p>
      <w:pPr>
        <w:ind w:left="480"/>
      </w:pPr>
      <w:r>
        <w:t>❌ Incorrect: Elastic Load Balancing is not used for infrastructure deployment through code.</w:t>
      </w:r>
    </w:p>
    <w:p>
      <w:pPr>
        <w:pStyle w:val="ListBullet"/>
      </w:pPr>
      <w:r>
        <w:t>C. Amazon Simple Queue Service (Amazon SQS)</w:t>
      </w:r>
    </w:p>
    <w:p>
      <w:pPr>
        <w:ind w:left="480"/>
      </w:pPr>
      <w:r>
        <w:t>✅ Correct: Amazon SQS enables communication between distributed software systems using message queues.</w:t>
      </w:r>
    </w:p>
    <w:p>
      <w:pPr>
        <w:pStyle w:val="ListBullet"/>
      </w:pPr>
      <w:r>
        <w:t>D. Amazon Kinesis Data Streams</w:t>
      </w:r>
    </w:p>
    <w:p>
      <w:pPr>
        <w:ind w:left="480"/>
      </w:pPr>
      <w:r>
        <w:t>❌ Incorrect: Amazon Kinesis Data Streams is not used for infrastructure deployment through code.</w:t>
      </w:r>
    </w:p>
    <w:p>
      <w:pPr>
        <w:pStyle w:val="ListNumber"/>
      </w:pPr>
      <w:r>
        <w:br/>
        <w:t>Q32. What are the benefits of consolidated billing for AWS Cloud services? (Choose two.) Volume discounts A minimal additional fee for use One bill for multiple accounts Installment payment options Custom cost and usage budget creation</w:t>
      </w:r>
    </w:p>
    <w:p>
      <w:pPr>
        <w:pStyle w:val="ListBullet"/>
      </w:pPr>
      <w:r>
        <w:t>A. Volume discounts</w:t>
      </w:r>
    </w:p>
    <w:p>
      <w:pPr>
        <w:ind w:left="480"/>
      </w:pPr>
      <w:r>
        <w:t>✅ Correct: C  Consolidated billing allows you to get volume discounts and provides a single bill across linked accounts.</w:t>
      </w:r>
    </w:p>
    <w:p>
      <w:pPr>
        <w:pStyle w:val="ListBullet"/>
      </w:pPr>
      <w:r>
        <w:t>B. A minimal additional fee for use</w:t>
      </w:r>
    </w:p>
    <w:p>
      <w:pPr>
        <w:ind w:left="480"/>
      </w:pPr>
      <w:r>
        <w:t>❌ Incorrect: A minimal additional fee for use is not used for infrastructure deployment through code.</w:t>
      </w:r>
    </w:p>
    <w:p>
      <w:pPr>
        <w:pStyle w:val="ListBullet"/>
      </w:pPr>
      <w:r>
        <w:t>C. One bill for multiple accounts</w:t>
      </w:r>
    </w:p>
    <w:p>
      <w:pPr>
        <w:ind w:left="480"/>
      </w:pPr>
      <w:r>
        <w:t>❌ Incorrect: One bill for multiple accounts is not used for infrastructure deployment through code.</w:t>
      </w:r>
    </w:p>
    <w:p>
      <w:pPr>
        <w:pStyle w:val="ListBullet"/>
      </w:pPr>
      <w:r>
        <w:t>D. Installment payment options</w:t>
      </w:r>
    </w:p>
    <w:p>
      <w:pPr>
        <w:ind w:left="480"/>
      </w:pPr>
      <w:r>
        <w:t>❌ Incorrect: Installment payment options is not used for infrastructure deployment through code.</w:t>
      </w:r>
    </w:p>
    <w:p>
      <w:pPr>
        <w:pStyle w:val="ListBullet"/>
      </w:pPr>
      <w:r>
        <w:t>E. Custom cost and usage budget creation</w:t>
      </w:r>
    </w:p>
    <w:p>
      <w:pPr>
        <w:ind w:left="480"/>
      </w:pPr>
      <w:r>
        <w:t>❌ Incorrect: Custom cost and usage budget creation is not used for infrastructure deployment through code.</w:t>
      </w:r>
    </w:p>
    <w:p>
      <w:pPr>
        <w:pStyle w:val="ListNumber"/>
      </w:pPr>
      <w:r>
        <w:br/>
        <w:t>Q33. A user wants to review all Amazon S3 buckets with ACLs and S3 bucket policies in the S3 console. Which AWS service or resource will meet this requirement? S3 Multi-Region Access Points S3 Storage Lens AWS IAM Identity Center (AWS Single Sign-On) Access Analyzer for S3</w:t>
      </w:r>
    </w:p>
    <w:p>
      <w:pPr>
        <w:pStyle w:val="ListBullet"/>
      </w:pPr>
      <w:r>
        <w:t>A. S3 Multi-Region Access Points</w:t>
      </w:r>
    </w:p>
    <w:p>
      <w:pPr>
        <w:ind w:left="480"/>
      </w:pPr>
      <w:r>
        <w:t>❌ Incorrect: S3 Multi-Region Access Points is not used for infrastructure deployment through code.</w:t>
      </w:r>
    </w:p>
    <w:p>
      <w:pPr>
        <w:pStyle w:val="ListBullet"/>
      </w:pPr>
      <w:r>
        <w:t>B. S3 Storage Lens</w:t>
      </w:r>
    </w:p>
    <w:p>
      <w:pPr>
        <w:ind w:left="480"/>
      </w:pPr>
      <w:r>
        <w:t>❌ Incorrect: S3 Storage Lens is not used for infrastructure deployment through code.</w:t>
      </w:r>
    </w:p>
    <w:p>
      <w:pPr>
        <w:pStyle w:val="ListBullet"/>
      </w:pPr>
      <w:r>
        <w:t>C. AWS IAM Identity Center (AWS Single Sign-On)</w:t>
      </w:r>
    </w:p>
    <w:p>
      <w:pPr>
        <w:ind w:left="480"/>
      </w:pPr>
      <w:r>
        <w:t>❌ Incorrect: IAM manages access control, not infrastructure provisioning or code-based deployment.</w:t>
      </w:r>
    </w:p>
    <w:p>
      <w:pPr>
        <w:pStyle w:val="ListBullet"/>
      </w:pPr>
      <w:r>
        <w:t>D. Access Analyzer for S3</w:t>
      </w:r>
    </w:p>
    <w:p>
      <w:pPr>
        <w:ind w:left="480"/>
      </w:pPr>
      <w:r>
        <w:t>✅ Correct: Access Analyzer for S3 helps you identify the resources that are shared with an external entity.</w:t>
      </w:r>
    </w:p>
    <w:p>
      <w:pPr>
        <w:pStyle w:val="ListNumber"/>
      </w:pPr>
      <w:r>
        <w:br/>
        <w:t>Q34. What is the best resource for a user to find compliance-related information and reports about AWS? AWS Artifact AWS Marketplace Amazon Inspector AWS Support</w:t>
      </w:r>
    </w:p>
    <w:p>
      <w:pPr>
        <w:pStyle w:val="ListBullet"/>
      </w:pPr>
      <w:r>
        <w:t>A. AWS Artifact</w:t>
      </w:r>
    </w:p>
    <w:p>
      <w:pPr>
        <w:ind w:left="480"/>
      </w:pPr>
      <w:r>
        <w:t>✅ Correct: AWS Artifact provides on-demand access to AWS’s security and compliance documentation and reports.</w:t>
      </w:r>
    </w:p>
    <w:p>
      <w:pPr>
        <w:pStyle w:val="ListBullet"/>
      </w:pPr>
      <w:r>
        <w:t>B. AWS Marketplace</w:t>
      </w:r>
    </w:p>
    <w:p>
      <w:pPr>
        <w:ind w:left="480"/>
      </w:pPr>
      <w:r>
        <w:t>❌ Incorrect: AWS Marketplace is not used for infrastructure deployment through code.</w:t>
      </w:r>
    </w:p>
    <w:p>
      <w:pPr>
        <w:pStyle w:val="ListBullet"/>
      </w:pPr>
      <w:r>
        <w:t>C. Amazon Inspector</w:t>
      </w:r>
    </w:p>
    <w:p>
      <w:pPr>
        <w:ind w:left="480"/>
      </w:pPr>
      <w:r>
        <w:t>❌ Incorrect: Amazon Inspector is not used for infrastructure deployment through code.</w:t>
      </w:r>
    </w:p>
    <w:p>
      <w:pPr>
        <w:pStyle w:val="ListBullet"/>
      </w:pPr>
      <w:r>
        <w:t>D. AWS Support</w:t>
      </w:r>
    </w:p>
    <w:p>
      <w:pPr>
        <w:ind w:left="480"/>
      </w:pPr>
      <w:r>
        <w:t>❌ Incorrect: AWS Support is not used for infrastructure deployment through code.</w:t>
      </w:r>
    </w:p>
    <w:p>
      <w:pPr>
        <w:pStyle w:val="ListNumber"/>
      </w:pPr>
      <w:r>
        <w:br/>
        <w:t>Q35. Which AWS service enables companies to deploy an application close to end users? Amazon CloudFront AWS Auto Scaling AWS AppSync Amazon Route 53</w:t>
      </w:r>
    </w:p>
    <w:p>
      <w:pPr>
        <w:pStyle w:val="ListBullet"/>
      </w:pPr>
      <w:r>
        <w:t>A. Amazon CloudFront</w:t>
      </w:r>
    </w:p>
    <w:p>
      <w:pPr>
        <w:ind w:left="480"/>
      </w:pPr>
      <w:r>
        <w:t>✅ Correct: Amazon CloudFront is a CDN service that delivers content to users with low latency and high transfer speeds.</w:t>
      </w:r>
    </w:p>
    <w:p>
      <w:pPr>
        <w:pStyle w:val="ListBullet"/>
      </w:pPr>
      <w:r>
        <w:t>B. AWS Auto Scaling</w:t>
      </w:r>
    </w:p>
    <w:p>
      <w:pPr>
        <w:ind w:left="480"/>
      </w:pPr>
      <w:r>
        <w:t>❌ Incorrect: AWS Auto Scaling is not used for infrastructure deployment through code.</w:t>
      </w:r>
    </w:p>
    <w:p>
      <w:pPr>
        <w:pStyle w:val="ListBullet"/>
      </w:pPr>
      <w:r>
        <w:t>C. AWS AppSync</w:t>
      </w:r>
    </w:p>
    <w:p>
      <w:pPr>
        <w:ind w:left="480"/>
      </w:pPr>
      <w:r>
        <w:t>❌ Incorrect: AWS AppSync is not used for infrastructure deployment through code.</w:t>
      </w:r>
    </w:p>
    <w:p>
      <w:pPr>
        <w:pStyle w:val="ListBullet"/>
      </w:pPr>
      <w:r>
        <w:t>D. Amazon Route 53</w:t>
      </w:r>
    </w:p>
    <w:p>
      <w:pPr>
        <w:ind w:left="480"/>
      </w:pPr>
      <w:r>
        <w:t>❌ Incorrect: Amazon Route 53 is not used for infrastructure deployment through code.</w:t>
      </w:r>
    </w:p>
    <w:p>
      <w:pPr>
        <w:pStyle w:val="ListNumber"/>
      </w:pPr>
      <w:r>
        <w:br/>
        <w:t>Q36. Which AWS service or feature improves network performance by sending traffic through the AWS worldwide network infrastructure? Route table AWS Transit Gateway AWS Global Accelerator Amazon VPC</w:t>
      </w:r>
    </w:p>
    <w:p>
      <w:pPr>
        <w:pStyle w:val="ListBullet"/>
      </w:pPr>
      <w:r>
        <w:t>A. Route table</w:t>
      </w:r>
    </w:p>
    <w:p>
      <w:pPr>
        <w:ind w:left="480"/>
      </w:pPr>
      <w:r>
        <w:t>❌ Incorrect: Route table is not used for infrastructure deployment through code.</w:t>
      </w:r>
    </w:p>
    <w:p>
      <w:pPr>
        <w:pStyle w:val="ListBullet"/>
      </w:pPr>
      <w:r>
        <w:t>B. AWS Transit Gateway</w:t>
      </w:r>
    </w:p>
    <w:p>
      <w:pPr>
        <w:ind w:left="480"/>
      </w:pPr>
      <w:r>
        <w:t>❌ Incorrect: AWS Transit Gateway is not used for infrastructure deployment through code.</w:t>
      </w:r>
    </w:p>
    <w:p>
      <w:pPr>
        <w:pStyle w:val="ListBullet"/>
      </w:pPr>
      <w:r>
        <w:t>C. AWS Global Accelerator</w:t>
      </w:r>
    </w:p>
    <w:p>
      <w:pPr>
        <w:ind w:left="480"/>
      </w:pPr>
      <w:r>
        <w:t>✅ Correct: AWS Global Accelerator routes user traffic through the AWS global network to improve application performance.</w:t>
      </w:r>
    </w:p>
    <w:p>
      <w:pPr>
        <w:pStyle w:val="ListBullet"/>
      </w:pPr>
      <w:r>
        <w:t>D. Amazon VPC</w:t>
      </w:r>
    </w:p>
    <w:p>
      <w:pPr>
        <w:ind w:left="480"/>
      </w:pPr>
      <w:r>
        <w:t>❌ Incorrect: Amazon VPC is not used for infrastructure deployment through code.</w:t>
      </w:r>
    </w:p>
    <w:p>
      <w:pPr>
        <w:pStyle w:val="ListNumber"/>
      </w:pPr>
      <w:r>
        <w:br/>
        <w:t>Q37. Which AWS service provides highly durable object storage? Amazon S3 Amazon Elastic File System (Amazon EFS) Amazon Elastic Block Store (Amazon EBS) Amazon FSx</w:t>
      </w:r>
    </w:p>
    <w:p>
      <w:pPr>
        <w:pStyle w:val="ListBullet"/>
      </w:pPr>
      <w:r>
        <w:t>A. Amazon S3</w:t>
      </w:r>
    </w:p>
    <w:p>
      <w:pPr>
        <w:ind w:left="480"/>
      </w:pPr>
      <w:r>
        <w:t>✅ Correct: Amazon S3 provides object storage with 11 nines (99.999999999%) of durability.</w:t>
      </w:r>
    </w:p>
    <w:p>
      <w:pPr>
        <w:pStyle w:val="ListBullet"/>
      </w:pPr>
      <w:r>
        <w:t>B. Amazon Elastic File System (Amazon EFS)</w:t>
      </w:r>
    </w:p>
    <w:p>
      <w:pPr>
        <w:ind w:left="480"/>
      </w:pPr>
      <w:r>
        <w:t>❌ Incorrect: Amazon Elastic File System (Amazon EFS) is not used for infrastructure deployment through code.</w:t>
      </w:r>
    </w:p>
    <w:p>
      <w:pPr>
        <w:pStyle w:val="ListBullet"/>
      </w:pPr>
      <w:r>
        <w:t>C. Amazon Elastic Block Store (Amazon EBS)</w:t>
      </w:r>
    </w:p>
    <w:p>
      <w:pPr>
        <w:ind w:left="480"/>
      </w:pPr>
      <w:r>
        <w:t>❌ Incorrect: Amazon Elastic Block Store (Amazon EBS) is not used for infrastructure deployment through code.</w:t>
      </w:r>
    </w:p>
    <w:p>
      <w:pPr>
        <w:pStyle w:val="ListBullet"/>
      </w:pPr>
      <w:r>
        <w:t>D. Amazon FSx</w:t>
      </w:r>
    </w:p>
    <w:p>
      <w:pPr>
        <w:ind w:left="480"/>
      </w:pPr>
      <w:r>
        <w:t>❌ Incorrect: Amazon FSx is not used for infrastructure deployment through code.</w:t>
      </w:r>
    </w:p>
    <w:p>
      <w:pPr>
        <w:pStyle w:val="ListNumber"/>
      </w:pPr>
      <w:r>
        <w:br/>
        <w:t>Q38. Which responsibility belongs to AWS when a company hosts its databases on Amazon EC2 instances? Database backups Database software patches Operating system patches Operating system installations</w:t>
      </w:r>
    </w:p>
    <w:p>
      <w:pPr>
        <w:pStyle w:val="ListBullet"/>
      </w:pPr>
      <w:r>
        <w:t>A. Database backups</w:t>
      </w:r>
    </w:p>
    <w:p>
      <w:pPr>
        <w:ind w:left="480"/>
      </w:pPr>
      <w:r>
        <w:t>❌ Incorrect: Database backups is not used for infrastructure deployment through code.</w:t>
      </w:r>
    </w:p>
    <w:p>
      <w:pPr>
        <w:pStyle w:val="ListBullet"/>
      </w:pPr>
      <w:r>
        <w:t>B. Database software patches</w:t>
      </w:r>
    </w:p>
    <w:p>
      <w:pPr>
        <w:ind w:left="480"/>
      </w:pPr>
      <w:r>
        <w:t>❌ Incorrect: Database software patches is not used for infrastructure deployment through code.</w:t>
      </w:r>
    </w:p>
    <w:p>
      <w:pPr>
        <w:pStyle w:val="ListBullet"/>
      </w:pPr>
      <w:r>
        <w:t>C. Operating system patches</w:t>
      </w:r>
    </w:p>
    <w:p>
      <w:pPr>
        <w:ind w:left="480"/>
      </w:pPr>
      <w:r>
        <w:t>✅ Correct: AWS is responsible for patching the operating system of managed services like Amazon EC2 as per the shared responsibility model.</w:t>
      </w:r>
    </w:p>
    <w:p>
      <w:pPr>
        <w:pStyle w:val="ListBullet"/>
      </w:pPr>
      <w:r>
        <w:t>D. Operating system installations</w:t>
      </w:r>
    </w:p>
    <w:p>
      <w:pPr>
        <w:ind w:left="480"/>
      </w:pPr>
      <w:r>
        <w:t>❌ Incorrect: Operating system installations is not used for infrastructure deployment through code.</w:t>
      </w:r>
    </w:p>
    <w:p>
      <w:pPr>
        <w:pStyle w:val="ListNumber"/>
      </w:pPr>
      <w:r>
        <w:br/>
        <w:t>Q39. Which of the following are advantages of moving to the AWS Cloud? (Choose two.) The ability to turn over the responsibility for all security to AWS. The ability to use the pay-as-you-go model. The ability to have full control over the physical infrastructure. No longer having to guess what capacity will be required. No longer worrying about users access controls.</w:t>
      </w:r>
    </w:p>
    <w:p>
      <w:pPr>
        <w:pStyle w:val="ListBullet"/>
      </w:pPr>
      <w:r>
        <w:t>A. The ability to turn over the responsibility for all security to AWS.</w:t>
      </w:r>
    </w:p>
    <w:p>
      <w:pPr>
        <w:ind w:left="480"/>
      </w:pPr>
      <w:r>
        <w:t>❌ Incorrect: The ability to turn over the responsibility for all security to AWS. is not used for infrastructure deployment through code.</w:t>
      </w:r>
    </w:p>
    <w:p>
      <w:pPr>
        <w:pStyle w:val="ListBullet"/>
      </w:pPr>
      <w:r>
        <w:t>B. The ability to use the pay-as-you-go model.</w:t>
      </w:r>
    </w:p>
    <w:p>
      <w:pPr>
        <w:ind w:left="480"/>
      </w:pPr>
      <w:r>
        <w:t>✅ Correct: D  AWS reduces costs through pay-as-you-go pricing and removing the need for capacity guessing.</w:t>
      </w:r>
    </w:p>
    <w:p>
      <w:pPr>
        <w:pStyle w:val="ListBullet"/>
      </w:pPr>
      <w:r>
        <w:t>C. The ability to have full control over the physical infrastructure.</w:t>
      </w:r>
    </w:p>
    <w:p>
      <w:pPr>
        <w:ind w:left="480"/>
      </w:pPr>
      <w:r>
        <w:t>❌ Incorrect: The ability to have full control over the physical infrastructure. is not used for infrastructure deployment through code.</w:t>
      </w:r>
    </w:p>
    <w:p>
      <w:pPr>
        <w:pStyle w:val="ListBullet"/>
      </w:pPr>
      <w:r>
        <w:t>D. No longer having to guess what capacity will be required.</w:t>
      </w:r>
    </w:p>
    <w:p>
      <w:pPr>
        <w:ind w:left="480"/>
      </w:pPr>
      <w:r>
        <w:t>❌ Incorrect: No longer having to guess what capacity will be required. is not used for infrastructure deployment through code.</w:t>
      </w:r>
    </w:p>
    <w:p>
      <w:pPr>
        <w:pStyle w:val="ListBullet"/>
      </w:pPr>
      <w:r>
        <w:t>E. No longer worrying about users access controls.</w:t>
      </w:r>
    </w:p>
    <w:p>
      <w:pPr>
        <w:ind w:left="480"/>
      </w:pPr>
      <w:r>
        <w:t>❌ Incorrect: No longer worrying about users access controls. is not used for infrastructure deployment through code.</w:t>
      </w:r>
    </w:p>
    <w:p>
      <w:pPr>
        <w:pStyle w:val="ListNumber"/>
      </w:pPr>
      <w:r>
        <w:br/>
        <w:t>Q40. Which AWS service is a hybrid cloud storage service that provides on-premises users access to virtually unlimited cloud storage? AWS DataSync Amazon S3 Glacier AWS Storage Gateway Amazon Elastic Block Store (Amazon EBS)</w:t>
      </w:r>
    </w:p>
    <w:p>
      <w:pPr>
        <w:pStyle w:val="ListBullet"/>
      </w:pPr>
      <w:r>
        <w:t>A. AWS DataSync</w:t>
      </w:r>
    </w:p>
    <w:p>
      <w:pPr>
        <w:ind w:left="480"/>
      </w:pPr>
      <w:r>
        <w:t>❌ Incorrect: AWS DataSync is not used for infrastructure deployment through code.</w:t>
      </w:r>
    </w:p>
    <w:p>
      <w:pPr>
        <w:pStyle w:val="ListBullet"/>
      </w:pPr>
      <w:r>
        <w:t>B. Amazon S3 Glacier</w:t>
      </w:r>
    </w:p>
    <w:p>
      <w:pPr>
        <w:ind w:left="480"/>
      </w:pPr>
      <w:r>
        <w:t>❌ Incorrect: Amazon S3 Glacier is not used for infrastructure deployment through code.</w:t>
      </w:r>
    </w:p>
    <w:p>
      <w:pPr>
        <w:pStyle w:val="ListBullet"/>
      </w:pPr>
      <w:r>
        <w:t>C. AWS Storage Gateway</w:t>
      </w:r>
    </w:p>
    <w:p>
      <w:pPr>
        <w:ind w:left="480"/>
      </w:pPr>
      <w:r>
        <w:t>✅ Correct: AWS Storage Gateway connects on-premises environments to AWS cloud storage, enabling hybrid solutions.</w:t>
      </w:r>
    </w:p>
    <w:p>
      <w:pPr>
        <w:pStyle w:val="ListBullet"/>
      </w:pPr>
      <w:r>
        <w:t>D. Amazon Elastic Block Store (Amazon EBS)</w:t>
      </w:r>
    </w:p>
    <w:p>
      <w:pPr>
        <w:ind w:left="480"/>
      </w:pPr>
      <w:r>
        <w:t>❌ Incorrect: Amazon Elastic Block Store (Amazon EBS) is not used for infrastructure deployment through code.</w:t>
      </w:r>
    </w:p>
    <w:p>
      <w:pPr>
        <w:pStyle w:val="ListNumber"/>
      </w:pPr>
      <w:r>
        <w:br/>
        <w:t>Q41. A company plans to migrate to AWS and wants to create cost estimates for its AWS use cases. Which AWS service or tool can the company use to meet these requirements? AWS Pricing Calculator Amazon CloudWatch AWS Cost Explorer AWS Budgets</w:t>
      </w:r>
    </w:p>
    <w:p>
      <w:pPr>
        <w:pStyle w:val="ListBullet"/>
      </w:pPr>
      <w:r>
        <w:t>A. AWS Pricing Calculator</w:t>
      </w:r>
    </w:p>
    <w:p>
      <w:pPr>
        <w:ind w:left="480"/>
      </w:pPr>
      <w:r>
        <w:t>✅ Correct: AWS Pricing Calculator helps estimate the cost of AWS services before provisioning them.</w:t>
      </w:r>
    </w:p>
    <w:p>
      <w:pPr>
        <w:pStyle w:val="ListBullet"/>
      </w:pPr>
      <w:r>
        <w:t>B. Amazon CloudWatch</w:t>
      </w:r>
    </w:p>
    <w:p>
      <w:pPr>
        <w:ind w:left="480"/>
      </w:pPr>
      <w:r>
        <w:t>❌ Incorrect: CloudWatch monitors metrics but does not handle resource provisioning.</w:t>
      </w:r>
    </w:p>
    <w:p>
      <w:pPr>
        <w:pStyle w:val="ListBullet"/>
      </w:pPr>
      <w:r>
        <w:t>C. AWS Cost Explorer</w:t>
      </w:r>
    </w:p>
    <w:p>
      <w:pPr>
        <w:ind w:left="480"/>
      </w:pPr>
      <w:r>
        <w:t>❌ Incorrect: AWS Cost Explorer is not used for infrastructure deployment through code.</w:t>
      </w:r>
    </w:p>
    <w:p>
      <w:pPr>
        <w:pStyle w:val="ListBullet"/>
      </w:pPr>
      <w:r>
        <w:t>D. AWS Budgets</w:t>
      </w:r>
    </w:p>
    <w:p>
      <w:pPr>
        <w:ind w:left="480"/>
      </w:pPr>
      <w:r>
        <w:t>❌ Incorrect: AWS Budgets is not used for infrastructure deployment through code.</w:t>
      </w:r>
    </w:p>
    <w:p>
      <w:pPr>
        <w:pStyle w:val="ListNumber"/>
      </w:pPr>
      <w:r>
        <w:br/>
        <w:t>Q42. Which tool should a developer use to integrate AWS service features directly into an application? AWS Software Development Kit AWS CodeDeploy AWS Lambda AWS Batch</w:t>
      </w:r>
    </w:p>
    <w:p>
      <w:pPr>
        <w:pStyle w:val="ListBullet"/>
      </w:pPr>
      <w:r>
        <w:t>A. AWS Software Development Kit</w:t>
      </w:r>
    </w:p>
    <w:p>
      <w:pPr>
        <w:ind w:left="480"/>
      </w:pPr>
      <w:r>
        <w:t>✅ Correct: AWS SDK allows developers to access AWS services using code in their preferred programming language.</w:t>
      </w:r>
    </w:p>
    <w:p>
      <w:pPr>
        <w:pStyle w:val="ListBullet"/>
      </w:pPr>
      <w:r>
        <w:t>B. AWS CodeDeploy</w:t>
      </w:r>
    </w:p>
    <w:p>
      <w:pPr>
        <w:ind w:left="480"/>
      </w:pPr>
      <w:r>
        <w:t>❌ Incorrect: AWS CodeDeploy is not used for infrastructure deployment through code.</w:t>
      </w:r>
    </w:p>
    <w:p>
      <w:pPr>
        <w:pStyle w:val="ListBullet"/>
      </w:pPr>
      <w:r>
        <w:t>C. AWS Lambda</w:t>
      </w:r>
    </w:p>
    <w:p>
      <w:pPr>
        <w:ind w:left="480"/>
      </w:pPr>
      <w:r>
        <w:t>❌ Incorrect: AWS Lambda is not used for infrastructure deployment through code.</w:t>
      </w:r>
    </w:p>
    <w:p>
      <w:pPr>
        <w:pStyle w:val="ListBullet"/>
      </w:pPr>
      <w:r>
        <w:t>D. AWS Batch</w:t>
      </w:r>
    </w:p>
    <w:p>
      <w:pPr>
        <w:ind w:left="480"/>
      </w:pPr>
      <w:r>
        <w:t>❌ Incorrect: AWS Batch is not used for infrastructure deployment through code.</w:t>
      </w:r>
    </w:p>
    <w:p>
      <w:pPr>
        <w:pStyle w:val="ListNumber"/>
      </w:pPr>
      <w:r>
        <w:br/>
        <w:t>Q43. Which of the following is a recommended design principle of the AWS Well-Architected Framework? Reduce downtime by making infrastructure changes infrequently and in large increments. Invest the time to configure infrastructure manually. Learn to improve from operational failures. Use monolithic application design for centralization.</w:t>
      </w:r>
    </w:p>
    <w:p>
      <w:pPr>
        <w:pStyle w:val="ListBullet"/>
      </w:pPr>
      <w:r>
        <w:t>A. Reduce downtime by making infrastructure changes infrequently and in large increments.</w:t>
      </w:r>
    </w:p>
    <w:p>
      <w:pPr>
        <w:ind w:left="480"/>
      </w:pPr>
      <w:r>
        <w:t>❌ Incorrect: Reduce downtime by making infrastructure changes infrequently and in large increments. is not used for infrastructure deployment through code.</w:t>
      </w:r>
    </w:p>
    <w:p>
      <w:pPr>
        <w:pStyle w:val="ListBullet"/>
      </w:pPr>
      <w:r>
        <w:t>B. Invest the time to configure infrastructure manually.</w:t>
      </w:r>
    </w:p>
    <w:p>
      <w:pPr>
        <w:ind w:left="480"/>
      </w:pPr>
      <w:r>
        <w:t>❌ Incorrect: Invest the time to configure infrastructure manually. is not used for infrastructure deployment through code.</w:t>
      </w:r>
    </w:p>
    <w:p>
      <w:pPr>
        <w:pStyle w:val="ListBullet"/>
      </w:pPr>
      <w:r>
        <w:t>C. Learn to improve from operational failures.</w:t>
      </w:r>
    </w:p>
    <w:p>
      <w:pPr>
        <w:ind w:left="480"/>
      </w:pPr>
      <w:r>
        <w:t>✅ Correct: Learning from operational failures is a core design principle in the AWS Well-Architected Framework.</w:t>
      </w:r>
    </w:p>
    <w:p>
      <w:pPr>
        <w:pStyle w:val="ListBullet"/>
      </w:pPr>
      <w:r>
        <w:t>D. Use monolithic application design for centralization.</w:t>
      </w:r>
    </w:p>
    <w:p>
      <w:pPr>
        <w:ind w:left="480"/>
      </w:pPr>
      <w:r>
        <w:t>❌ Incorrect: Use monolithic application design for centralization. is not used for infrastructure deployment through code.</w:t>
      </w:r>
    </w:p>
    <w:p>
      <w:pPr>
        <w:pStyle w:val="ListNumber"/>
      </w:pPr>
      <w:r>
        <w:br/>
        <w:t>Q44. Using AWS Identity and Access Management (IAM) to grant access only to the resources needed to perform a task is a concept known as: restricted access. as-needed access. least privilege access. token access.</w:t>
      </w:r>
    </w:p>
    <w:p>
      <w:pPr>
        <w:pStyle w:val="ListBullet"/>
      </w:pPr>
      <w:r>
        <w:t>A. restricted access.</w:t>
      </w:r>
    </w:p>
    <w:p>
      <w:pPr>
        <w:ind w:left="480"/>
      </w:pPr>
      <w:r>
        <w:t>❌ Incorrect: restricted access. is not used for infrastructure deployment through code.</w:t>
      </w:r>
    </w:p>
    <w:p>
      <w:pPr>
        <w:pStyle w:val="ListBullet"/>
      </w:pPr>
      <w:r>
        <w:t>B. as-needed access.</w:t>
      </w:r>
    </w:p>
    <w:p>
      <w:pPr>
        <w:ind w:left="480"/>
      </w:pPr>
      <w:r>
        <w:t>❌ Incorrect: as-needed access. is not used for infrastructure deployment through code.</w:t>
      </w:r>
    </w:p>
    <w:p>
      <w:pPr>
        <w:pStyle w:val="ListBullet"/>
      </w:pPr>
      <w:r>
        <w:t>C. least privilege access.</w:t>
      </w:r>
    </w:p>
    <w:p>
      <w:pPr>
        <w:ind w:left="480"/>
      </w:pPr>
      <w:r>
        <w:t>✅ Correct: IAM’s least privilege access ensures that users and services only have permissions they need.</w:t>
      </w:r>
    </w:p>
    <w:p>
      <w:pPr>
        <w:pStyle w:val="ListBullet"/>
      </w:pPr>
      <w:r>
        <w:t>D. token access.</w:t>
      </w:r>
    </w:p>
    <w:p>
      <w:pPr>
        <w:ind w:left="480"/>
      </w:pPr>
      <w:r>
        <w:t>❌ Incorrect: token access. is not used for infrastructure deployment through code.</w:t>
      </w:r>
    </w:p>
    <w:p>
      <w:pPr>
        <w:pStyle w:val="ListNumber"/>
      </w:pPr>
      <w:r>
        <w:br/>
        <w:t>Q45. Which AWS service or tool can be used to set up a firewall to control traffic going into and coming out of an Amazon VPC subnet? Security group AWS WAF AWS Firewall Manager Network ACL</w:t>
      </w:r>
    </w:p>
    <w:p>
      <w:pPr>
        <w:pStyle w:val="ListBullet"/>
      </w:pPr>
      <w:r>
        <w:t>A. Security group</w:t>
      </w:r>
    </w:p>
    <w:p>
      <w:pPr>
        <w:ind w:left="480"/>
      </w:pPr>
      <w:r>
        <w:t>❌ Incorrect: Security group is not used for infrastructure deployment through code.</w:t>
      </w:r>
    </w:p>
    <w:p>
      <w:pPr>
        <w:pStyle w:val="ListBullet"/>
      </w:pPr>
      <w:r>
        <w:t>B. AWS WAF</w:t>
      </w:r>
    </w:p>
    <w:p>
      <w:pPr>
        <w:ind w:left="480"/>
      </w:pPr>
      <w:r>
        <w:t>❌ Incorrect: AWS WAF is not used for infrastructure deployment through code.</w:t>
      </w:r>
    </w:p>
    <w:p>
      <w:pPr>
        <w:pStyle w:val="ListBullet"/>
      </w:pPr>
      <w:r>
        <w:t>C. AWS Firewall Manager</w:t>
      </w:r>
    </w:p>
    <w:p>
      <w:pPr>
        <w:ind w:left="480"/>
      </w:pPr>
      <w:r>
        <w:t>❌ Incorrect: AWS Firewall Manager is not used for infrastructure deployment through code.</w:t>
      </w:r>
    </w:p>
    <w:p>
      <w:pPr>
        <w:pStyle w:val="ListBullet"/>
      </w:pPr>
      <w:r>
        <w:t>D. Network ACL</w:t>
      </w:r>
    </w:p>
    <w:p>
      <w:pPr>
        <w:ind w:left="480"/>
      </w:pPr>
      <w:r>
        <w:t>✅ Correct: Network ACLs are used to control inbound and outbound traffic at the subnet level in a VPC.</w:t>
      </w:r>
    </w:p>
    <w:p>
      <w:pPr>
        <w:pStyle w:val="ListNumber"/>
      </w:pPr>
      <w:r>
        <w:br/>
        <w:t>Q46. A company wants to operate a data warehouse to analyze data without managing the data warehouse infrastructure. Which AWS service will meet this requirement? Amazon Aurora Amazon Redshift Serverless AWS Lambda Amazon RDS</w:t>
      </w:r>
    </w:p>
    <w:p>
      <w:pPr>
        <w:pStyle w:val="ListBullet"/>
      </w:pPr>
      <w:r>
        <w:t>A. Amazon Aurora</w:t>
      </w:r>
    </w:p>
    <w:p>
      <w:pPr>
        <w:ind w:left="480"/>
      </w:pPr>
      <w:r>
        <w:t>❌ Incorrect: Amazon Aurora is not used for infrastructure deployment through code.</w:t>
      </w:r>
    </w:p>
    <w:p>
      <w:pPr>
        <w:pStyle w:val="ListBullet"/>
      </w:pPr>
      <w:r>
        <w:t>B. Amazon Redshift Serverless</w:t>
      </w:r>
    </w:p>
    <w:p>
      <w:pPr>
        <w:ind w:left="480"/>
      </w:pPr>
      <w:r>
        <w:t>✅ Correct: Amazon Redshift Serverless enables data analysis without managing data warehouse infrastructure.</w:t>
      </w:r>
    </w:p>
    <w:p>
      <w:pPr>
        <w:pStyle w:val="ListBullet"/>
      </w:pPr>
      <w:r>
        <w:t>C. AWS Lambda</w:t>
      </w:r>
    </w:p>
    <w:p>
      <w:pPr>
        <w:ind w:left="480"/>
      </w:pPr>
      <w:r>
        <w:t>❌ Incorrect: AWS Lambda is not used for infrastructure deployment through code.</w:t>
      </w:r>
    </w:p>
    <w:p>
      <w:pPr>
        <w:pStyle w:val="ListBullet"/>
      </w:pPr>
      <w:r>
        <w:t>D. Amazon RDS</w:t>
      </w:r>
    </w:p>
    <w:p>
      <w:pPr>
        <w:ind w:left="480"/>
      </w:pPr>
      <w:r>
        <w:t>❌ Incorrect: Amazon RDS is not used for infrastructure deployment through code.</w:t>
      </w:r>
    </w:p>
    <w:p>
      <w:pPr>
        <w:pStyle w:val="ListNumber"/>
      </w:pPr>
      <w:r>
        <w:br/>
        <w:t>Q47. How does AWS Cloud computing help businesses reduce costs? (Choose two.) AWS charges the same prices for services in every AWS Region. AWS enables capacity to be adjusted on demand. AWS offers discounts for Amazon EC2 instances that remain idle for more than 1 week. AWS does not charge for data sent from the AWS Cloud to the internet. AWS eliminates many of the costs of building and maintaining on-premises data centers.</w:t>
      </w:r>
    </w:p>
    <w:p>
      <w:pPr>
        <w:pStyle w:val="ListBullet"/>
      </w:pPr>
      <w:r>
        <w:t>A. AWS charges the same prices for services in every AWS Region.</w:t>
      </w:r>
    </w:p>
    <w:p>
      <w:pPr>
        <w:ind w:left="480"/>
      </w:pPr>
      <w:r>
        <w:t>❌ Incorrect: AWS charges the same prices for services in every AWS Region. is not used for infrastructure deployment through code.</w:t>
      </w:r>
    </w:p>
    <w:p>
      <w:pPr>
        <w:pStyle w:val="ListBullet"/>
      </w:pPr>
      <w:r>
        <w:t>B. AWS enables capacity to be adjusted on demand.</w:t>
      </w:r>
    </w:p>
    <w:p>
      <w:pPr>
        <w:ind w:left="480"/>
      </w:pPr>
      <w:r>
        <w:t>✅ Correct: E  AWS helps reduce costs through on-demand resources and eliminates the need for on-premises infrastructure.</w:t>
      </w:r>
    </w:p>
    <w:p>
      <w:pPr>
        <w:pStyle w:val="ListBullet"/>
      </w:pPr>
      <w:r>
        <w:t>C. AWS offers discounts for Amazon EC2 instances that remain idle for more than 1 week.</w:t>
      </w:r>
    </w:p>
    <w:p>
      <w:pPr>
        <w:ind w:left="480"/>
      </w:pPr>
      <w:r>
        <w:t>❌ Incorrect: AWS offers discounts for Amazon EC2 instances that remain idle for more than 1 week. is not used for infrastructure deployment through code.</w:t>
      </w:r>
    </w:p>
    <w:p>
      <w:pPr>
        <w:pStyle w:val="ListBullet"/>
      </w:pPr>
      <w:r>
        <w:t>D. AWS does not charge for data sent from the AWS Cloud to the internet.</w:t>
      </w:r>
    </w:p>
    <w:p>
      <w:pPr>
        <w:ind w:left="480"/>
      </w:pPr>
      <w:r>
        <w:t>❌ Incorrect: AWS does not charge for data sent from the AWS Cloud to the internet. is not used for infrastructure deployment through code.</w:t>
      </w:r>
    </w:p>
    <w:p>
      <w:pPr>
        <w:pStyle w:val="ListBullet"/>
      </w:pPr>
      <w:r>
        <w:t>E. AWS eliminates many of the costs of building and maintaining on-premises data centers.</w:t>
      </w:r>
    </w:p>
    <w:p>
      <w:pPr>
        <w:ind w:left="480"/>
      </w:pPr>
      <w:r>
        <w:t>❌ Incorrect: AWS eliminates many of the costs of building and maintaining on-premises data centers. is not used for infrastructure deployment through code.</w:t>
      </w:r>
    </w:p>
    <w:p>
      <w:pPr>
        <w:pStyle w:val="ListNumber"/>
      </w:pPr>
      <w:r>
        <w:br/>
        <w:t>Q48. A company wants to grant users in one AWS account access to resources in another AWS account. The users do not currently have permission to access the resources. Which AWS service will meet this requirement? IAM group IAM role IAM tag IAM Access Analyzer</w:t>
      </w:r>
    </w:p>
    <w:p>
      <w:pPr>
        <w:pStyle w:val="ListBullet"/>
      </w:pPr>
      <w:r>
        <w:t>A. IAM group</w:t>
      </w:r>
    </w:p>
    <w:p>
      <w:pPr>
        <w:ind w:left="480"/>
      </w:pPr>
      <w:r>
        <w:t>❌ Incorrect: IAM manages access control, not infrastructure provisioning or code-based deployment.</w:t>
      </w:r>
    </w:p>
    <w:p>
      <w:pPr>
        <w:pStyle w:val="ListBullet"/>
      </w:pPr>
      <w:r>
        <w:t>B. IAM role</w:t>
      </w:r>
    </w:p>
    <w:p>
      <w:pPr>
        <w:ind w:left="480"/>
      </w:pPr>
      <w:r>
        <w:t>✅ Correct: IAM roles are used to grant cross-account access securely.</w:t>
      </w:r>
    </w:p>
    <w:p>
      <w:pPr>
        <w:pStyle w:val="ListBullet"/>
      </w:pPr>
      <w:r>
        <w:t>C. IAM tag</w:t>
      </w:r>
    </w:p>
    <w:p>
      <w:pPr>
        <w:ind w:left="480"/>
      </w:pPr>
      <w:r>
        <w:t>❌ Incorrect: IAM manages access control, not infrastructure provisioning or code-based deployment.</w:t>
      </w:r>
    </w:p>
    <w:p>
      <w:pPr>
        <w:pStyle w:val="ListBullet"/>
      </w:pPr>
      <w:r>
        <w:t>D. IAM Access Analyzer</w:t>
      </w:r>
    </w:p>
    <w:p>
      <w:pPr>
        <w:ind w:left="480"/>
      </w:pPr>
      <w:r>
        <w:t>❌ Incorrect: IAM manages access control, not infrastructure provisioning or code-based deployment.</w:t>
      </w:r>
    </w:p>
    <w:p>
      <w:pPr>
        <w:pStyle w:val="ListNumber"/>
      </w:pPr>
      <w:r>
        <w:br/>
        <w:t>Q49. Which task is the responsibility of AWS when using AWS services? Management of IAM user permissions Creation of security group rules for outbound access Maintenance of physical and environmental controls Application of Amazon EC2 operating system patches</w:t>
      </w:r>
    </w:p>
    <w:p>
      <w:pPr>
        <w:pStyle w:val="ListBullet"/>
      </w:pPr>
      <w:r>
        <w:t>A. Management of IAM user permissions</w:t>
      </w:r>
    </w:p>
    <w:p>
      <w:pPr>
        <w:ind w:left="480"/>
      </w:pPr>
      <w:r>
        <w:t>❌ Incorrect: IAM manages access control, not infrastructure provisioning or code-based deployment.</w:t>
      </w:r>
    </w:p>
    <w:p>
      <w:pPr>
        <w:pStyle w:val="ListBullet"/>
      </w:pPr>
      <w:r>
        <w:t>B. Creation of security group rules for outbound access</w:t>
      </w:r>
    </w:p>
    <w:p>
      <w:pPr>
        <w:ind w:left="480"/>
      </w:pPr>
      <w:r>
        <w:t>❌ Incorrect: Creation of security group rules for outbound access is not used for infrastructure deployment through code.</w:t>
      </w:r>
    </w:p>
    <w:p>
      <w:pPr>
        <w:pStyle w:val="ListBullet"/>
      </w:pPr>
      <w:r>
        <w:t>C. Maintenance of physical and environmental controls</w:t>
      </w:r>
    </w:p>
    <w:p>
      <w:pPr>
        <w:ind w:left="480"/>
      </w:pPr>
      <w:r>
        <w:t>✅ Correct: AWS is responsible for the physical and environmental security of the AWS infrastructure.</w:t>
      </w:r>
    </w:p>
    <w:p>
      <w:pPr>
        <w:pStyle w:val="ListBullet"/>
      </w:pPr>
      <w:r>
        <w:t>D. Application of Amazon EC2 operating system patches</w:t>
      </w:r>
    </w:p>
    <w:p>
      <w:pPr>
        <w:ind w:left="480"/>
      </w:pPr>
      <w:r>
        <w:t>❌ Incorrect: Application of Amazon EC2 operating system patches is not used for infrastructure deployment through code.</w:t>
      </w:r>
    </w:p>
    <w:p>
      <w:pPr>
        <w:pStyle w:val="ListNumber"/>
      </w:pPr>
      <w:r>
        <w:br/>
        <w:t>Q50. A company wants to automate infrastructure deployment by using infrastructure as code (IaC). The company wants to scale production stacks so the stacks can be deployed in multiple AWS Regions. Which AWS service will meet these requirements? Amazon CloudWatch AWS Config AWS Trusted Advisor AWS CloudFormation</w:t>
      </w:r>
    </w:p>
    <w:p>
      <w:pPr>
        <w:pStyle w:val="ListBullet"/>
      </w:pPr>
      <w:r>
        <w:t>A. Amazon CloudWatch</w:t>
      </w:r>
    </w:p>
    <w:p>
      <w:pPr>
        <w:ind w:left="480"/>
      </w:pPr>
      <w:r>
        <w:t>❌ Incorrect: CloudWatch monitors metrics but does not handle resource provisioning.</w:t>
      </w:r>
    </w:p>
    <w:p>
      <w:pPr>
        <w:pStyle w:val="ListBullet"/>
      </w:pPr>
      <w:r>
        <w:t>B. AWS Config</w:t>
      </w:r>
    </w:p>
    <w:p>
      <w:pPr>
        <w:ind w:left="480"/>
      </w:pPr>
      <w:r>
        <w:t>❌ Incorrect: AWS Config is not used for infrastructure deployment through code.</w:t>
      </w:r>
    </w:p>
    <w:p>
      <w:pPr>
        <w:pStyle w:val="ListBullet"/>
      </w:pPr>
      <w:r>
        <w:t>C. AWS Trusted Advisor</w:t>
      </w:r>
    </w:p>
    <w:p>
      <w:pPr>
        <w:ind w:left="480"/>
      </w:pPr>
      <w:r>
        <w:t>❌ Incorrect: Trusted Advisor provides best practice checks but does not provision infrastructure.</w:t>
      </w:r>
    </w:p>
    <w:p>
      <w:pPr>
        <w:pStyle w:val="ListBullet"/>
      </w:pPr>
      <w:r>
        <w:t>D. AWS CloudFormation</w:t>
      </w:r>
    </w:p>
    <w:p>
      <w:pPr>
        <w:ind w:left="480"/>
      </w:pPr>
      <w:r>
        <w:t>✅ Correct: AWS CloudFormation automates infrastructure deployment across Regions using IaC.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