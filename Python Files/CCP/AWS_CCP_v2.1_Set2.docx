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EC5D" w14:textId="77777777" w:rsidR="002C66E7" w:rsidRDefault="00000000">
      <w:pPr>
        <w:pStyle w:val="Title"/>
      </w:pPr>
      <w:r>
        <w:t>AWS Set 2 – Corrected Explanations and Alignment with AWS Best Practices</w:t>
      </w:r>
    </w:p>
    <w:p w14:paraId="3549622F" w14:textId="77777777" w:rsidR="002C66E7" w:rsidRDefault="00000000">
      <w:pPr>
        <w:pStyle w:val="ListNumber"/>
      </w:pPr>
      <w:r>
        <w:t>Serial No: 1</w:t>
      </w:r>
    </w:p>
    <w:p w14:paraId="5B4879F7" w14:textId="77777777" w:rsidR="002C66E7" w:rsidRDefault="00000000">
      <w:r>
        <w:t>Question: A company plans to use an Amazon Snowball Edge device to transfer files to the AWS Cloud.</w:t>
      </w:r>
      <w:r>
        <w:br/>
        <w:t>Which activities related to a Snowball Edge device are available to the company at no cost?</w:t>
      </w:r>
    </w:p>
    <w:p w14:paraId="067BF138" w14:textId="77777777" w:rsidR="002C66E7" w:rsidRDefault="00000000">
      <w:r>
        <w:t>A. Use of the Snowball Edge appliance for a 10-day period</w:t>
      </w:r>
    </w:p>
    <w:p w14:paraId="5BE1A7D1" w14:textId="77777777" w:rsidR="002C66E7" w:rsidRDefault="00000000">
      <w:pPr>
        <w:pStyle w:val="IntenseQuote"/>
      </w:pPr>
      <w:r>
        <w:t>❌ Incorrect: Use of the Snowball Edge appliance for a 10-day period is not the best choice given the scenario and AWS responsibilities.</w:t>
      </w:r>
    </w:p>
    <w:p w14:paraId="7AEFD8C9" w14:textId="77777777" w:rsidR="002C66E7" w:rsidRDefault="00000000">
      <w:r>
        <w:t>B. The transfer of data out of Amazon S3 and to the Snowball Edge appliance</w:t>
      </w:r>
    </w:p>
    <w:p w14:paraId="5E5C8B62" w14:textId="77777777" w:rsidR="002C66E7" w:rsidRDefault="00000000">
      <w:pPr>
        <w:pStyle w:val="IntenseQuote"/>
      </w:pPr>
      <w:r>
        <w:t>❌ Incorrect: The transfer of data out of Amazon S3 and to the Snowball Edge appliance is not the best choice given the scenario and AWS responsibilities.</w:t>
      </w:r>
    </w:p>
    <w:p w14:paraId="1F5C0BE4" w14:textId="77777777" w:rsidR="002C66E7" w:rsidRDefault="00000000">
      <w:r>
        <w:t>C. The transfer of data from the Snowball Edge appliance into Amazon S3</w:t>
      </w:r>
    </w:p>
    <w:p w14:paraId="2940E2C6" w14:textId="77777777" w:rsidR="002C66E7" w:rsidRDefault="00000000">
      <w:pPr>
        <w:pStyle w:val="IntenseQuote"/>
      </w:pPr>
      <w:r>
        <w:t>✅ Correct: The transfer of data from the Snowball Edge appliance into Amazon S3 is the correct choice based on AWS features and best practices.</w:t>
      </w:r>
    </w:p>
    <w:p w14:paraId="3948A191" w14:textId="77777777" w:rsidR="002C66E7" w:rsidRDefault="00000000">
      <w:r>
        <w:t>D. Daily use of the Snowball Edge appliance after 10 days</w:t>
      </w:r>
    </w:p>
    <w:p w14:paraId="326B1723" w14:textId="77777777" w:rsidR="002C66E7" w:rsidRDefault="00000000">
      <w:pPr>
        <w:pStyle w:val="IntenseQuote"/>
      </w:pPr>
      <w:r>
        <w:t>❌ Incorrect: Daily use of the Snowball Edge appliance after 10 days is not the best choice given the scenario and AWS responsibilities.</w:t>
      </w:r>
    </w:p>
    <w:p w14:paraId="51635CED" w14:textId="77777777" w:rsidR="002C66E7" w:rsidRDefault="00000000">
      <w:r>
        <w:t>Correct Answer: C</w:t>
      </w:r>
    </w:p>
    <w:p w14:paraId="6BF0C750" w14:textId="77777777" w:rsidR="002C66E7" w:rsidRDefault="00000000">
      <w:r>
        <w:t>Difficulty Level: Complex</w:t>
      </w:r>
    </w:p>
    <w:p w14:paraId="0F1B3264" w14:textId="77777777" w:rsidR="002C66E7" w:rsidRDefault="00000000">
      <w:r>
        <w:t>Category: AWS Technology Core Services</w:t>
      </w:r>
    </w:p>
    <w:p w14:paraId="2168D037" w14:textId="77777777" w:rsidR="002C66E7" w:rsidRDefault="002C66E7"/>
    <w:p w14:paraId="4D089610" w14:textId="77777777" w:rsidR="002C66E7" w:rsidRDefault="00000000">
      <w:pPr>
        <w:pStyle w:val="ListNumber"/>
      </w:pPr>
      <w:r>
        <w:t>Serial No: 2</w:t>
      </w:r>
    </w:p>
    <w:p w14:paraId="5D71B39C" w14:textId="77777777" w:rsidR="002C66E7" w:rsidRDefault="00000000">
      <w:r>
        <w:lastRenderedPageBreak/>
        <w:t>Question: A company has deployed applications on Amazon EC2 instances. The company needs to assess application vulnerabilities and must identify infrastructure deployments that do not meet best practices.</w:t>
      </w:r>
      <w:r>
        <w:br/>
        <w:t>Which AWS service can the company use to meet these requirements?</w:t>
      </w:r>
    </w:p>
    <w:p w14:paraId="6E0452AB" w14:textId="77777777" w:rsidR="002C66E7" w:rsidRDefault="00000000">
      <w:r>
        <w:t>A. AWS Trusted Advisor</w:t>
      </w:r>
    </w:p>
    <w:p w14:paraId="36E452A6" w14:textId="77777777" w:rsidR="002C66E7" w:rsidRDefault="00000000">
      <w:pPr>
        <w:pStyle w:val="IntenseQuote"/>
      </w:pPr>
      <w:r>
        <w:t>❌ Incorrect: AWS Trusted Advisor is not the best choice given the scenario and AWS responsibilities.</w:t>
      </w:r>
    </w:p>
    <w:p w14:paraId="70436CC3" w14:textId="77777777" w:rsidR="002C66E7" w:rsidRDefault="00000000">
      <w:r>
        <w:t>B. Amazon Inspector</w:t>
      </w:r>
    </w:p>
    <w:p w14:paraId="65B07976" w14:textId="77777777" w:rsidR="002C66E7" w:rsidRDefault="00000000">
      <w:pPr>
        <w:pStyle w:val="IntenseQuote"/>
      </w:pPr>
      <w:r>
        <w:t>✅ Correct: Amazon Inspector is the correct choice based on AWS features and best practices.</w:t>
      </w:r>
    </w:p>
    <w:p w14:paraId="3E309130" w14:textId="77777777" w:rsidR="002C66E7" w:rsidRDefault="00000000">
      <w:r>
        <w:t>C. AWS Config</w:t>
      </w:r>
    </w:p>
    <w:p w14:paraId="683EB8CD" w14:textId="77777777" w:rsidR="002C66E7" w:rsidRDefault="00000000">
      <w:pPr>
        <w:pStyle w:val="IntenseQuote"/>
      </w:pPr>
      <w:r>
        <w:t>❌ Incorrect: AWS Config is not the best choice given the scenario and AWS responsibilities.</w:t>
      </w:r>
    </w:p>
    <w:p w14:paraId="49446C8F" w14:textId="77777777" w:rsidR="002C66E7" w:rsidRDefault="00000000">
      <w:r>
        <w:t>D. Amazon GuardDuty</w:t>
      </w:r>
    </w:p>
    <w:p w14:paraId="61058CDA" w14:textId="77777777" w:rsidR="002C66E7" w:rsidRDefault="00000000">
      <w:pPr>
        <w:pStyle w:val="IntenseQuote"/>
      </w:pPr>
      <w:r>
        <w:t>❌ Incorrect: Amazon GuardDuty is not the best choice given the scenario and AWS responsibilities.</w:t>
      </w:r>
    </w:p>
    <w:p w14:paraId="2CF97E68" w14:textId="77777777" w:rsidR="002C66E7" w:rsidRDefault="00000000">
      <w:r>
        <w:t>Correct Answer: B</w:t>
      </w:r>
    </w:p>
    <w:p w14:paraId="7A73353E" w14:textId="77777777" w:rsidR="002C66E7" w:rsidRDefault="00000000">
      <w:r>
        <w:t>Difficulty Level: Complex</w:t>
      </w:r>
    </w:p>
    <w:p w14:paraId="30CE8715" w14:textId="77777777" w:rsidR="002C66E7" w:rsidRDefault="00000000">
      <w:r>
        <w:t>Category: AWS Technology Core Services</w:t>
      </w:r>
    </w:p>
    <w:p w14:paraId="7E20F855" w14:textId="77777777" w:rsidR="002C66E7" w:rsidRDefault="002C66E7"/>
    <w:p w14:paraId="51E3CE90" w14:textId="77777777" w:rsidR="002C66E7" w:rsidRDefault="00000000">
      <w:pPr>
        <w:pStyle w:val="ListNumber"/>
      </w:pPr>
      <w:r>
        <w:t>Serial No: 3</w:t>
      </w:r>
    </w:p>
    <w:p w14:paraId="2B78438E" w14:textId="77777777" w:rsidR="002C66E7" w:rsidRDefault="00000000">
      <w:r>
        <w:t>Question: A company has a centralized group of users with large file storage requirements that have exceeded the space available on premises. The company wants to extend its file storage capabilities for this group while retaining the performance benefit of sharing content locally.</w:t>
      </w:r>
      <w:r>
        <w:br/>
        <w:t>What is the MOST operationally efficient AWS solution for this scenario</w:t>
      </w:r>
    </w:p>
    <w:p w14:paraId="3FC45EE0" w14:textId="77777777" w:rsidR="002C66E7" w:rsidRDefault="00000000">
      <w:r>
        <w:t>A. Create an Amazon S3 bucket for each user. Mount each bucket by using an S3 file system mounting utility.</w:t>
      </w:r>
    </w:p>
    <w:p w14:paraId="6B788B5E" w14:textId="77777777" w:rsidR="002C66E7" w:rsidRDefault="00000000">
      <w:pPr>
        <w:pStyle w:val="IntenseQuote"/>
      </w:pPr>
      <w:r>
        <w:lastRenderedPageBreak/>
        <w:t>❌ Incorrect: Create an Amazon S3 bucket for each user. Mount each bucket by using an S3 file system mounting utility. is not the best choice given the scenario and AWS responsibilities.</w:t>
      </w:r>
    </w:p>
    <w:p w14:paraId="0A8786BE" w14:textId="77777777" w:rsidR="002C66E7" w:rsidRDefault="00000000">
      <w:r>
        <w:t>B. Configure and deploy an AWS Storage Gateway file gateway. Connect each user’s workstation to the file gateway.</w:t>
      </w:r>
    </w:p>
    <w:p w14:paraId="0C48E897" w14:textId="77777777" w:rsidR="002C66E7" w:rsidRDefault="00000000">
      <w:pPr>
        <w:pStyle w:val="IntenseQuote"/>
      </w:pPr>
      <w:r>
        <w:t>✅ Correct: Configure and deploy an AWS Storage Gateway file gateway. Connect each user’s workstation to the file gateway. is the correct choice based on AWS features and best practices.</w:t>
      </w:r>
    </w:p>
    <w:p w14:paraId="640F99DB" w14:textId="77777777" w:rsidR="002C66E7" w:rsidRDefault="00000000">
      <w:r>
        <w:t>C. Move each user’s working environment to Amazon WorkSpaces. Set up an Amazon WorkDocs account for each user.</w:t>
      </w:r>
    </w:p>
    <w:p w14:paraId="458E5ED2" w14:textId="77777777" w:rsidR="002C66E7" w:rsidRDefault="00000000">
      <w:pPr>
        <w:pStyle w:val="IntenseQuote"/>
      </w:pPr>
      <w:r>
        <w:t>❌ Incorrect: Move each user’s working environment to Amazon WorkSpaces. Set up an Amazon WorkDocs account for each user. is not the best choice given the scenario and AWS responsibilities.</w:t>
      </w:r>
    </w:p>
    <w:p w14:paraId="01D86639" w14:textId="77777777" w:rsidR="002C66E7" w:rsidRDefault="00000000">
      <w:r>
        <w:t>D. Deploy an Amazon EC2 instance and attach an Amazon Elastic Block Store (Amazon EBS) Provisioned IOPS volume. Share the EBS volume directly with the users.</w:t>
      </w:r>
    </w:p>
    <w:p w14:paraId="65D65A91" w14:textId="77777777" w:rsidR="002C66E7" w:rsidRDefault="00000000">
      <w:pPr>
        <w:pStyle w:val="IntenseQuote"/>
      </w:pPr>
      <w:r>
        <w:t>❌ Incorrect: Deploy an Amazon EC2 instance and attach an Amazon Elastic Block Store (Amazon EBS) Provisioned IOPS volume. Share the EBS volume directly with the users. is not the best choice given the scenario and AWS responsibilities.</w:t>
      </w:r>
    </w:p>
    <w:p w14:paraId="6B5D5FEA" w14:textId="77777777" w:rsidR="002C66E7" w:rsidRDefault="00000000">
      <w:r>
        <w:t>Correct Answer: B</w:t>
      </w:r>
    </w:p>
    <w:p w14:paraId="783592C9" w14:textId="77777777" w:rsidR="002C66E7" w:rsidRDefault="00000000">
      <w:r>
        <w:t>Difficulty Level: Complex</w:t>
      </w:r>
    </w:p>
    <w:p w14:paraId="3A4D0FBF" w14:textId="77777777" w:rsidR="002C66E7" w:rsidRDefault="00000000">
      <w:r>
        <w:t>Category: AWS Technology Core Services</w:t>
      </w:r>
    </w:p>
    <w:p w14:paraId="3961ED6D" w14:textId="77777777" w:rsidR="002C66E7" w:rsidRDefault="002C66E7"/>
    <w:p w14:paraId="7CDE3CAB" w14:textId="77777777" w:rsidR="002C66E7" w:rsidRDefault="00000000">
      <w:pPr>
        <w:pStyle w:val="ListNumber"/>
      </w:pPr>
      <w:r>
        <w:t>Serial No: 4</w:t>
      </w:r>
    </w:p>
    <w:p w14:paraId="74CA76A9" w14:textId="77777777" w:rsidR="002C66E7" w:rsidRDefault="00000000">
      <w:r>
        <w:t>Question: According to security best practices, how should an Amazon EC2 instance be given access to an Amazon S3 bucket?</w:t>
      </w:r>
    </w:p>
    <w:p w14:paraId="16372C0E" w14:textId="77777777" w:rsidR="002C66E7" w:rsidRDefault="00000000">
      <w:r>
        <w:t>A. Hard code an IAM user’s secret key and access key directly in the application, and upload the file.</w:t>
      </w:r>
    </w:p>
    <w:p w14:paraId="5DA1D5E6" w14:textId="77777777" w:rsidR="002C66E7" w:rsidRDefault="00000000">
      <w:pPr>
        <w:pStyle w:val="IntenseQuote"/>
      </w:pPr>
      <w:r>
        <w:t>❌ Incorrect: Hard coding or storing secret/access keys on an instance is insecure and violates AWS best practices.</w:t>
      </w:r>
    </w:p>
    <w:p w14:paraId="2497B6F7" w14:textId="77777777" w:rsidR="002C66E7" w:rsidRDefault="00000000">
      <w:r>
        <w:lastRenderedPageBreak/>
        <w:t>B. Store the IAM user’s secret key and access key in a text file on the EC2 instance, read the keys, then upload the file.</w:t>
      </w:r>
    </w:p>
    <w:p w14:paraId="6B52F679" w14:textId="77777777" w:rsidR="002C66E7" w:rsidRDefault="00000000">
      <w:pPr>
        <w:pStyle w:val="IntenseQuote"/>
      </w:pPr>
      <w:r>
        <w:t>❌ Incorrect: Hard coding or storing secret/access keys on an instance is insecure and violates AWS best practices.</w:t>
      </w:r>
    </w:p>
    <w:p w14:paraId="68C66A81" w14:textId="77777777" w:rsidR="002C66E7" w:rsidRDefault="00000000">
      <w:r>
        <w:t>C. Have the EC2 instance assume a role to obtain the privileges to upload the file.</w:t>
      </w:r>
    </w:p>
    <w:p w14:paraId="1EF0BC18" w14:textId="77777777" w:rsidR="002C66E7" w:rsidRDefault="00000000">
      <w:pPr>
        <w:pStyle w:val="IntenseQuote"/>
      </w:pPr>
      <w:r>
        <w:t>✅ Correct: According to AWS best practices, EC2 instances should assume an IAM role for secure and temporary access to services like S3.</w:t>
      </w:r>
    </w:p>
    <w:p w14:paraId="146CA768" w14:textId="77777777" w:rsidR="002C66E7" w:rsidRDefault="00000000">
      <w:r>
        <w:t>D. Modify the S3 bucket policy so that any service can upload to it at any time.</w:t>
      </w:r>
    </w:p>
    <w:p w14:paraId="275F0D96" w14:textId="77777777" w:rsidR="002C66E7" w:rsidRDefault="00000000">
      <w:pPr>
        <w:pStyle w:val="IntenseQuote"/>
      </w:pPr>
      <w:r>
        <w:t>❌ Incorrect: Bucket policies and hardcoded IAM keys can expose credentials or misconfigure access.</w:t>
      </w:r>
    </w:p>
    <w:p w14:paraId="0498EDF1" w14:textId="77777777" w:rsidR="002C66E7" w:rsidRDefault="00000000">
      <w:r>
        <w:t>Correct Answer: C</w:t>
      </w:r>
    </w:p>
    <w:p w14:paraId="79ECDDBC" w14:textId="77777777" w:rsidR="002C66E7" w:rsidRDefault="00000000">
      <w:r>
        <w:t>Difficulty Level: Complex</w:t>
      </w:r>
    </w:p>
    <w:p w14:paraId="0F03756D" w14:textId="77777777" w:rsidR="002C66E7" w:rsidRDefault="00000000">
      <w:r>
        <w:t>Category: AWS Technology Core Services</w:t>
      </w:r>
    </w:p>
    <w:p w14:paraId="12BCA174" w14:textId="77777777" w:rsidR="002C66E7" w:rsidRDefault="002C66E7"/>
    <w:p w14:paraId="698AA439" w14:textId="77777777" w:rsidR="002C66E7" w:rsidRDefault="00000000">
      <w:pPr>
        <w:pStyle w:val="ListNumber"/>
      </w:pPr>
      <w:r>
        <w:t>Serial No: 5</w:t>
      </w:r>
    </w:p>
    <w:p w14:paraId="06CB0AAF" w14:textId="77777777" w:rsidR="002C66E7" w:rsidRDefault="00000000">
      <w:r>
        <w:t>Question: Which option is a customer responsibility when using Amazon DynamoDB under the AWS Shared Responsibility Model?</w:t>
      </w:r>
    </w:p>
    <w:p w14:paraId="3665853C" w14:textId="77777777" w:rsidR="002C66E7" w:rsidRDefault="00000000">
      <w:r>
        <w:t>A. Physical security of DynamoDB</w:t>
      </w:r>
    </w:p>
    <w:p w14:paraId="6FB52855" w14:textId="77777777" w:rsidR="002C66E7" w:rsidRDefault="00000000">
      <w:pPr>
        <w:pStyle w:val="IntenseQuote"/>
      </w:pPr>
      <w:r>
        <w:t>❌ Incorrect: Physical security of DynamoDB is not the best choice given the scenario and AWS responsibilities.</w:t>
      </w:r>
    </w:p>
    <w:p w14:paraId="13D94768" w14:textId="77777777" w:rsidR="002C66E7" w:rsidRDefault="00000000">
      <w:r>
        <w:t>B. Patching of DynamoDB</w:t>
      </w:r>
    </w:p>
    <w:p w14:paraId="11952472" w14:textId="77777777" w:rsidR="002C66E7" w:rsidRDefault="00000000">
      <w:pPr>
        <w:pStyle w:val="IntenseQuote"/>
      </w:pPr>
      <w:r>
        <w:t>❌ Incorrect: Patching of DynamoDB is not the best choice given the scenario and AWS responsibilities.</w:t>
      </w:r>
    </w:p>
    <w:p w14:paraId="21A3DDB7" w14:textId="77777777" w:rsidR="002C66E7" w:rsidRDefault="00000000">
      <w:r>
        <w:t>C. Access to DynamoDB tables</w:t>
      </w:r>
    </w:p>
    <w:p w14:paraId="267D8714" w14:textId="77777777" w:rsidR="002C66E7" w:rsidRDefault="00000000">
      <w:pPr>
        <w:pStyle w:val="IntenseQuote"/>
      </w:pPr>
      <w:r>
        <w:t>✅ Correct: Access to DynamoDB tables is the correct choice based on AWS features and best practices.</w:t>
      </w:r>
    </w:p>
    <w:p w14:paraId="38B3DCB0" w14:textId="77777777" w:rsidR="002C66E7" w:rsidRDefault="00000000">
      <w:r>
        <w:lastRenderedPageBreak/>
        <w:t>D. Encryption of data at rest in DynamoDB</w:t>
      </w:r>
    </w:p>
    <w:p w14:paraId="67261E48" w14:textId="77777777" w:rsidR="002C66E7" w:rsidRDefault="00000000">
      <w:pPr>
        <w:pStyle w:val="IntenseQuote"/>
      </w:pPr>
      <w:r>
        <w:t>❌ Incorrect: Encryption of data at rest in DynamoDB is not the best choice given the scenario and AWS responsibilities.</w:t>
      </w:r>
    </w:p>
    <w:p w14:paraId="3C64A1E6" w14:textId="77777777" w:rsidR="002C66E7" w:rsidRDefault="00000000">
      <w:r>
        <w:t>Correct Answer: C</w:t>
      </w:r>
    </w:p>
    <w:p w14:paraId="7BA3C40D" w14:textId="77777777" w:rsidR="002C66E7" w:rsidRDefault="00000000">
      <w:r>
        <w:t>Difficulty Level: Complex</w:t>
      </w:r>
    </w:p>
    <w:p w14:paraId="54A51C36" w14:textId="77777777" w:rsidR="002C66E7" w:rsidRDefault="00000000">
      <w:r>
        <w:t>Category: Security and Compliance</w:t>
      </w:r>
    </w:p>
    <w:p w14:paraId="5D381643" w14:textId="77777777" w:rsidR="002C66E7" w:rsidRDefault="002C66E7"/>
    <w:p w14:paraId="4BBAEF97" w14:textId="77777777" w:rsidR="002C66E7" w:rsidRDefault="00000000">
      <w:pPr>
        <w:pStyle w:val="ListNumber"/>
      </w:pPr>
      <w:r>
        <w:t>Serial No: 6</w:t>
      </w:r>
    </w:p>
    <w:p w14:paraId="5D86593B" w14:textId="77777777" w:rsidR="002C66E7" w:rsidRDefault="00000000">
      <w:r>
        <w:t>Question: Which option is a perspective that includes foundational capabilities of the AWS Cloud Adoption Framework (AWS CAF</w:t>
      </w:r>
    </w:p>
    <w:p w14:paraId="061A236C" w14:textId="77777777" w:rsidR="002C66E7" w:rsidRDefault="00000000">
      <w:r>
        <w:t>A. Sustainability</w:t>
      </w:r>
    </w:p>
    <w:p w14:paraId="33CDAACB" w14:textId="77777777" w:rsidR="002C66E7" w:rsidRDefault="00000000">
      <w:pPr>
        <w:pStyle w:val="IntenseQuote"/>
      </w:pPr>
      <w:r>
        <w:t>❌ Incorrect: Sustainability is not the best choice given the scenario and AWS responsibilities.</w:t>
      </w:r>
    </w:p>
    <w:p w14:paraId="741E0F4D" w14:textId="77777777" w:rsidR="002C66E7" w:rsidRDefault="00000000">
      <w:r>
        <w:t>B. Performance efficiency</w:t>
      </w:r>
    </w:p>
    <w:p w14:paraId="403DE9D8" w14:textId="77777777" w:rsidR="002C66E7" w:rsidRDefault="00000000">
      <w:pPr>
        <w:pStyle w:val="IntenseQuote"/>
      </w:pPr>
      <w:r>
        <w:t>❌ Incorrect: Performance efficiency is not the best choice given the scenario and AWS responsibilities.</w:t>
      </w:r>
    </w:p>
    <w:p w14:paraId="2240DA76" w14:textId="77777777" w:rsidR="002C66E7" w:rsidRDefault="00000000">
      <w:r>
        <w:t>C. Governance</w:t>
      </w:r>
    </w:p>
    <w:p w14:paraId="2D09B649" w14:textId="77777777" w:rsidR="002C66E7" w:rsidRDefault="00000000">
      <w:pPr>
        <w:pStyle w:val="IntenseQuote"/>
      </w:pPr>
      <w:r>
        <w:t>✅ Correct: Governance is the correct choice based on AWS features and best practices.</w:t>
      </w:r>
    </w:p>
    <w:p w14:paraId="68A2EB0E" w14:textId="77777777" w:rsidR="002C66E7" w:rsidRDefault="00000000">
      <w:r>
        <w:t>D. Reliability</w:t>
      </w:r>
    </w:p>
    <w:p w14:paraId="4D205E70" w14:textId="77777777" w:rsidR="002C66E7" w:rsidRDefault="00000000">
      <w:pPr>
        <w:pStyle w:val="IntenseQuote"/>
      </w:pPr>
      <w:r>
        <w:t>❌ Incorrect: Reliability is not the best choice given the scenario and AWS responsibilities.</w:t>
      </w:r>
    </w:p>
    <w:p w14:paraId="6DD3CD2B" w14:textId="77777777" w:rsidR="002C66E7" w:rsidRDefault="00000000">
      <w:r>
        <w:t>Correct Answer: C</w:t>
      </w:r>
    </w:p>
    <w:p w14:paraId="7172ECB2" w14:textId="77777777" w:rsidR="002C66E7" w:rsidRDefault="00000000">
      <w:r>
        <w:t>Difficulty Level: Complex</w:t>
      </w:r>
    </w:p>
    <w:p w14:paraId="60EF4F17" w14:textId="77777777" w:rsidR="002C66E7" w:rsidRDefault="00000000">
      <w:r>
        <w:t>Category: Security and Compliance</w:t>
      </w:r>
    </w:p>
    <w:p w14:paraId="57BA0AE2" w14:textId="77777777" w:rsidR="002C66E7" w:rsidRDefault="002C66E7"/>
    <w:p w14:paraId="17405EAA" w14:textId="77777777" w:rsidR="002C66E7" w:rsidRDefault="00000000">
      <w:pPr>
        <w:pStyle w:val="ListNumber"/>
      </w:pPr>
      <w:r>
        <w:lastRenderedPageBreak/>
        <w:t>Serial No: 7</w:t>
      </w:r>
    </w:p>
    <w:p w14:paraId="1B7C5C14" w14:textId="77777777" w:rsidR="002C66E7" w:rsidRDefault="00000000">
      <w:r>
        <w:t>Question: A company is running and managing its own Docker environment on Amazon EC2 instances. The company wants an alternative to help manage cluster size, scheduling, and environment maintenance.</w:t>
      </w:r>
      <w:r>
        <w:br/>
        <w:t>Which AWS service meets these requirements?</w:t>
      </w:r>
    </w:p>
    <w:p w14:paraId="0CE52736" w14:textId="77777777" w:rsidR="002C66E7" w:rsidRDefault="00000000">
      <w:r>
        <w:t>A. AWS Lambda</w:t>
      </w:r>
    </w:p>
    <w:p w14:paraId="4E1E0215" w14:textId="77777777" w:rsidR="002C66E7" w:rsidRDefault="00000000">
      <w:pPr>
        <w:pStyle w:val="IntenseQuote"/>
      </w:pPr>
      <w:r>
        <w:t>❌ Incorrect: AWS Lambda is not the best choice given the scenario and AWS responsibilities.</w:t>
      </w:r>
    </w:p>
    <w:p w14:paraId="7042B3B2" w14:textId="77777777" w:rsidR="002C66E7" w:rsidRDefault="00000000">
      <w:r>
        <w:t>B. Amazon RDS</w:t>
      </w:r>
    </w:p>
    <w:p w14:paraId="49F4AC39" w14:textId="77777777" w:rsidR="002C66E7" w:rsidRDefault="00000000">
      <w:pPr>
        <w:pStyle w:val="IntenseQuote"/>
      </w:pPr>
      <w:r>
        <w:t>❌ Incorrect: Amazon RDS is not the best choice given the scenario and AWS responsibilities.</w:t>
      </w:r>
    </w:p>
    <w:p w14:paraId="4A7FEA96" w14:textId="77777777" w:rsidR="002C66E7" w:rsidRDefault="00000000">
      <w:r>
        <w:t>C. AWS Fargate</w:t>
      </w:r>
    </w:p>
    <w:p w14:paraId="28575B34" w14:textId="77777777" w:rsidR="002C66E7" w:rsidRDefault="00000000">
      <w:pPr>
        <w:pStyle w:val="IntenseQuote"/>
      </w:pPr>
      <w:r>
        <w:t>✅ Correct: AWS Fargate is the correct choice based on AWS features and best practices.</w:t>
      </w:r>
    </w:p>
    <w:p w14:paraId="3A52A425" w14:textId="77777777" w:rsidR="002C66E7" w:rsidRDefault="00000000">
      <w:r>
        <w:t>D. Amazon Athena</w:t>
      </w:r>
    </w:p>
    <w:p w14:paraId="0F6FF982" w14:textId="77777777" w:rsidR="002C66E7" w:rsidRDefault="00000000">
      <w:pPr>
        <w:pStyle w:val="IntenseQuote"/>
      </w:pPr>
      <w:r>
        <w:t>❌ Incorrect: Amazon Athena is not the best choice given the scenario and AWS responsibilities.</w:t>
      </w:r>
    </w:p>
    <w:p w14:paraId="55C3B070" w14:textId="77777777" w:rsidR="002C66E7" w:rsidRDefault="00000000">
      <w:r>
        <w:t>Correct Answer: C</w:t>
      </w:r>
    </w:p>
    <w:p w14:paraId="4F54AC14" w14:textId="77777777" w:rsidR="002C66E7" w:rsidRDefault="00000000">
      <w:r>
        <w:t>Difficulty Level: Complex</w:t>
      </w:r>
    </w:p>
    <w:p w14:paraId="7E5A4A9C" w14:textId="77777777" w:rsidR="002C66E7" w:rsidRDefault="00000000">
      <w:r>
        <w:t>Category: AWS Technology Core Services</w:t>
      </w:r>
    </w:p>
    <w:p w14:paraId="68ED5095" w14:textId="77777777" w:rsidR="002C66E7" w:rsidRDefault="002C66E7"/>
    <w:p w14:paraId="73396587" w14:textId="77777777" w:rsidR="002C66E7" w:rsidRDefault="00000000">
      <w:pPr>
        <w:pStyle w:val="ListNumber"/>
      </w:pPr>
      <w:r>
        <w:t>Serial No: 8</w:t>
      </w:r>
    </w:p>
    <w:p w14:paraId="7BF8E07A" w14:textId="77777777" w:rsidR="002C66E7" w:rsidRDefault="00000000">
      <w:r>
        <w:t>Question: A company wants to run a NoSQL database on Amazon EC2 instances.</w:t>
      </w:r>
      <w:r>
        <w:br/>
        <w:t>Which task is the responsibility of AWS in this scenario?</w:t>
      </w:r>
    </w:p>
    <w:p w14:paraId="15C8B304" w14:textId="77777777" w:rsidR="002C66E7" w:rsidRDefault="00000000">
      <w:r>
        <w:t>A. Update the guest operating system of the EC2 instances.</w:t>
      </w:r>
    </w:p>
    <w:p w14:paraId="4F885C52" w14:textId="77777777" w:rsidR="002C66E7" w:rsidRDefault="00000000">
      <w:pPr>
        <w:pStyle w:val="IntenseQuote"/>
      </w:pPr>
      <w:r>
        <w:t>❌ Incorrect: Update the guest operating system of the EC2 instances. is not the best choice given the scenario and AWS responsibilities.</w:t>
      </w:r>
    </w:p>
    <w:p w14:paraId="3D4A94A6" w14:textId="77777777" w:rsidR="002C66E7" w:rsidRDefault="00000000">
      <w:r>
        <w:lastRenderedPageBreak/>
        <w:t>B. Maintain high availability at the database layer.</w:t>
      </w:r>
    </w:p>
    <w:p w14:paraId="71357C7E" w14:textId="77777777" w:rsidR="002C66E7" w:rsidRDefault="00000000">
      <w:pPr>
        <w:pStyle w:val="IntenseQuote"/>
      </w:pPr>
      <w:r>
        <w:t>❌ Incorrect: Maintain high availability at the database layer. is not the best choice given the scenario and AWS responsibilities.</w:t>
      </w:r>
    </w:p>
    <w:p w14:paraId="2BF5E5F6" w14:textId="77777777" w:rsidR="002C66E7" w:rsidRDefault="00000000">
      <w:r>
        <w:t>C. Patch the physical infrastructure that hosts the EC2 instances.</w:t>
      </w:r>
    </w:p>
    <w:p w14:paraId="1383CF55" w14:textId="77777777" w:rsidR="002C66E7" w:rsidRDefault="00000000">
      <w:pPr>
        <w:pStyle w:val="IntenseQuote"/>
      </w:pPr>
      <w:r>
        <w:t>✅ Correct: Patch the physical infrastructure that hosts the EC2 instances. is the correct choice based on AWS features and best practices.</w:t>
      </w:r>
    </w:p>
    <w:p w14:paraId="42B5B5DD" w14:textId="77777777" w:rsidR="002C66E7" w:rsidRDefault="00000000">
      <w:r>
        <w:t>D. Configure the security group firewall.</w:t>
      </w:r>
    </w:p>
    <w:p w14:paraId="500EABC9" w14:textId="77777777" w:rsidR="002C66E7" w:rsidRDefault="00000000">
      <w:pPr>
        <w:pStyle w:val="IntenseQuote"/>
      </w:pPr>
      <w:r>
        <w:t>❌ Incorrect: Configure the security group firewall. is not the best choice given the scenario and AWS responsibilities.</w:t>
      </w:r>
    </w:p>
    <w:p w14:paraId="5DE12951" w14:textId="77777777" w:rsidR="002C66E7" w:rsidRDefault="00000000">
      <w:r>
        <w:t>Correct Answer: C</w:t>
      </w:r>
    </w:p>
    <w:p w14:paraId="21FAE677" w14:textId="77777777" w:rsidR="002C66E7" w:rsidRDefault="00000000">
      <w:r>
        <w:t>Difficulty Level: Complex</w:t>
      </w:r>
    </w:p>
    <w:p w14:paraId="31681522" w14:textId="77777777" w:rsidR="002C66E7" w:rsidRDefault="00000000">
      <w:r>
        <w:t>Category: AWS Technology Core Services</w:t>
      </w:r>
    </w:p>
    <w:p w14:paraId="00FF9225" w14:textId="77777777" w:rsidR="002C66E7" w:rsidRDefault="002C66E7"/>
    <w:p w14:paraId="67965248" w14:textId="77777777" w:rsidR="002C66E7" w:rsidRDefault="00000000">
      <w:pPr>
        <w:pStyle w:val="ListNumber"/>
      </w:pPr>
      <w:r>
        <w:t>Serial No: 9</w:t>
      </w:r>
    </w:p>
    <w:p w14:paraId="0CDF80E2" w14:textId="77777777" w:rsidR="002C66E7" w:rsidRDefault="00000000">
      <w:r>
        <w:t>Question: Which AWS services or tools can identify rightsizing opportunities for Amazon EC2 instances? (Choose two.)</w:t>
      </w:r>
    </w:p>
    <w:p w14:paraId="75600C2E" w14:textId="77777777" w:rsidR="002C66E7" w:rsidRDefault="00000000">
      <w:r>
        <w:t>A. AWS Cost Explorer</w:t>
      </w:r>
    </w:p>
    <w:p w14:paraId="00C035C1" w14:textId="77777777" w:rsidR="002C66E7" w:rsidRDefault="00000000">
      <w:pPr>
        <w:pStyle w:val="IntenseQuote"/>
      </w:pPr>
      <w:r>
        <w:t>❌ Incorrect: AWS Cost Explorer is not the best choice given the scenario and AWS responsibilities.</w:t>
      </w:r>
    </w:p>
    <w:p w14:paraId="68DAD619" w14:textId="77777777" w:rsidR="002C66E7" w:rsidRDefault="00000000">
      <w:r>
        <w:t>B. AWS Billing Conductor</w:t>
      </w:r>
    </w:p>
    <w:p w14:paraId="2E5464A3" w14:textId="77777777" w:rsidR="002C66E7" w:rsidRDefault="00000000">
      <w:pPr>
        <w:pStyle w:val="IntenseQuote"/>
      </w:pPr>
      <w:r>
        <w:t>❌ Incorrect: AWS Billing Conductor is not the best choice given the scenario and AWS responsibilities.</w:t>
      </w:r>
    </w:p>
    <w:p w14:paraId="76A58133" w14:textId="77777777" w:rsidR="002C66E7" w:rsidRDefault="00000000">
      <w:r>
        <w:t>C. Amazon CodeGuru</w:t>
      </w:r>
    </w:p>
    <w:p w14:paraId="465A8660" w14:textId="77777777" w:rsidR="002C66E7" w:rsidRDefault="00000000">
      <w:pPr>
        <w:pStyle w:val="IntenseQuote"/>
      </w:pPr>
      <w:r>
        <w:t>❌ Incorrect: Amazon CodeGuru is not the best choice given the scenario and AWS responsibilities.</w:t>
      </w:r>
    </w:p>
    <w:p w14:paraId="19E1ECAA" w14:textId="77777777" w:rsidR="002C66E7" w:rsidRDefault="00000000">
      <w:r>
        <w:t>D. Amazon SageMaker</w:t>
      </w:r>
    </w:p>
    <w:p w14:paraId="0B40FCCB" w14:textId="77777777" w:rsidR="002C66E7" w:rsidRDefault="00000000">
      <w:pPr>
        <w:pStyle w:val="IntenseQuote"/>
      </w:pPr>
      <w:r>
        <w:lastRenderedPageBreak/>
        <w:t>❌ Incorrect: Amazon SageMaker is not the best choice given the scenario and AWS responsibilities.</w:t>
      </w:r>
    </w:p>
    <w:p w14:paraId="572EB2B7" w14:textId="77777777" w:rsidR="002C66E7" w:rsidRDefault="00000000">
      <w:r>
        <w:t>Correct Answer: AE</w:t>
      </w:r>
    </w:p>
    <w:p w14:paraId="358AEE72" w14:textId="77777777" w:rsidR="002C66E7" w:rsidRDefault="00000000">
      <w:r>
        <w:t>Difficulty Level: Complex</w:t>
      </w:r>
    </w:p>
    <w:p w14:paraId="2DEA6EB2" w14:textId="77777777" w:rsidR="002C66E7" w:rsidRDefault="00000000">
      <w:r>
        <w:t>Category: AWS Technology Core Services</w:t>
      </w:r>
    </w:p>
    <w:p w14:paraId="15A56FFE" w14:textId="77777777" w:rsidR="002C66E7" w:rsidRDefault="002C66E7"/>
    <w:p w14:paraId="06C62823" w14:textId="77777777" w:rsidR="002C66E7" w:rsidRDefault="00000000">
      <w:pPr>
        <w:pStyle w:val="ListNumber"/>
      </w:pPr>
      <w:r>
        <w:t>Serial No: 10</w:t>
      </w:r>
    </w:p>
    <w:p w14:paraId="7AFE776A" w14:textId="77777777" w:rsidR="002C66E7" w:rsidRDefault="00000000">
      <w:r>
        <w:t>Question: Which of the following are benefits of using AWS Trusted Advisor? (Choose two.)</w:t>
      </w:r>
    </w:p>
    <w:p w14:paraId="0F382043" w14:textId="77777777" w:rsidR="002C66E7" w:rsidRDefault="00000000">
      <w:r>
        <w:t>A. Providing high-performance container orchestration</w:t>
      </w:r>
    </w:p>
    <w:p w14:paraId="773A5C77" w14:textId="77777777" w:rsidR="002C66E7" w:rsidRDefault="00000000">
      <w:pPr>
        <w:pStyle w:val="IntenseQuote"/>
      </w:pPr>
      <w:r>
        <w:t>❌ Incorrect: Providing high-performance container orchestration is not the best choice given the scenario and AWS responsibilities.</w:t>
      </w:r>
    </w:p>
    <w:p w14:paraId="14FA2EEE" w14:textId="77777777" w:rsidR="002C66E7" w:rsidRDefault="00000000">
      <w:r>
        <w:t>B. Creating and rotating encryption keys</w:t>
      </w:r>
    </w:p>
    <w:p w14:paraId="5CE710F0" w14:textId="77777777" w:rsidR="002C66E7" w:rsidRDefault="00000000">
      <w:pPr>
        <w:pStyle w:val="IntenseQuote"/>
      </w:pPr>
      <w:r>
        <w:t>❌ Incorrect: AWS manages physical security, patching, and encryption for managed services like DynamoDB.</w:t>
      </w:r>
    </w:p>
    <w:p w14:paraId="2781B509" w14:textId="77777777" w:rsidR="002C66E7" w:rsidRDefault="00000000">
      <w:r>
        <w:t>C. Detecting underutilized resources to save costs</w:t>
      </w:r>
    </w:p>
    <w:p w14:paraId="360AD8B0" w14:textId="77777777" w:rsidR="002C66E7" w:rsidRDefault="00000000">
      <w:pPr>
        <w:pStyle w:val="IntenseQuote"/>
      </w:pPr>
      <w:r>
        <w:t>❌ Incorrect: Detecting underutilized resources to save costs is not the best choice given the scenario and AWS responsibilities.</w:t>
      </w:r>
    </w:p>
    <w:p w14:paraId="5927972D" w14:textId="77777777" w:rsidR="002C66E7" w:rsidRDefault="00000000">
      <w:r>
        <w:t>D. Improving security by proactively monitoring the AWS environment</w:t>
      </w:r>
    </w:p>
    <w:p w14:paraId="5EDF7EE0" w14:textId="77777777" w:rsidR="002C66E7" w:rsidRDefault="00000000">
      <w:pPr>
        <w:pStyle w:val="IntenseQuote"/>
      </w:pPr>
      <w:r>
        <w:t>❌ Incorrect: Improving security by proactively monitoring the AWS environment is not the best choice given the scenario and AWS responsibilities.</w:t>
      </w:r>
    </w:p>
    <w:p w14:paraId="3F1335EF" w14:textId="77777777" w:rsidR="002C66E7" w:rsidRDefault="00000000">
      <w:r>
        <w:t>Correct Answer: CD</w:t>
      </w:r>
    </w:p>
    <w:p w14:paraId="5F08F481" w14:textId="77777777" w:rsidR="002C66E7" w:rsidRDefault="00000000">
      <w:r>
        <w:t>Difficulty Level: Complex</w:t>
      </w:r>
    </w:p>
    <w:p w14:paraId="7598DB2B" w14:textId="77777777" w:rsidR="002C66E7" w:rsidRDefault="00000000">
      <w:r>
        <w:t>Category: Security and Compliance</w:t>
      </w:r>
    </w:p>
    <w:p w14:paraId="041CE674" w14:textId="77777777" w:rsidR="002C66E7" w:rsidRDefault="002C66E7"/>
    <w:p w14:paraId="63C19DEC" w14:textId="77777777" w:rsidR="002C66E7" w:rsidRDefault="00000000">
      <w:pPr>
        <w:pStyle w:val="ListNumber"/>
      </w:pPr>
      <w:r>
        <w:t>Serial No: 11</w:t>
      </w:r>
    </w:p>
    <w:p w14:paraId="15D43FE7" w14:textId="77777777" w:rsidR="002C66E7" w:rsidRDefault="00000000">
      <w:r>
        <w:lastRenderedPageBreak/>
        <w:t>Question: Which of the following is an advantage that users experience when they move on-premises workloads to the AWS Cloud?</w:t>
      </w:r>
    </w:p>
    <w:p w14:paraId="0AA43A3E" w14:textId="77777777" w:rsidR="002C66E7" w:rsidRDefault="00000000">
      <w:r>
        <w:t>A. Elimination of expenses for running and maintaining data centers</w:t>
      </w:r>
    </w:p>
    <w:p w14:paraId="595B0E46" w14:textId="77777777" w:rsidR="002C66E7" w:rsidRDefault="00000000">
      <w:pPr>
        <w:pStyle w:val="IntenseQuote"/>
      </w:pPr>
      <w:r>
        <w:t>✅ Correct: Elimination of expenses for running and maintaining data centers is the correct choice based on AWS features and best practices.</w:t>
      </w:r>
    </w:p>
    <w:p w14:paraId="153F84A6" w14:textId="77777777" w:rsidR="002C66E7" w:rsidRDefault="00000000">
      <w:r>
        <w:t>B. Price discounts that are identical to discounts from hardware providers</w:t>
      </w:r>
    </w:p>
    <w:p w14:paraId="40D09964" w14:textId="77777777" w:rsidR="002C66E7" w:rsidRDefault="00000000">
      <w:pPr>
        <w:pStyle w:val="IntenseQuote"/>
      </w:pPr>
      <w:r>
        <w:t>❌ Incorrect: Price discounts that are identical to discounts from hardware providers is not the best choice given the scenario and AWS responsibilities.</w:t>
      </w:r>
    </w:p>
    <w:p w14:paraId="1D9956F0" w14:textId="77777777" w:rsidR="002C66E7" w:rsidRDefault="00000000">
      <w:r>
        <w:t>C. Distribution of all operational controls to AWS</w:t>
      </w:r>
    </w:p>
    <w:p w14:paraId="1EA90537" w14:textId="77777777" w:rsidR="002C66E7" w:rsidRDefault="00000000">
      <w:pPr>
        <w:pStyle w:val="IntenseQuote"/>
      </w:pPr>
      <w:r>
        <w:t>❌ Incorrect: Distribution of all operational controls to AWS is not the best choice given the scenario and AWS responsibilities.</w:t>
      </w:r>
    </w:p>
    <w:p w14:paraId="5539C228" w14:textId="77777777" w:rsidR="002C66E7" w:rsidRDefault="00000000">
      <w:r>
        <w:t>D. Elimination of operational expenses</w:t>
      </w:r>
    </w:p>
    <w:p w14:paraId="23DA54B2" w14:textId="77777777" w:rsidR="002C66E7" w:rsidRDefault="00000000">
      <w:pPr>
        <w:pStyle w:val="IntenseQuote"/>
      </w:pPr>
      <w:r>
        <w:t>❌ Incorrect: Elimination of operational expenses is not the best choice given the scenario and AWS responsibilities.</w:t>
      </w:r>
    </w:p>
    <w:p w14:paraId="09EFF42E" w14:textId="77777777" w:rsidR="002C66E7" w:rsidRDefault="00000000">
      <w:r>
        <w:t>Correct Answer: A</w:t>
      </w:r>
    </w:p>
    <w:p w14:paraId="55772F13" w14:textId="77777777" w:rsidR="002C66E7" w:rsidRDefault="00000000">
      <w:r>
        <w:t>Difficulty Level: Complex</w:t>
      </w:r>
    </w:p>
    <w:p w14:paraId="5855C5BD" w14:textId="77777777" w:rsidR="002C66E7" w:rsidRDefault="00000000">
      <w:r>
        <w:t>Category: AWS Technology Core Services</w:t>
      </w:r>
    </w:p>
    <w:p w14:paraId="6D8FDBB1" w14:textId="77777777" w:rsidR="002C66E7" w:rsidRDefault="002C66E7"/>
    <w:p w14:paraId="42EC150E" w14:textId="77777777" w:rsidR="002C66E7" w:rsidRDefault="00000000">
      <w:pPr>
        <w:pStyle w:val="ListNumber"/>
      </w:pPr>
      <w:r>
        <w:t>Serial No: 12</w:t>
      </w:r>
    </w:p>
    <w:p w14:paraId="75F08862" w14:textId="77777777" w:rsidR="002C66E7" w:rsidRDefault="00000000">
      <w:r>
        <w:t>Question: A company wants to manage deployed IT services and govern its infrastructure as code (IaC) templates.</w:t>
      </w:r>
      <w:r>
        <w:br/>
        <w:t>Which AWS service will meet this requirement</w:t>
      </w:r>
    </w:p>
    <w:p w14:paraId="27AD10B0" w14:textId="77777777" w:rsidR="002C66E7" w:rsidRDefault="00000000">
      <w:r>
        <w:t>A. AWS Resource Explorer</w:t>
      </w:r>
    </w:p>
    <w:p w14:paraId="3565F7CB" w14:textId="77777777" w:rsidR="002C66E7" w:rsidRDefault="00000000">
      <w:pPr>
        <w:pStyle w:val="IntenseQuote"/>
      </w:pPr>
      <w:r>
        <w:t>❌ Incorrect: AWS Resource Explorer is not the best choice given the scenario and AWS responsibilities.</w:t>
      </w:r>
    </w:p>
    <w:p w14:paraId="23E00801" w14:textId="77777777" w:rsidR="002C66E7" w:rsidRDefault="00000000">
      <w:r>
        <w:t>B. AWS Service Catalog</w:t>
      </w:r>
    </w:p>
    <w:p w14:paraId="649FDF5C" w14:textId="77777777" w:rsidR="002C66E7" w:rsidRDefault="00000000">
      <w:pPr>
        <w:pStyle w:val="IntenseQuote"/>
      </w:pPr>
      <w:r>
        <w:lastRenderedPageBreak/>
        <w:t>✅ Correct: AWS Service Catalog is the correct choice based on AWS features and best practices.</w:t>
      </w:r>
    </w:p>
    <w:p w14:paraId="6448B3D2" w14:textId="77777777" w:rsidR="002C66E7" w:rsidRDefault="00000000">
      <w:r>
        <w:t>C. AWS Organizations</w:t>
      </w:r>
    </w:p>
    <w:p w14:paraId="5427729A" w14:textId="77777777" w:rsidR="002C66E7" w:rsidRDefault="00000000">
      <w:pPr>
        <w:pStyle w:val="IntenseQuote"/>
      </w:pPr>
      <w:r>
        <w:t>❌ Incorrect: AWS Organizations is not the best choice given the scenario and AWS responsibilities.</w:t>
      </w:r>
    </w:p>
    <w:p w14:paraId="08646CB1" w14:textId="77777777" w:rsidR="002C66E7" w:rsidRDefault="00000000">
      <w:r>
        <w:t>D. AWS Systems Manager</w:t>
      </w:r>
    </w:p>
    <w:p w14:paraId="0FAA879D" w14:textId="77777777" w:rsidR="002C66E7" w:rsidRDefault="00000000">
      <w:pPr>
        <w:pStyle w:val="IntenseQuote"/>
      </w:pPr>
      <w:r>
        <w:t>❌ Incorrect: AWS Systems Manager is not the best choice given the scenario and AWS responsibilities.</w:t>
      </w:r>
    </w:p>
    <w:p w14:paraId="1C214630" w14:textId="77777777" w:rsidR="002C66E7" w:rsidRDefault="00000000">
      <w:r>
        <w:t>Correct Answer: B</w:t>
      </w:r>
    </w:p>
    <w:p w14:paraId="438E6319" w14:textId="77777777" w:rsidR="002C66E7" w:rsidRDefault="00000000">
      <w:r>
        <w:t>Difficulty Level: Complex</w:t>
      </w:r>
    </w:p>
    <w:p w14:paraId="487C90BF" w14:textId="77777777" w:rsidR="002C66E7" w:rsidRDefault="00000000">
      <w:r>
        <w:t>Category: AWS Technology Core Services</w:t>
      </w:r>
    </w:p>
    <w:p w14:paraId="6DC9C0FB" w14:textId="77777777" w:rsidR="002C66E7" w:rsidRDefault="002C66E7"/>
    <w:p w14:paraId="6FFD55F7" w14:textId="77777777" w:rsidR="002C66E7" w:rsidRDefault="00000000">
      <w:pPr>
        <w:pStyle w:val="ListNumber"/>
      </w:pPr>
      <w:r>
        <w:t>Serial No: 13</w:t>
      </w:r>
    </w:p>
    <w:p w14:paraId="64D7DD70" w14:textId="77777777" w:rsidR="002C66E7" w:rsidRDefault="00000000">
      <w:r>
        <w:t>Question: Which AWS service or tool helps users visualize, understand, and manage spending and usage over time?</w:t>
      </w:r>
    </w:p>
    <w:p w14:paraId="48570381" w14:textId="77777777" w:rsidR="002C66E7" w:rsidRDefault="00000000">
      <w:r>
        <w:t>A. AWS Organizations</w:t>
      </w:r>
    </w:p>
    <w:p w14:paraId="4D2E4254" w14:textId="77777777" w:rsidR="002C66E7" w:rsidRDefault="00000000">
      <w:pPr>
        <w:pStyle w:val="IntenseQuote"/>
      </w:pPr>
      <w:r>
        <w:t>❌ Incorrect: AWS Organizations is not the best choice given the scenario and AWS responsibilities.</w:t>
      </w:r>
    </w:p>
    <w:p w14:paraId="02B381E3" w14:textId="77777777" w:rsidR="002C66E7" w:rsidRDefault="00000000">
      <w:r>
        <w:t>B. AWS Pricing Calculator</w:t>
      </w:r>
    </w:p>
    <w:p w14:paraId="3B8A8E1F" w14:textId="77777777" w:rsidR="002C66E7" w:rsidRDefault="00000000">
      <w:pPr>
        <w:pStyle w:val="IntenseQuote"/>
      </w:pPr>
      <w:r>
        <w:t>❌ Incorrect: AWS Pricing Calculator is not the best choice given the scenario and AWS responsibilities.</w:t>
      </w:r>
    </w:p>
    <w:p w14:paraId="4D7B1EFE" w14:textId="77777777" w:rsidR="002C66E7" w:rsidRDefault="00000000">
      <w:r>
        <w:t>C. AWS Cost Explorer</w:t>
      </w:r>
    </w:p>
    <w:p w14:paraId="0760DE0E" w14:textId="77777777" w:rsidR="002C66E7" w:rsidRDefault="00000000">
      <w:pPr>
        <w:pStyle w:val="IntenseQuote"/>
      </w:pPr>
      <w:r>
        <w:t>✅ Correct: AWS Cost Explorer is the correct choice based on AWS features and best practices.</w:t>
      </w:r>
    </w:p>
    <w:p w14:paraId="2A336227" w14:textId="77777777" w:rsidR="002C66E7" w:rsidRDefault="00000000">
      <w:r>
        <w:t>D. AWS Service Catalog</w:t>
      </w:r>
    </w:p>
    <w:p w14:paraId="10494C4F" w14:textId="77777777" w:rsidR="002C66E7" w:rsidRDefault="00000000">
      <w:pPr>
        <w:pStyle w:val="IntenseQuote"/>
      </w:pPr>
      <w:r>
        <w:t>❌ Incorrect: AWS Service Catalog is not the best choice given the scenario and AWS responsibilities.</w:t>
      </w:r>
    </w:p>
    <w:p w14:paraId="670139E1" w14:textId="77777777" w:rsidR="002C66E7" w:rsidRDefault="00000000">
      <w:r>
        <w:lastRenderedPageBreak/>
        <w:t>Correct Answer: C</w:t>
      </w:r>
    </w:p>
    <w:p w14:paraId="35165C02" w14:textId="77777777" w:rsidR="002C66E7" w:rsidRDefault="00000000">
      <w:r>
        <w:t>Difficulty Level: Complex</w:t>
      </w:r>
    </w:p>
    <w:p w14:paraId="35D48874" w14:textId="77777777" w:rsidR="002C66E7" w:rsidRDefault="00000000">
      <w:r>
        <w:t>Category: Billing and Pricing</w:t>
      </w:r>
    </w:p>
    <w:p w14:paraId="358387CF" w14:textId="77777777" w:rsidR="002C66E7" w:rsidRDefault="002C66E7"/>
    <w:p w14:paraId="11FDD67C" w14:textId="77777777" w:rsidR="002C66E7" w:rsidRDefault="00000000">
      <w:pPr>
        <w:pStyle w:val="ListNumber"/>
      </w:pPr>
      <w:r>
        <w:t>Serial No: 14</w:t>
      </w:r>
    </w:p>
    <w:p w14:paraId="521A150F" w14:textId="77777777" w:rsidR="002C66E7" w:rsidRDefault="00000000">
      <w:r>
        <w:t>Question: A company is using a central data platform to manage multiple types of data for its customers. The company wants to use AWS services to discover, transform, and visualize the data.</w:t>
      </w:r>
      <w:r>
        <w:br/>
        <w:t>Which combination of AWS services should the company use to meet these requirements? (Choose two.)</w:t>
      </w:r>
    </w:p>
    <w:p w14:paraId="4DA6BB43" w14:textId="77777777" w:rsidR="002C66E7" w:rsidRDefault="00000000">
      <w:r>
        <w:t>A. AWS Glue</w:t>
      </w:r>
    </w:p>
    <w:p w14:paraId="106AD8E0" w14:textId="77777777" w:rsidR="002C66E7" w:rsidRDefault="00000000">
      <w:pPr>
        <w:pStyle w:val="IntenseQuote"/>
      </w:pPr>
      <w:r>
        <w:t>❌ Incorrect: AWS Glue is not the best choice given the scenario and AWS responsibilities.</w:t>
      </w:r>
    </w:p>
    <w:p w14:paraId="6E0ED38D" w14:textId="77777777" w:rsidR="002C66E7" w:rsidRDefault="00000000">
      <w:r>
        <w:t>B. Amazon Elastic File System (Amazon EFS)</w:t>
      </w:r>
    </w:p>
    <w:p w14:paraId="49D6C1AE" w14:textId="77777777" w:rsidR="002C66E7" w:rsidRDefault="00000000">
      <w:pPr>
        <w:pStyle w:val="IntenseQuote"/>
      </w:pPr>
      <w:r>
        <w:t>❌ Incorrect: Amazon Elastic File System (Amazon EFS) is not the best choice given the scenario and AWS responsibilities.</w:t>
      </w:r>
    </w:p>
    <w:p w14:paraId="4ED11AFC" w14:textId="77777777" w:rsidR="002C66E7" w:rsidRDefault="00000000">
      <w:r>
        <w:t>C. Amazon Redshift</w:t>
      </w:r>
    </w:p>
    <w:p w14:paraId="4705092B" w14:textId="77777777" w:rsidR="002C66E7" w:rsidRDefault="00000000">
      <w:pPr>
        <w:pStyle w:val="IntenseQuote"/>
      </w:pPr>
      <w:r>
        <w:t>❌ Incorrect: Amazon Redshift is not the best choice given the scenario and AWS responsibilities.</w:t>
      </w:r>
    </w:p>
    <w:p w14:paraId="273D855F" w14:textId="77777777" w:rsidR="002C66E7" w:rsidRDefault="00000000">
      <w:r>
        <w:t>D. Amazon QuickSight</w:t>
      </w:r>
    </w:p>
    <w:p w14:paraId="7E3263AD" w14:textId="77777777" w:rsidR="002C66E7" w:rsidRDefault="00000000">
      <w:pPr>
        <w:pStyle w:val="IntenseQuote"/>
      </w:pPr>
      <w:r>
        <w:t>❌ Incorrect: Amazon QuickSight is not the best choice given the scenario and AWS responsibilities.</w:t>
      </w:r>
    </w:p>
    <w:p w14:paraId="6E26DFB4" w14:textId="77777777" w:rsidR="002C66E7" w:rsidRDefault="00000000">
      <w:r>
        <w:t>Correct Answer: AD</w:t>
      </w:r>
    </w:p>
    <w:p w14:paraId="6460DFF8" w14:textId="77777777" w:rsidR="002C66E7" w:rsidRDefault="00000000">
      <w:r>
        <w:t>Difficulty Level: Complex</w:t>
      </w:r>
    </w:p>
    <w:p w14:paraId="737D165D" w14:textId="77777777" w:rsidR="002C66E7" w:rsidRDefault="00000000">
      <w:r>
        <w:t>Category: AWS Technology Core Services</w:t>
      </w:r>
    </w:p>
    <w:p w14:paraId="20CFF5DB" w14:textId="77777777" w:rsidR="002C66E7" w:rsidRDefault="002C66E7"/>
    <w:p w14:paraId="6517A700" w14:textId="77777777" w:rsidR="002C66E7" w:rsidRDefault="00000000">
      <w:pPr>
        <w:pStyle w:val="ListNumber"/>
      </w:pPr>
      <w:r>
        <w:t>Serial No: 15</w:t>
      </w:r>
    </w:p>
    <w:p w14:paraId="576EA009" w14:textId="77777777" w:rsidR="002C66E7" w:rsidRDefault="00000000">
      <w:r>
        <w:lastRenderedPageBreak/>
        <w:t>Question: A global company wants to migrate its third-party applications to the AWS Cloud. The company wants help from a global team of experts to complete the migration faster and more reliably in accordance with AWS internal best practices.</w:t>
      </w:r>
      <w:r>
        <w:br/>
        <w:t>Which AWS service or resource will meet these requirements?</w:t>
      </w:r>
    </w:p>
    <w:p w14:paraId="49FE6ED5" w14:textId="77777777" w:rsidR="002C66E7" w:rsidRDefault="00000000">
      <w:r>
        <w:t>A. AWS Support</w:t>
      </w:r>
    </w:p>
    <w:p w14:paraId="40EEBAFE" w14:textId="77777777" w:rsidR="002C66E7" w:rsidRDefault="00000000">
      <w:pPr>
        <w:pStyle w:val="IntenseQuote"/>
      </w:pPr>
      <w:r>
        <w:t>❌ Incorrect: AWS Support is not the best choice given the scenario and AWS responsibilities.</w:t>
      </w:r>
    </w:p>
    <w:p w14:paraId="21888568" w14:textId="77777777" w:rsidR="002C66E7" w:rsidRDefault="00000000">
      <w:r>
        <w:t>B. AWS Professional Services</w:t>
      </w:r>
    </w:p>
    <w:p w14:paraId="0D72A62D" w14:textId="77777777" w:rsidR="002C66E7" w:rsidRDefault="00000000">
      <w:pPr>
        <w:pStyle w:val="IntenseQuote"/>
      </w:pPr>
      <w:r>
        <w:t>✅ Correct: AWS Professional Services is the correct choice based on AWS features and best practices.</w:t>
      </w:r>
    </w:p>
    <w:p w14:paraId="025DB317" w14:textId="77777777" w:rsidR="002C66E7" w:rsidRDefault="00000000">
      <w:r>
        <w:t>C. AWS Launch Wizard</w:t>
      </w:r>
    </w:p>
    <w:p w14:paraId="5FAC294F" w14:textId="77777777" w:rsidR="002C66E7" w:rsidRDefault="00000000">
      <w:pPr>
        <w:pStyle w:val="IntenseQuote"/>
      </w:pPr>
      <w:r>
        <w:t>❌ Incorrect: AWS Launch Wizard is not the best choice given the scenario and AWS responsibilities.</w:t>
      </w:r>
    </w:p>
    <w:p w14:paraId="6AB99F21" w14:textId="77777777" w:rsidR="002C66E7" w:rsidRDefault="00000000">
      <w:r>
        <w:t>D. AWS Managed Services (AMS)</w:t>
      </w:r>
    </w:p>
    <w:p w14:paraId="6E1AA740" w14:textId="77777777" w:rsidR="002C66E7" w:rsidRDefault="00000000">
      <w:pPr>
        <w:pStyle w:val="IntenseQuote"/>
      </w:pPr>
      <w:r>
        <w:t>❌ Incorrect: AWS Managed Services (AMS) is not the best choice given the scenario and AWS responsibilities.</w:t>
      </w:r>
    </w:p>
    <w:p w14:paraId="0F8F4288" w14:textId="77777777" w:rsidR="002C66E7" w:rsidRDefault="00000000">
      <w:r>
        <w:t>Correct Answer: B</w:t>
      </w:r>
    </w:p>
    <w:p w14:paraId="05F80DB0" w14:textId="77777777" w:rsidR="002C66E7" w:rsidRDefault="00000000">
      <w:r>
        <w:t>Difficulty Level: Complex</w:t>
      </w:r>
    </w:p>
    <w:p w14:paraId="1831C7D8" w14:textId="77777777" w:rsidR="002C66E7" w:rsidRDefault="00000000">
      <w:r>
        <w:t>Category: Cloud Concepts</w:t>
      </w:r>
    </w:p>
    <w:p w14:paraId="48CC7811" w14:textId="77777777" w:rsidR="002C66E7" w:rsidRDefault="002C66E7"/>
    <w:p w14:paraId="672712C5" w14:textId="77777777" w:rsidR="002C66E7" w:rsidRDefault="00000000">
      <w:pPr>
        <w:pStyle w:val="ListNumber"/>
      </w:pPr>
      <w:r>
        <w:t>Serial No: 16</w:t>
      </w:r>
    </w:p>
    <w:p w14:paraId="6107ED4D" w14:textId="77777777" w:rsidR="002C66E7" w:rsidRDefault="00000000">
      <w:r>
        <w:t>Question: An e-learning platform needs to run an application for 2 months each year. The application will be deployed on Amazon EC2 instances. Any application downtime during those 2 months must be avoided.</w:t>
      </w:r>
      <w:r>
        <w:br/>
        <w:t>Which EC2 purchasing option will meet these requirements MOST cost-effectively?</w:t>
      </w:r>
    </w:p>
    <w:p w14:paraId="082785BB" w14:textId="77777777" w:rsidR="002C66E7" w:rsidRDefault="00000000">
      <w:r>
        <w:t>A. Reserved Instances</w:t>
      </w:r>
    </w:p>
    <w:p w14:paraId="6F4219D8" w14:textId="77777777" w:rsidR="002C66E7" w:rsidRDefault="00000000">
      <w:pPr>
        <w:pStyle w:val="IntenseQuote"/>
      </w:pPr>
      <w:r>
        <w:t>❌ Incorrect: Reserved Instances is not the best choice given the scenario and AWS responsibilities.</w:t>
      </w:r>
    </w:p>
    <w:p w14:paraId="55E6552D" w14:textId="77777777" w:rsidR="002C66E7" w:rsidRDefault="00000000">
      <w:r>
        <w:lastRenderedPageBreak/>
        <w:t>B. Dedicated Hosts</w:t>
      </w:r>
    </w:p>
    <w:p w14:paraId="005E73CC" w14:textId="77777777" w:rsidR="002C66E7" w:rsidRDefault="00000000">
      <w:pPr>
        <w:pStyle w:val="IntenseQuote"/>
      </w:pPr>
      <w:r>
        <w:t>❌ Incorrect: Dedicated Hosts is not the best choice given the scenario and AWS responsibilities.</w:t>
      </w:r>
    </w:p>
    <w:p w14:paraId="428D016C" w14:textId="77777777" w:rsidR="002C66E7" w:rsidRDefault="00000000">
      <w:r>
        <w:t>C. Spot Instances</w:t>
      </w:r>
    </w:p>
    <w:p w14:paraId="367C5B70" w14:textId="77777777" w:rsidR="002C66E7" w:rsidRDefault="00000000">
      <w:pPr>
        <w:pStyle w:val="IntenseQuote"/>
      </w:pPr>
      <w:r>
        <w:t>❌ Incorrect: Spot Instances is not the best choice given the scenario and AWS responsibilities.</w:t>
      </w:r>
    </w:p>
    <w:p w14:paraId="5BCC9953" w14:textId="77777777" w:rsidR="002C66E7" w:rsidRDefault="00000000">
      <w:r>
        <w:t>D. On-Demand Instances</w:t>
      </w:r>
    </w:p>
    <w:p w14:paraId="5322E37C" w14:textId="77777777" w:rsidR="002C66E7" w:rsidRDefault="00000000">
      <w:pPr>
        <w:pStyle w:val="IntenseQuote"/>
      </w:pPr>
      <w:r>
        <w:t>✅ Correct: On-Demand Instances is the correct choice based on AWS features and best practices.</w:t>
      </w:r>
    </w:p>
    <w:p w14:paraId="7C7E002F" w14:textId="77777777" w:rsidR="002C66E7" w:rsidRDefault="00000000">
      <w:r>
        <w:t>Correct Answer: D</w:t>
      </w:r>
    </w:p>
    <w:p w14:paraId="08D9F9BF" w14:textId="77777777" w:rsidR="002C66E7" w:rsidRDefault="00000000">
      <w:r>
        <w:t>Difficulty Level: Medium</w:t>
      </w:r>
    </w:p>
    <w:p w14:paraId="2D4ED2CE" w14:textId="77777777" w:rsidR="002C66E7" w:rsidRDefault="00000000">
      <w:r>
        <w:t>Category: AWS Technology Core Services</w:t>
      </w:r>
    </w:p>
    <w:p w14:paraId="43F9E813" w14:textId="77777777" w:rsidR="002C66E7" w:rsidRDefault="002C66E7"/>
    <w:p w14:paraId="6549066E" w14:textId="77777777" w:rsidR="002C66E7" w:rsidRDefault="00000000">
      <w:pPr>
        <w:pStyle w:val="ListNumber"/>
      </w:pPr>
      <w:r>
        <w:t>Serial No: 17</w:t>
      </w:r>
    </w:p>
    <w:p w14:paraId="3D888885" w14:textId="77777777" w:rsidR="002C66E7" w:rsidRDefault="00000000">
      <w:r>
        <w:t>Question: A developer wants to deploy an application quickly on AWS without manually creating the required resources.</w:t>
      </w:r>
      <w:r>
        <w:br/>
        <w:t>Which AWS service will meet these requirements?</w:t>
      </w:r>
    </w:p>
    <w:p w14:paraId="39EA38FF" w14:textId="77777777" w:rsidR="002C66E7" w:rsidRDefault="00000000">
      <w:r>
        <w:t>A. Amazon EC2</w:t>
      </w:r>
    </w:p>
    <w:p w14:paraId="699970F1" w14:textId="77777777" w:rsidR="002C66E7" w:rsidRDefault="00000000">
      <w:pPr>
        <w:pStyle w:val="IntenseQuote"/>
      </w:pPr>
      <w:r>
        <w:t>❌ Incorrect: Amazon EC2 is not the best choice given the scenario and AWS responsibilities.</w:t>
      </w:r>
    </w:p>
    <w:p w14:paraId="3E8EB361" w14:textId="77777777" w:rsidR="002C66E7" w:rsidRDefault="00000000">
      <w:r>
        <w:t>B. AWS Elastic Beanstalk</w:t>
      </w:r>
    </w:p>
    <w:p w14:paraId="03846450" w14:textId="77777777" w:rsidR="002C66E7" w:rsidRDefault="00000000">
      <w:pPr>
        <w:pStyle w:val="IntenseQuote"/>
      </w:pPr>
      <w:r>
        <w:t>✅ Correct: AWS Elastic Beanstalk is the correct choice based on AWS features and best practices.</w:t>
      </w:r>
    </w:p>
    <w:p w14:paraId="0908FCE6" w14:textId="77777777" w:rsidR="002C66E7" w:rsidRDefault="00000000">
      <w:r>
        <w:t>C. AWS CodeBuild</w:t>
      </w:r>
    </w:p>
    <w:p w14:paraId="38DAC0FF" w14:textId="77777777" w:rsidR="002C66E7" w:rsidRDefault="00000000">
      <w:pPr>
        <w:pStyle w:val="IntenseQuote"/>
      </w:pPr>
      <w:r>
        <w:t>❌ Incorrect: AWS CodeBuild is not the best choice given the scenario and AWS responsibilities.</w:t>
      </w:r>
    </w:p>
    <w:p w14:paraId="3B2ACE61" w14:textId="77777777" w:rsidR="002C66E7" w:rsidRDefault="00000000">
      <w:r>
        <w:t>D. Amazon Personalize</w:t>
      </w:r>
    </w:p>
    <w:p w14:paraId="743C2D9C" w14:textId="77777777" w:rsidR="002C66E7" w:rsidRDefault="00000000">
      <w:pPr>
        <w:pStyle w:val="IntenseQuote"/>
      </w:pPr>
      <w:r>
        <w:lastRenderedPageBreak/>
        <w:t>❌ Incorrect: Amazon Personalize is not the best choice given the scenario and AWS responsibilities.</w:t>
      </w:r>
    </w:p>
    <w:p w14:paraId="43AEB9B9" w14:textId="77777777" w:rsidR="002C66E7" w:rsidRDefault="00000000">
      <w:r>
        <w:t>Correct Answer: B</w:t>
      </w:r>
    </w:p>
    <w:p w14:paraId="2117D862" w14:textId="77777777" w:rsidR="002C66E7" w:rsidRDefault="00000000">
      <w:r>
        <w:t>Difficulty Level: Medium</w:t>
      </w:r>
    </w:p>
    <w:p w14:paraId="2AD4E9D7" w14:textId="77777777" w:rsidR="002C66E7" w:rsidRDefault="00000000">
      <w:r>
        <w:t>Category: AWS Technology Core Services</w:t>
      </w:r>
    </w:p>
    <w:p w14:paraId="451BA676" w14:textId="77777777" w:rsidR="002C66E7" w:rsidRDefault="002C66E7"/>
    <w:p w14:paraId="50CDD009" w14:textId="77777777" w:rsidR="002C66E7" w:rsidRDefault="00000000">
      <w:pPr>
        <w:pStyle w:val="ListNumber"/>
      </w:pPr>
      <w:r>
        <w:t>Serial No: 18</w:t>
      </w:r>
    </w:p>
    <w:p w14:paraId="02B2DAF1" w14:textId="77777777" w:rsidR="002C66E7" w:rsidRDefault="00000000">
      <w:r>
        <w:t>Question: A company is storing sensitive customer data in an Amazon S3 bucket. The company wants to protect the data from accidental deletion or overwriting.</w:t>
      </w:r>
      <w:r>
        <w:br/>
        <w:t>Which S3 feature should the company use to meet these requirements?</w:t>
      </w:r>
    </w:p>
    <w:p w14:paraId="2285F1B8" w14:textId="77777777" w:rsidR="002C66E7" w:rsidRDefault="00000000">
      <w:r>
        <w:t>A. S3 Lifecycle rules</w:t>
      </w:r>
    </w:p>
    <w:p w14:paraId="0796F318" w14:textId="77777777" w:rsidR="002C66E7" w:rsidRDefault="00000000">
      <w:pPr>
        <w:pStyle w:val="IntenseQuote"/>
      </w:pPr>
      <w:r>
        <w:t>❌ Incorrect: S3 Lifecycle rules is not the best choice given the scenario and AWS responsibilities.</w:t>
      </w:r>
    </w:p>
    <w:p w14:paraId="44F8A2A1" w14:textId="77777777" w:rsidR="002C66E7" w:rsidRDefault="00000000">
      <w:r>
        <w:t>B. S3 Versioning</w:t>
      </w:r>
    </w:p>
    <w:p w14:paraId="1183DC33" w14:textId="77777777" w:rsidR="002C66E7" w:rsidRDefault="00000000">
      <w:pPr>
        <w:pStyle w:val="IntenseQuote"/>
      </w:pPr>
      <w:r>
        <w:t>✅ Correct: S3 Versioning is the correct choice based on AWS features and best practices.</w:t>
      </w:r>
    </w:p>
    <w:p w14:paraId="0AA33E9D" w14:textId="77777777" w:rsidR="002C66E7" w:rsidRDefault="00000000">
      <w:r>
        <w:t>C. S3 bucket policies</w:t>
      </w:r>
    </w:p>
    <w:p w14:paraId="33A5B559" w14:textId="77777777" w:rsidR="002C66E7" w:rsidRDefault="00000000">
      <w:pPr>
        <w:pStyle w:val="IntenseQuote"/>
      </w:pPr>
      <w:r>
        <w:t>❌ Incorrect: S3 bucket policies is not the best choice given the scenario and AWS responsibilities.</w:t>
      </w:r>
    </w:p>
    <w:p w14:paraId="772AE687" w14:textId="77777777" w:rsidR="002C66E7" w:rsidRDefault="00000000">
      <w:r>
        <w:t>D. S3 server-side encryption</w:t>
      </w:r>
    </w:p>
    <w:p w14:paraId="43DAC905" w14:textId="77777777" w:rsidR="002C66E7" w:rsidRDefault="00000000">
      <w:pPr>
        <w:pStyle w:val="IntenseQuote"/>
      </w:pPr>
      <w:r>
        <w:t>❌ Incorrect: AWS manages physical security, patching, and encryption for managed services like DynamoDB.</w:t>
      </w:r>
    </w:p>
    <w:p w14:paraId="3B5EA7F2" w14:textId="77777777" w:rsidR="002C66E7" w:rsidRDefault="00000000">
      <w:r>
        <w:t>Correct Answer: B</w:t>
      </w:r>
    </w:p>
    <w:p w14:paraId="395DD4AB" w14:textId="77777777" w:rsidR="002C66E7" w:rsidRDefault="00000000">
      <w:r>
        <w:t>Difficulty Level: Medium</w:t>
      </w:r>
    </w:p>
    <w:p w14:paraId="5FB47138" w14:textId="77777777" w:rsidR="002C66E7" w:rsidRDefault="00000000">
      <w:r>
        <w:t>Category: AWS Technology Core Services</w:t>
      </w:r>
    </w:p>
    <w:p w14:paraId="28686E07" w14:textId="77777777" w:rsidR="002C66E7" w:rsidRDefault="002C66E7"/>
    <w:p w14:paraId="4951BF9C" w14:textId="77777777" w:rsidR="002C66E7" w:rsidRDefault="00000000">
      <w:pPr>
        <w:pStyle w:val="ListNumber"/>
      </w:pPr>
      <w:r>
        <w:t>Serial No: 19</w:t>
      </w:r>
    </w:p>
    <w:p w14:paraId="60309EEF" w14:textId="77777777" w:rsidR="002C66E7" w:rsidRDefault="00000000">
      <w:r>
        <w:lastRenderedPageBreak/>
        <w:t>Question: Which AWS service provides the ability to manage infrastructure as code?</w:t>
      </w:r>
    </w:p>
    <w:p w14:paraId="444E19CE" w14:textId="77777777" w:rsidR="002C66E7" w:rsidRDefault="00000000">
      <w:r>
        <w:t>A. AWS CodePipeline</w:t>
      </w:r>
    </w:p>
    <w:p w14:paraId="0340CBA8" w14:textId="77777777" w:rsidR="002C66E7" w:rsidRDefault="00000000">
      <w:pPr>
        <w:pStyle w:val="IntenseQuote"/>
      </w:pPr>
      <w:r>
        <w:t>❌ Incorrect: AWS CodePipeline is not the best choice given the scenario and AWS responsibilities.</w:t>
      </w:r>
    </w:p>
    <w:p w14:paraId="67D19B02" w14:textId="77777777" w:rsidR="002C66E7" w:rsidRDefault="00000000">
      <w:r>
        <w:t>B. AWS CodeDeploy</w:t>
      </w:r>
    </w:p>
    <w:p w14:paraId="6F3497A8" w14:textId="77777777" w:rsidR="002C66E7" w:rsidRDefault="00000000">
      <w:pPr>
        <w:pStyle w:val="IntenseQuote"/>
      </w:pPr>
      <w:r>
        <w:t>❌ Incorrect: AWS CodeDeploy is not the best choice given the scenario and AWS responsibilities.</w:t>
      </w:r>
    </w:p>
    <w:p w14:paraId="4FAB0982" w14:textId="77777777" w:rsidR="002C66E7" w:rsidRDefault="00000000">
      <w:r>
        <w:t>C. AWS Direct Connect</w:t>
      </w:r>
    </w:p>
    <w:p w14:paraId="6F989545" w14:textId="77777777" w:rsidR="002C66E7" w:rsidRDefault="00000000">
      <w:pPr>
        <w:pStyle w:val="IntenseQuote"/>
      </w:pPr>
      <w:r>
        <w:t>❌ Incorrect: AWS Direct Connect is not the best choice given the scenario and AWS responsibilities.</w:t>
      </w:r>
    </w:p>
    <w:p w14:paraId="4BA35820" w14:textId="77777777" w:rsidR="002C66E7" w:rsidRDefault="00000000">
      <w:r>
        <w:t>D. AWS CloudFormation</w:t>
      </w:r>
    </w:p>
    <w:p w14:paraId="5478985E" w14:textId="77777777" w:rsidR="002C66E7" w:rsidRDefault="00000000">
      <w:pPr>
        <w:pStyle w:val="IntenseQuote"/>
      </w:pPr>
      <w:r>
        <w:t>✅ Correct: AWS CloudFormation is the correct choice based on AWS features and best practices.</w:t>
      </w:r>
    </w:p>
    <w:p w14:paraId="317A38B3" w14:textId="77777777" w:rsidR="002C66E7" w:rsidRDefault="00000000">
      <w:r>
        <w:t>Correct Answer: D</w:t>
      </w:r>
    </w:p>
    <w:p w14:paraId="38DDE9BE" w14:textId="77777777" w:rsidR="002C66E7" w:rsidRDefault="00000000">
      <w:r>
        <w:t>Difficulty Level: Simple</w:t>
      </w:r>
    </w:p>
    <w:p w14:paraId="345CF923" w14:textId="77777777" w:rsidR="002C66E7" w:rsidRDefault="00000000">
      <w:r>
        <w:t>Category: Cloud Concepts</w:t>
      </w:r>
    </w:p>
    <w:p w14:paraId="6DCE88C2" w14:textId="77777777" w:rsidR="002C66E7" w:rsidRDefault="002C66E7"/>
    <w:p w14:paraId="27615A89" w14:textId="77777777" w:rsidR="002C66E7" w:rsidRDefault="00000000">
      <w:pPr>
        <w:pStyle w:val="ListNumber"/>
      </w:pPr>
      <w:r>
        <w:t>Serial No: 20</w:t>
      </w:r>
    </w:p>
    <w:p w14:paraId="5CDB0E83" w14:textId="77777777" w:rsidR="002C66E7" w:rsidRDefault="00000000">
      <w:r>
        <w:t>Question: An online gaming company needs to choose a purchasing option to run its Amazon EC2 instances for 1 year. The web traffic is consistent, and any increases in traffic are predictable. The EC2 instances must be online and available without any disruption.</w:t>
      </w:r>
      <w:r>
        <w:br/>
        <w:t>Which EC2 instance purchasing option will meet these requirements MOST cost-effectively?</w:t>
      </w:r>
    </w:p>
    <w:p w14:paraId="5AC8A223" w14:textId="77777777" w:rsidR="002C66E7" w:rsidRDefault="00000000">
      <w:r>
        <w:t>A. On-Demand Instances</w:t>
      </w:r>
    </w:p>
    <w:p w14:paraId="5E00FDCB" w14:textId="77777777" w:rsidR="002C66E7" w:rsidRDefault="00000000">
      <w:pPr>
        <w:pStyle w:val="IntenseQuote"/>
      </w:pPr>
      <w:r>
        <w:t>❌ Incorrect: On-Demand Instances is not the best choice given the scenario and AWS responsibilities.</w:t>
      </w:r>
    </w:p>
    <w:p w14:paraId="67152FDB" w14:textId="77777777" w:rsidR="002C66E7" w:rsidRDefault="00000000">
      <w:r>
        <w:t>B. Reserved Instances</w:t>
      </w:r>
    </w:p>
    <w:p w14:paraId="32D9DFF7" w14:textId="77777777" w:rsidR="002C66E7" w:rsidRDefault="00000000">
      <w:pPr>
        <w:pStyle w:val="IntenseQuote"/>
      </w:pPr>
      <w:r>
        <w:lastRenderedPageBreak/>
        <w:t>✅ Correct: Reserved Instances is the correct choice based on AWS features and best practices.</w:t>
      </w:r>
    </w:p>
    <w:p w14:paraId="6B71E6C9" w14:textId="77777777" w:rsidR="002C66E7" w:rsidRDefault="00000000">
      <w:r>
        <w:t>C. Spot Instances</w:t>
      </w:r>
    </w:p>
    <w:p w14:paraId="0BAFA7FB" w14:textId="77777777" w:rsidR="002C66E7" w:rsidRDefault="00000000">
      <w:pPr>
        <w:pStyle w:val="IntenseQuote"/>
      </w:pPr>
      <w:r>
        <w:t>❌ Incorrect: Spot Instances is not the best choice given the scenario and AWS responsibilities.</w:t>
      </w:r>
    </w:p>
    <w:p w14:paraId="6CCBFE81" w14:textId="77777777" w:rsidR="002C66E7" w:rsidRDefault="00000000">
      <w:r>
        <w:t>D. Spot Fleet</w:t>
      </w:r>
    </w:p>
    <w:p w14:paraId="68EF8F26" w14:textId="77777777" w:rsidR="002C66E7" w:rsidRDefault="00000000">
      <w:pPr>
        <w:pStyle w:val="IntenseQuote"/>
      </w:pPr>
      <w:r>
        <w:t>❌ Incorrect: Spot Fleet is not the best choice given the scenario and AWS responsibilities.</w:t>
      </w:r>
    </w:p>
    <w:p w14:paraId="4953A169" w14:textId="77777777" w:rsidR="002C66E7" w:rsidRDefault="00000000">
      <w:r>
        <w:t>Correct Answer: B</w:t>
      </w:r>
    </w:p>
    <w:p w14:paraId="2864159C" w14:textId="77777777" w:rsidR="002C66E7" w:rsidRDefault="00000000">
      <w:r>
        <w:t>Difficulty Level: Complex</w:t>
      </w:r>
    </w:p>
    <w:p w14:paraId="229DBAB2" w14:textId="77777777" w:rsidR="002C66E7" w:rsidRDefault="00000000">
      <w:r>
        <w:t>Category: AWS Technology Core Services</w:t>
      </w:r>
    </w:p>
    <w:p w14:paraId="180FFAE9" w14:textId="77777777" w:rsidR="002C66E7" w:rsidRDefault="002C66E7"/>
    <w:p w14:paraId="3819719F" w14:textId="77777777" w:rsidR="002C66E7" w:rsidRDefault="00000000">
      <w:pPr>
        <w:pStyle w:val="ListNumber"/>
      </w:pPr>
      <w:r>
        <w:t>Serial No: 21</w:t>
      </w:r>
    </w:p>
    <w:p w14:paraId="4328A459" w14:textId="77777777" w:rsidR="002C66E7" w:rsidRDefault="00000000">
      <w:r>
        <w:t>Question: Which AWS service or feature allows a user to establish a dedicated network connection between a company’s on-premises data center and the AWS Cloud?</w:t>
      </w:r>
    </w:p>
    <w:p w14:paraId="0935BE08" w14:textId="77777777" w:rsidR="002C66E7" w:rsidRDefault="00000000">
      <w:r>
        <w:t>A. AWS Direct Connect</w:t>
      </w:r>
    </w:p>
    <w:p w14:paraId="6DC7E842" w14:textId="77777777" w:rsidR="002C66E7" w:rsidRDefault="00000000">
      <w:pPr>
        <w:pStyle w:val="IntenseQuote"/>
      </w:pPr>
      <w:r>
        <w:t>✅ Correct: AWS Direct Connect is the correct choice based on AWS features and best practices.</w:t>
      </w:r>
    </w:p>
    <w:p w14:paraId="29262463" w14:textId="77777777" w:rsidR="002C66E7" w:rsidRDefault="00000000">
      <w:r>
        <w:t>B. VPC peering</w:t>
      </w:r>
    </w:p>
    <w:p w14:paraId="374EBFE9" w14:textId="77777777" w:rsidR="002C66E7" w:rsidRDefault="00000000">
      <w:pPr>
        <w:pStyle w:val="IntenseQuote"/>
      </w:pPr>
      <w:r>
        <w:t>❌ Incorrect: VPC peering is not the best choice given the scenario and AWS responsibilities.</w:t>
      </w:r>
    </w:p>
    <w:p w14:paraId="63250E3B" w14:textId="77777777" w:rsidR="002C66E7" w:rsidRDefault="00000000">
      <w:r>
        <w:t>C. AWS VPN</w:t>
      </w:r>
    </w:p>
    <w:p w14:paraId="1F9FDD4E" w14:textId="77777777" w:rsidR="002C66E7" w:rsidRDefault="00000000">
      <w:pPr>
        <w:pStyle w:val="IntenseQuote"/>
      </w:pPr>
      <w:r>
        <w:t>❌ Incorrect: AWS VPN is not the best choice given the scenario and AWS responsibilities.</w:t>
      </w:r>
    </w:p>
    <w:p w14:paraId="52F9B414" w14:textId="77777777" w:rsidR="002C66E7" w:rsidRDefault="00000000">
      <w:r>
        <w:t>D. Amazon Route 53</w:t>
      </w:r>
    </w:p>
    <w:p w14:paraId="507E4CB0" w14:textId="77777777" w:rsidR="002C66E7" w:rsidRDefault="00000000">
      <w:pPr>
        <w:pStyle w:val="IntenseQuote"/>
      </w:pPr>
      <w:r>
        <w:t>❌ Incorrect: Amazon Route 53 is not the best choice given the scenario and AWS responsibilities.</w:t>
      </w:r>
    </w:p>
    <w:p w14:paraId="1850EB95" w14:textId="77777777" w:rsidR="002C66E7" w:rsidRDefault="00000000">
      <w:r>
        <w:lastRenderedPageBreak/>
        <w:t>Correct Answer: A</w:t>
      </w:r>
    </w:p>
    <w:p w14:paraId="736A7F54" w14:textId="77777777" w:rsidR="002C66E7" w:rsidRDefault="00000000">
      <w:r>
        <w:t>Difficulty Level: Simple</w:t>
      </w:r>
    </w:p>
    <w:p w14:paraId="57A3AF4D" w14:textId="77777777" w:rsidR="002C66E7" w:rsidRDefault="00000000">
      <w:r>
        <w:t>Category: AWS Technology Core Services</w:t>
      </w:r>
    </w:p>
    <w:p w14:paraId="3D890B7E" w14:textId="77777777" w:rsidR="002C66E7" w:rsidRDefault="002C66E7"/>
    <w:p w14:paraId="4D8AB78A" w14:textId="77777777" w:rsidR="002C66E7" w:rsidRDefault="00000000">
      <w:pPr>
        <w:pStyle w:val="ListNumber"/>
      </w:pPr>
      <w:r>
        <w:t>Serial No: 22</w:t>
      </w:r>
    </w:p>
    <w:p w14:paraId="5DB01002" w14:textId="77777777" w:rsidR="002C66E7" w:rsidRDefault="00000000">
      <w:r>
        <w:t>Question: Which option is a physical location of the AWS global infrastructure?</w:t>
      </w:r>
    </w:p>
    <w:p w14:paraId="466305A0" w14:textId="77777777" w:rsidR="002C66E7" w:rsidRDefault="00000000">
      <w:r>
        <w:t>A. AWS DataSync</w:t>
      </w:r>
    </w:p>
    <w:p w14:paraId="5FDBB05A" w14:textId="77777777" w:rsidR="002C66E7" w:rsidRDefault="00000000">
      <w:pPr>
        <w:pStyle w:val="IntenseQuote"/>
      </w:pPr>
      <w:r>
        <w:t>❌ Incorrect: AWS DataSync is not the best choice given the scenario and AWS responsibilities.</w:t>
      </w:r>
    </w:p>
    <w:p w14:paraId="0A0955C0" w14:textId="77777777" w:rsidR="002C66E7" w:rsidRDefault="00000000">
      <w:r>
        <w:t>B. AWS Region</w:t>
      </w:r>
    </w:p>
    <w:p w14:paraId="232B4D31" w14:textId="77777777" w:rsidR="002C66E7" w:rsidRDefault="00000000">
      <w:pPr>
        <w:pStyle w:val="IntenseQuote"/>
      </w:pPr>
      <w:r>
        <w:t>✅ Correct: AWS Region is the correct choice based on AWS features and best practices.</w:t>
      </w:r>
    </w:p>
    <w:p w14:paraId="4F3D0B3F" w14:textId="77777777" w:rsidR="002C66E7" w:rsidRDefault="00000000">
      <w:r>
        <w:t>C. Amazon Connect</w:t>
      </w:r>
    </w:p>
    <w:p w14:paraId="73E53D6F" w14:textId="77777777" w:rsidR="002C66E7" w:rsidRDefault="00000000">
      <w:pPr>
        <w:pStyle w:val="IntenseQuote"/>
      </w:pPr>
      <w:r>
        <w:t>❌ Incorrect: Amazon Connect is not the best choice given the scenario and AWS responsibilities.</w:t>
      </w:r>
    </w:p>
    <w:p w14:paraId="3C72CB74" w14:textId="77777777" w:rsidR="002C66E7" w:rsidRDefault="00000000">
      <w:r>
        <w:t>D. AWS Organizations</w:t>
      </w:r>
    </w:p>
    <w:p w14:paraId="1AF3EBFF" w14:textId="77777777" w:rsidR="002C66E7" w:rsidRDefault="00000000">
      <w:pPr>
        <w:pStyle w:val="IntenseQuote"/>
      </w:pPr>
      <w:r>
        <w:t>❌ Incorrect: AWS Organizations is not the best choice given the scenario and AWS responsibilities.</w:t>
      </w:r>
    </w:p>
    <w:p w14:paraId="1AB15AB9" w14:textId="77777777" w:rsidR="002C66E7" w:rsidRDefault="00000000">
      <w:r>
        <w:t>Correct Answer: B</w:t>
      </w:r>
    </w:p>
    <w:p w14:paraId="20F230D1" w14:textId="77777777" w:rsidR="002C66E7" w:rsidRDefault="00000000">
      <w:r>
        <w:t>Difficulty Level: Simple</w:t>
      </w:r>
    </w:p>
    <w:p w14:paraId="064791F4" w14:textId="77777777" w:rsidR="002C66E7" w:rsidRDefault="00000000">
      <w:r>
        <w:t>Category: Cloud Concepts</w:t>
      </w:r>
    </w:p>
    <w:p w14:paraId="02B6F0D2" w14:textId="77777777" w:rsidR="002C66E7" w:rsidRDefault="002C66E7"/>
    <w:p w14:paraId="3F415E17" w14:textId="77777777" w:rsidR="002C66E7" w:rsidRDefault="00000000">
      <w:pPr>
        <w:pStyle w:val="ListNumber"/>
      </w:pPr>
      <w:r>
        <w:t>Serial No: 23</w:t>
      </w:r>
    </w:p>
    <w:p w14:paraId="49C35BDE" w14:textId="77777777" w:rsidR="002C66E7" w:rsidRDefault="00000000">
      <w:r>
        <w:t>Question: A company wants to protect its AWS Cloud information, systems, and assets while performing risk assessment and mitigation tasks.</w:t>
      </w:r>
      <w:r>
        <w:br/>
        <w:t>Which pillar of the AWS Well-Architected Framework is supported by these goals?</w:t>
      </w:r>
    </w:p>
    <w:p w14:paraId="66A83760" w14:textId="77777777" w:rsidR="002C66E7" w:rsidRDefault="00000000">
      <w:r>
        <w:t>A. Reliability</w:t>
      </w:r>
    </w:p>
    <w:p w14:paraId="5E615502" w14:textId="77777777" w:rsidR="002C66E7" w:rsidRDefault="00000000">
      <w:pPr>
        <w:pStyle w:val="IntenseQuote"/>
      </w:pPr>
      <w:r>
        <w:lastRenderedPageBreak/>
        <w:t>❌ Incorrect: Reliability is not the best choice given the scenario and AWS responsibilities.</w:t>
      </w:r>
    </w:p>
    <w:p w14:paraId="57072696" w14:textId="77777777" w:rsidR="002C66E7" w:rsidRDefault="00000000">
      <w:r>
        <w:t>B. Security</w:t>
      </w:r>
    </w:p>
    <w:p w14:paraId="486021CE" w14:textId="77777777" w:rsidR="002C66E7" w:rsidRDefault="00000000">
      <w:pPr>
        <w:pStyle w:val="IntenseQuote"/>
      </w:pPr>
      <w:r>
        <w:t>✅ Correct: Security is the correct choice based on AWS features and best practices.</w:t>
      </w:r>
    </w:p>
    <w:p w14:paraId="2AFDC975" w14:textId="77777777" w:rsidR="002C66E7" w:rsidRDefault="00000000">
      <w:r>
        <w:t>C. Operational excellence</w:t>
      </w:r>
    </w:p>
    <w:p w14:paraId="65265D60" w14:textId="77777777" w:rsidR="002C66E7" w:rsidRDefault="00000000">
      <w:pPr>
        <w:pStyle w:val="IntenseQuote"/>
      </w:pPr>
      <w:r>
        <w:t>❌ Incorrect: Operational excellence is not the best choice given the scenario and AWS responsibilities.</w:t>
      </w:r>
    </w:p>
    <w:p w14:paraId="0BD91DD8" w14:textId="77777777" w:rsidR="002C66E7" w:rsidRDefault="00000000">
      <w:r>
        <w:t>D. Performance efficiency</w:t>
      </w:r>
    </w:p>
    <w:p w14:paraId="235AA583" w14:textId="77777777" w:rsidR="002C66E7" w:rsidRDefault="00000000">
      <w:pPr>
        <w:pStyle w:val="IntenseQuote"/>
      </w:pPr>
      <w:r>
        <w:t>❌ Incorrect: Performance efficiency is not the best choice given the scenario and AWS responsibilities.</w:t>
      </w:r>
    </w:p>
    <w:p w14:paraId="678C5559" w14:textId="77777777" w:rsidR="002C66E7" w:rsidRDefault="00000000">
      <w:r>
        <w:t>Correct Answer: B</w:t>
      </w:r>
    </w:p>
    <w:p w14:paraId="0DB33178" w14:textId="77777777" w:rsidR="002C66E7" w:rsidRDefault="00000000">
      <w:r>
        <w:t>Difficulty Level: Medium</w:t>
      </w:r>
    </w:p>
    <w:p w14:paraId="2E7D7EEB" w14:textId="77777777" w:rsidR="002C66E7" w:rsidRDefault="00000000">
      <w:r>
        <w:t>Category: Security and Compliance</w:t>
      </w:r>
    </w:p>
    <w:p w14:paraId="1F7ACB4D" w14:textId="77777777" w:rsidR="002C66E7" w:rsidRDefault="002C66E7"/>
    <w:p w14:paraId="44D5F8DA" w14:textId="77777777" w:rsidR="002C66E7" w:rsidRDefault="00000000">
      <w:pPr>
        <w:pStyle w:val="ListNumber"/>
      </w:pPr>
      <w:r>
        <w:t>Serial No: 24</w:t>
      </w:r>
    </w:p>
    <w:p w14:paraId="5FB89FA8" w14:textId="77777777" w:rsidR="002C66E7" w:rsidRDefault="00000000">
      <w:r>
        <w:t>Question: What is the purpose of having an internet gateway within a VPC?</w:t>
      </w:r>
    </w:p>
    <w:p w14:paraId="48D1CF6A" w14:textId="77777777" w:rsidR="002C66E7" w:rsidRDefault="00000000">
      <w:r>
        <w:t>A. To create a VPN connection to the VPC</w:t>
      </w:r>
    </w:p>
    <w:p w14:paraId="340EF81D" w14:textId="77777777" w:rsidR="002C66E7" w:rsidRDefault="00000000">
      <w:pPr>
        <w:pStyle w:val="IntenseQuote"/>
      </w:pPr>
      <w:r>
        <w:t>❌ Incorrect: To create a VPN connection to the VPC is not the best choice given the scenario and AWS responsibilities.</w:t>
      </w:r>
    </w:p>
    <w:p w14:paraId="3D514BE0" w14:textId="77777777" w:rsidR="002C66E7" w:rsidRDefault="00000000">
      <w:r>
        <w:t>B. To allow communication between the VPC and the internet</w:t>
      </w:r>
    </w:p>
    <w:p w14:paraId="72D893F5" w14:textId="77777777" w:rsidR="002C66E7" w:rsidRDefault="00000000">
      <w:pPr>
        <w:pStyle w:val="IntenseQuote"/>
      </w:pPr>
      <w:r>
        <w:t>✅ Correct: To allow communication between the VPC and the internet is the correct choice based on AWS features and best practices.</w:t>
      </w:r>
    </w:p>
    <w:p w14:paraId="79B1180F" w14:textId="77777777" w:rsidR="002C66E7" w:rsidRDefault="00000000">
      <w:r>
        <w:t>C. To impose bandwidth constraints on internet traffic</w:t>
      </w:r>
    </w:p>
    <w:p w14:paraId="19F4F39C" w14:textId="77777777" w:rsidR="002C66E7" w:rsidRDefault="00000000">
      <w:pPr>
        <w:pStyle w:val="IntenseQuote"/>
      </w:pPr>
      <w:r>
        <w:t>❌ Incorrect: To impose bandwidth constraints on internet traffic is not the best choice given the scenario and AWS responsibilities.</w:t>
      </w:r>
    </w:p>
    <w:p w14:paraId="65325A65" w14:textId="77777777" w:rsidR="002C66E7" w:rsidRDefault="00000000">
      <w:r>
        <w:lastRenderedPageBreak/>
        <w:t>D. To load balance traffic from the internet across Amazon EC2 instances</w:t>
      </w:r>
    </w:p>
    <w:p w14:paraId="57C2D3C5" w14:textId="77777777" w:rsidR="002C66E7" w:rsidRDefault="00000000">
      <w:pPr>
        <w:pStyle w:val="IntenseQuote"/>
      </w:pPr>
      <w:r>
        <w:t>❌ Incorrect: To load balance traffic from the internet across Amazon EC2 instances is not the best choice given the scenario and AWS responsibilities.</w:t>
      </w:r>
    </w:p>
    <w:p w14:paraId="684308CD" w14:textId="77777777" w:rsidR="002C66E7" w:rsidRDefault="00000000">
      <w:r>
        <w:t>Correct Answer: B</w:t>
      </w:r>
    </w:p>
    <w:p w14:paraId="6EB59150" w14:textId="77777777" w:rsidR="002C66E7" w:rsidRDefault="00000000">
      <w:r>
        <w:t>Difficulty Level: Medium</w:t>
      </w:r>
    </w:p>
    <w:p w14:paraId="46949908" w14:textId="77777777" w:rsidR="002C66E7" w:rsidRDefault="00000000">
      <w:r>
        <w:t>Category: AWS Technology Core Services</w:t>
      </w:r>
    </w:p>
    <w:p w14:paraId="4DBFA232" w14:textId="77777777" w:rsidR="002C66E7" w:rsidRDefault="002C66E7"/>
    <w:p w14:paraId="4BBE2D48" w14:textId="77777777" w:rsidR="002C66E7" w:rsidRDefault="00000000">
      <w:pPr>
        <w:pStyle w:val="ListNumber"/>
      </w:pPr>
      <w:r>
        <w:t>Serial No: 25</w:t>
      </w:r>
    </w:p>
    <w:p w14:paraId="59DC0A2E" w14:textId="77777777" w:rsidR="002C66E7" w:rsidRDefault="00000000">
      <w:r>
        <w:t>Question: A company is running a monolithic on-premises application that does not scale and is difficult to maintain. The company has a plan to migrate the application to AWS and divide the application into microservices.</w:t>
      </w:r>
      <w:r>
        <w:br/>
        <w:t>Which best practice of the AWS Well-Architected Framework is the company following with this plan?</w:t>
      </w:r>
    </w:p>
    <w:p w14:paraId="697F7D8C" w14:textId="77777777" w:rsidR="002C66E7" w:rsidRDefault="00000000">
      <w:r>
        <w:t>A. Integrate functional testing as part of AWS deployment.</w:t>
      </w:r>
    </w:p>
    <w:p w14:paraId="5B0040D8" w14:textId="77777777" w:rsidR="002C66E7" w:rsidRDefault="00000000">
      <w:pPr>
        <w:pStyle w:val="IntenseQuote"/>
      </w:pPr>
      <w:r>
        <w:t>❌ Incorrect: Integrate functional testing as part of AWS deployment. is not the best choice given the scenario and AWS responsibilities.</w:t>
      </w:r>
    </w:p>
    <w:p w14:paraId="33C48845" w14:textId="77777777" w:rsidR="002C66E7" w:rsidRDefault="00000000">
      <w:r>
        <w:t>B. Use automation to deploy changes.</w:t>
      </w:r>
    </w:p>
    <w:p w14:paraId="15AC84D4" w14:textId="77777777" w:rsidR="002C66E7" w:rsidRDefault="00000000">
      <w:pPr>
        <w:pStyle w:val="IntenseQuote"/>
      </w:pPr>
      <w:r>
        <w:t>❌ Incorrect: Use automation to deploy changes. is not the best choice given the scenario and AWS responsibilities.</w:t>
      </w:r>
    </w:p>
    <w:p w14:paraId="1670709E" w14:textId="77777777" w:rsidR="002C66E7" w:rsidRDefault="00000000">
      <w:r>
        <w:t>C. Deploy the application to multiple locations.</w:t>
      </w:r>
    </w:p>
    <w:p w14:paraId="729D0854" w14:textId="77777777" w:rsidR="002C66E7" w:rsidRDefault="00000000">
      <w:pPr>
        <w:pStyle w:val="IntenseQuote"/>
      </w:pPr>
      <w:r>
        <w:t>❌ Incorrect: Deploy the application to multiple locations. is not the best choice given the scenario and AWS responsibilities.</w:t>
      </w:r>
    </w:p>
    <w:p w14:paraId="0D5581CB" w14:textId="77777777" w:rsidR="002C66E7" w:rsidRDefault="00000000">
      <w:r>
        <w:t>D. Implement loosely coupled dependencies.</w:t>
      </w:r>
    </w:p>
    <w:p w14:paraId="24610537" w14:textId="77777777" w:rsidR="002C66E7" w:rsidRDefault="00000000">
      <w:pPr>
        <w:pStyle w:val="IntenseQuote"/>
      </w:pPr>
      <w:r>
        <w:t>✅ Correct: Implement loosely coupled dependencies. is the correct choice based on AWS features and best practices.</w:t>
      </w:r>
    </w:p>
    <w:p w14:paraId="3911D8DC" w14:textId="77777777" w:rsidR="002C66E7" w:rsidRDefault="00000000">
      <w:r>
        <w:t>Correct Answer: D</w:t>
      </w:r>
    </w:p>
    <w:p w14:paraId="7CB94D81" w14:textId="77777777" w:rsidR="002C66E7" w:rsidRDefault="00000000">
      <w:r>
        <w:lastRenderedPageBreak/>
        <w:t>Difficulty Level: Complex</w:t>
      </w:r>
    </w:p>
    <w:p w14:paraId="6BDF490B" w14:textId="77777777" w:rsidR="002C66E7" w:rsidRDefault="00000000">
      <w:r>
        <w:t>Category: Cloud Concepts</w:t>
      </w:r>
    </w:p>
    <w:p w14:paraId="70021C83" w14:textId="77777777" w:rsidR="002C66E7" w:rsidRDefault="002C66E7"/>
    <w:p w14:paraId="1C0CAEA0" w14:textId="77777777" w:rsidR="002C66E7" w:rsidRDefault="00000000">
      <w:pPr>
        <w:pStyle w:val="ListNumber"/>
      </w:pPr>
      <w:r>
        <w:t>Serial No: 26</w:t>
      </w:r>
    </w:p>
    <w:p w14:paraId="2D93EC4B" w14:textId="77777777" w:rsidR="002C66E7" w:rsidRDefault="00000000">
      <w:r>
        <w:t>Question: A company has an AWS account. The company wants to audit its password and access key rotation details for compliance purposes.</w:t>
      </w:r>
      <w:r>
        <w:br/>
        <w:t>Which AWS service or tool will meet this requirement?</w:t>
      </w:r>
    </w:p>
    <w:p w14:paraId="1EDCCD9E" w14:textId="77777777" w:rsidR="002C66E7" w:rsidRDefault="00000000">
      <w:r>
        <w:t>A. IAM Access Analyzer</w:t>
      </w:r>
    </w:p>
    <w:p w14:paraId="17C8EE1C" w14:textId="77777777" w:rsidR="002C66E7" w:rsidRDefault="00000000">
      <w:pPr>
        <w:pStyle w:val="IntenseQuote"/>
      </w:pPr>
      <w:r>
        <w:t>❌ Incorrect: IAM Access Analyzer is not the best choice given the scenario and AWS responsibilities.</w:t>
      </w:r>
    </w:p>
    <w:p w14:paraId="12635522" w14:textId="77777777" w:rsidR="002C66E7" w:rsidRDefault="00000000">
      <w:r>
        <w:t>B. AWS Artifact</w:t>
      </w:r>
    </w:p>
    <w:p w14:paraId="07C5AC3B" w14:textId="77777777" w:rsidR="002C66E7" w:rsidRDefault="00000000">
      <w:pPr>
        <w:pStyle w:val="IntenseQuote"/>
      </w:pPr>
      <w:r>
        <w:t>❌ Incorrect: AWS Artifact is not the best choice given the scenario and AWS responsibilities.</w:t>
      </w:r>
    </w:p>
    <w:p w14:paraId="456D13B9" w14:textId="77777777" w:rsidR="002C66E7" w:rsidRDefault="00000000">
      <w:r>
        <w:t>C. IAM credential report</w:t>
      </w:r>
    </w:p>
    <w:p w14:paraId="049A7435" w14:textId="77777777" w:rsidR="002C66E7" w:rsidRDefault="00000000">
      <w:pPr>
        <w:pStyle w:val="IntenseQuote"/>
      </w:pPr>
      <w:r>
        <w:t>✅ Correct: IAM credential report is the correct choice based on AWS features and best practices.</w:t>
      </w:r>
    </w:p>
    <w:p w14:paraId="3468BA1F" w14:textId="77777777" w:rsidR="002C66E7" w:rsidRDefault="00000000">
      <w:r>
        <w:t>D. AWS Audit Manager</w:t>
      </w:r>
    </w:p>
    <w:p w14:paraId="30B8F8D3" w14:textId="77777777" w:rsidR="002C66E7" w:rsidRDefault="00000000">
      <w:pPr>
        <w:pStyle w:val="IntenseQuote"/>
      </w:pPr>
      <w:r>
        <w:t>❌ Incorrect: AWS Audit Manager is not the best choice given the scenario and AWS responsibilities.</w:t>
      </w:r>
    </w:p>
    <w:p w14:paraId="432E8E05" w14:textId="77777777" w:rsidR="002C66E7" w:rsidRDefault="00000000">
      <w:r>
        <w:t>Correct Answer: C</w:t>
      </w:r>
    </w:p>
    <w:p w14:paraId="6C0B27B6" w14:textId="77777777" w:rsidR="002C66E7" w:rsidRDefault="00000000">
      <w:r>
        <w:t>Difficulty Level: Medium</w:t>
      </w:r>
    </w:p>
    <w:p w14:paraId="02FF5F6A" w14:textId="77777777" w:rsidR="002C66E7" w:rsidRDefault="00000000">
      <w:r>
        <w:t>Category: Security and Compliance</w:t>
      </w:r>
    </w:p>
    <w:p w14:paraId="19FC275F" w14:textId="77777777" w:rsidR="002C66E7" w:rsidRDefault="002C66E7"/>
    <w:p w14:paraId="797F3463" w14:textId="77777777" w:rsidR="002C66E7" w:rsidRDefault="00000000">
      <w:pPr>
        <w:pStyle w:val="ListNumber"/>
      </w:pPr>
      <w:r>
        <w:t>Serial No: 27</w:t>
      </w:r>
    </w:p>
    <w:p w14:paraId="2009B8BF" w14:textId="77777777" w:rsidR="002C66E7" w:rsidRDefault="00000000">
      <w:r>
        <w:t>Question: A company wants to receive a notification when a specific AWS cost threshold is reached.</w:t>
      </w:r>
      <w:r>
        <w:br/>
        <w:t>Which AWS services or tools can the company use to meet this requirement? (Choose two.)</w:t>
      </w:r>
    </w:p>
    <w:p w14:paraId="300137C0" w14:textId="77777777" w:rsidR="002C66E7" w:rsidRDefault="00000000">
      <w:r>
        <w:t>A. Amazon Simple Queue Service (Amazon SQS)</w:t>
      </w:r>
    </w:p>
    <w:p w14:paraId="39C49BB7" w14:textId="77777777" w:rsidR="002C66E7" w:rsidRDefault="00000000">
      <w:pPr>
        <w:pStyle w:val="IntenseQuote"/>
      </w:pPr>
      <w:r>
        <w:lastRenderedPageBreak/>
        <w:t>❌ Incorrect: Amazon Simple Queue Service (Amazon SQS) is not the best choice given the scenario and AWS responsibilities.</w:t>
      </w:r>
    </w:p>
    <w:p w14:paraId="46968296" w14:textId="77777777" w:rsidR="002C66E7" w:rsidRDefault="00000000">
      <w:r>
        <w:t>B. AWS Budgets</w:t>
      </w:r>
    </w:p>
    <w:p w14:paraId="171C9CCC" w14:textId="77777777" w:rsidR="002C66E7" w:rsidRDefault="00000000">
      <w:pPr>
        <w:pStyle w:val="IntenseQuote"/>
      </w:pPr>
      <w:r>
        <w:t>❌ Incorrect: AWS Budgets is not the best choice given the scenario and AWS responsibilities.</w:t>
      </w:r>
    </w:p>
    <w:p w14:paraId="3FB7EB97" w14:textId="77777777" w:rsidR="002C66E7" w:rsidRDefault="00000000">
      <w:r>
        <w:t>C. Cost Explorer</w:t>
      </w:r>
    </w:p>
    <w:p w14:paraId="0DD5E383" w14:textId="77777777" w:rsidR="002C66E7" w:rsidRDefault="00000000">
      <w:pPr>
        <w:pStyle w:val="IntenseQuote"/>
      </w:pPr>
      <w:r>
        <w:t>❌ Incorrect: Cost Explorer is not the best choice given the scenario and AWS responsibilities.</w:t>
      </w:r>
    </w:p>
    <w:p w14:paraId="6185E264" w14:textId="77777777" w:rsidR="002C66E7" w:rsidRDefault="00000000">
      <w:r>
        <w:t>D. Amazon CloudWatch</w:t>
      </w:r>
    </w:p>
    <w:p w14:paraId="684B134E" w14:textId="77777777" w:rsidR="002C66E7" w:rsidRDefault="00000000">
      <w:pPr>
        <w:pStyle w:val="IntenseQuote"/>
      </w:pPr>
      <w:r>
        <w:t>❌ Incorrect: Amazon CloudWatch is not the best choice given the scenario and AWS responsibilities.</w:t>
      </w:r>
    </w:p>
    <w:p w14:paraId="233096A4" w14:textId="77777777" w:rsidR="002C66E7" w:rsidRDefault="00000000">
      <w:r>
        <w:t>Correct Answer: BD</w:t>
      </w:r>
    </w:p>
    <w:p w14:paraId="1A0FDC5C" w14:textId="77777777" w:rsidR="002C66E7" w:rsidRDefault="00000000">
      <w:r>
        <w:t>Difficulty Level: Medium</w:t>
      </w:r>
    </w:p>
    <w:p w14:paraId="6D857389" w14:textId="77777777" w:rsidR="002C66E7" w:rsidRDefault="00000000">
      <w:r>
        <w:t>Category: AWS Technology Core Services</w:t>
      </w:r>
    </w:p>
    <w:p w14:paraId="33AE3EDD" w14:textId="77777777" w:rsidR="002C66E7" w:rsidRDefault="002C66E7"/>
    <w:p w14:paraId="3EAE73EF" w14:textId="77777777" w:rsidR="002C66E7" w:rsidRDefault="00000000">
      <w:pPr>
        <w:pStyle w:val="ListNumber"/>
      </w:pPr>
      <w:r>
        <w:t>Serial No: 28</w:t>
      </w:r>
    </w:p>
    <w:p w14:paraId="45A274E3" w14:textId="77777777" w:rsidR="002C66E7" w:rsidRDefault="00000000">
      <w:r>
        <w:t>Question: Which AWS service or resource provides answers to the most frequently asked security-related questions that AWS receives from its users?</w:t>
      </w:r>
    </w:p>
    <w:p w14:paraId="046AF2DF" w14:textId="77777777" w:rsidR="002C66E7" w:rsidRDefault="00000000">
      <w:r>
        <w:t>A. AWS Artifact</w:t>
      </w:r>
    </w:p>
    <w:p w14:paraId="15F416A7" w14:textId="77777777" w:rsidR="002C66E7" w:rsidRDefault="00000000">
      <w:pPr>
        <w:pStyle w:val="IntenseQuote"/>
      </w:pPr>
      <w:r>
        <w:t>✅ Correct: AWS Artifact is the correct choice based on AWS features and best practices.</w:t>
      </w:r>
    </w:p>
    <w:p w14:paraId="5015BCA4" w14:textId="77777777" w:rsidR="002C66E7" w:rsidRDefault="00000000">
      <w:r>
        <w:t>B. Amazon Connect</w:t>
      </w:r>
    </w:p>
    <w:p w14:paraId="6CF2AD5A" w14:textId="77777777" w:rsidR="002C66E7" w:rsidRDefault="00000000">
      <w:pPr>
        <w:pStyle w:val="IntenseQuote"/>
      </w:pPr>
      <w:r>
        <w:t>❌ Incorrect: Amazon Connect is not the best choice given the scenario and AWS responsibilities.</w:t>
      </w:r>
    </w:p>
    <w:p w14:paraId="34F1445E" w14:textId="77777777" w:rsidR="002C66E7" w:rsidRDefault="00000000">
      <w:r>
        <w:t>C. AWS Chatbot</w:t>
      </w:r>
    </w:p>
    <w:p w14:paraId="26D88891" w14:textId="77777777" w:rsidR="002C66E7" w:rsidRDefault="00000000">
      <w:pPr>
        <w:pStyle w:val="IntenseQuote"/>
      </w:pPr>
      <w:r>
        <w:t>❌ Incorrect: AWS Chatbot is not the best choice given the scenario and AWS responsibilities.</w:t>
      </w:r>
    </w:p>
    <w:p w14:paraId="5BFBE1EA" w14:textId="77777777" w:rsidR="002C66E7" w:rsidRDefault="00000000">
      <w:r>
        <w:lastRenderedPageBreak/>
        <w:t>D. AWS Knowledge Center</w:t>
      </w:r>
    </w:p>
    <w:p w14:paraId="6916B389" w14:textId="77777777" w:rsidR="002C66E7" w:rsidRDefault="00000000">
      <w:pPr>
        <w:pStyle w:val="IntenseQuote"/>
      </w:pPr>
      <w:r>
        <w:t>❌ Incorrect: AWS Knowledge Center is not the best choice given the scenario and AWS responsibilities.</w:t>
      </w:r>
    </w:p>
    <w:p w14:paraId="26F26D55" w14:textId="77777777" w:rsidR="002C66E7" w:rsidRDefault="00000000">
      <w:r>
        <w:t>Correct Answer: A</w:t>
      </w:r>
    </w:p>
    <w:p w14:paraId="3D591232" w14:textId="77777777" w:rsidR="002C66E7" w:rsidRDefault="00000000">
      <w:r>
        <w:t>Difficulty Level: Simple</w:t>
      </w:r>
    </w:p>
    <w:p w14:paraId="1D1BEA79" w14:textId="77777777" w:rsidR="002C66E7" w:rsidRDefault="00000000">
      <w:r>
        <w:t>Category: Security and Compliance</w:t>
      </w:r>
    </w:p>
    <w:p w14:paraId="52FEE36C" w14:textId="77777777" w:rsidR="002C66E7" w:rsidRDefault="002C66E7"/>
    <w:p w14:paraId="17677A4F" w14:textId="77777777" w:rsidR="002C66E7" w:rsidRDefault="00000000">
      <w:pPr>
        <w:pStyle w:val="ListNumber"/>
      </w:pPr>
      <w:r>
        <w:t>Serial No: 29</w:t>
      </w:r>
    </w:p>
    <w:p w14:paraId="77CBD487" w14:textId="77777777" w:rsidR="002C66E7" w:rsidRDefault="00000000">
      <w:r>
        <w:t>Question: Which tasks are customer responsibilities, according to the AWS shared responsibility model? (Choose two.)</w:t>
      </w:r>
    </w:p>
    <w:p w14:paraId="61A54936" w14:textId="77777777" w:rsidR="002C66E7" w:rsidRDefault="00000000">
      <w:r>
        <w:t>A. Configure the AWS provided security group firewall.</w:t>
      </w:r>
    </w:p>
    <w:p w14:paraId="1CF6745C" w14:textId="77777777" w:rsidR="002C66E7" w:rsidRDefault="00000000">
      <w:pPr>
        <w:pStyle w:val="IntenseQuote"/>
      </w:pPr>
      <w:r>
        <w:t>❌ Incorrect: Configure the AWS provided security group firewall. is not the best choice given the scenario and AWS responsibilities.</w:t>
      </w:r>
    </w:p>
    <w:p w14:paraId="35DABBCC" w14:textId="77777777" w:rsidR="002C66E7" w:rsidRDefault="00000000">
      <w:r>
        <w:t>B. Classify company assets in the AWS Cloud.</w:t>
      </w:r>
    </w:p>
    <w:p w14:paraId="23635ACD" w14:textId="77777777" w:rsidR="002C66E7" w:rsidRDefault="00000000">
      <w:pPr>
        <w:pStyle w:val="IntenseQuote"/>
      </w:pPr>
      <w:r>
        <w:t>❌ Incorrect: Classify company assets in the AWS Cloud. is not the best choice given the scenario and AWS responsibilities.</w:t>
      </w:r>
    </w:p>
    <w:p w14:paraId="359F2E35" w14:textId="77777777" w:rsidR="002C66E7" w:rsidRDefault="00000000">
      <w:r>
        <w:t>C. Determine which Availability Zones to use for Amazon S3 buckets.</w:t>
      </w:r>
    </w:p>
    <w:p w14:paraId="36BC88E3" w14:textId="77777777" w:rsidR="002C66E7" w:rsidRDefault="00000000">
      <w:pPr>
        <w:pStyle w:val="IntenseQuote"/>
      </w:pPr>
      <w:r>
        <w:t>❌ Incorrect: Determine which Availability Zones to use for Amazon S3 buckets. is not the best choice given the scenario and AWS responsibilities.</w:t>
      </w:r>
    </w:p>
    <w:p w14:paraId="79DC39F0" w14:textId="77777777" w:rsidR="002C66E7" w:rsidRDefault="00000000">
      <w:r>
        <w:t>D. Patch or upgrade Amazon DynamoDB.</w:t>
      </w:r>
    </w:p>
    <w:p w14:paraId="10A7A55A" w14:textId="77777777" w:rsidR="002C66E7" w:rsidRDefault="00000000">
      <w:pPr>
        <w:pStyle w:val="IntenseQuote"/>
      </w:pPr>
      <w:r>
        <w:t>❌ Incorrect: Patch or upgrade Amazon DynamoDB. is not the best choice given the scenario and AWS responsibilities.</w:t>
      </w:r>
    </w:p>
    <w:p w14:paraId="0A7F163C" w14:textId="77777777" w:rsidR="002C66E7" w:rsidRDefault="00000000">
      <w:r>
        <w:t>Correct Answer: AB</w:t>
      </w:r>
    </w:p>
    <w:p w14:paraId="4884B98A" w14:textId="77777777" w:rsidR="002C66E7" w:rsidRDefault="00000000">
      <w:r>
        <w:t>Difficulty Level: Medium</w:t>
      </w:r>
    </w:p>
    <w:p w14:paraId="26CEB063" w14:textId="77777777" w:rsidR="002C66E7" w:rsidRDefault="00000000">
      <w:r>
        <w:t>Category: AWS Technology Core Services</w:t>
      </w:r>
    </w:p>
    <w:p w14:paraId="625183DB" w14:textId="77777777" w:rsidR="002C66E7" w:rsidRDefault="002C66E7"/>
    <w:p w14:paraId="6C3C43BE" w14:textId="77777777" w:rsidR="002C66E7" w:rsidRDefault="00000000">
      <w:pPr>
        <w:pStyle w:val="ListNumber"/>
      </w:pPr>
      <w:r>
        <w:lastRenderedPageBreak/>
        <w:t>Serial No: 30</w:t>
      </w:r>
    </w:p>
    <w:p w14:paraId="5EFFD266" w14:textId="77777777" w:rsidR="002C66E7" w:rsidRDefault="00000000">
      <w:r>
        <w:t>Question: Which of the following are pillars of the AWS Well-Architected Framework? (Choose two.)</w:t>
      </w:r>
    </w:p>
    <w:p w14:paraId="17376EFF" w14:textId="77777777" w:rsidR="002C66E7" w:rsidRDefault="00000000">
      <w:r>
        <w:t>A. Availability</w:t>
      </w:r>
    </w:p>
    <w:p w14:paraId="44A9DB3E" w14:textId="77777777" w:rsidR="002C66E7" w:rsidRDefault="00000000">
      <w:pPr>
        <w:pStyle w:val="IntenseQuote"/>
      </w:pPr>
      <w:r>
        <w:t>❌ Incorrect: Availability is not the best choice given the scenario and AWS responsibilities.</w:t>
      </w:r>
    </w:p>
    <w:p w14:paraId="434CB29D" w14:textId="77777777" w:rsidR="002C66E7" w:rsidRDefault="00000000">
      <w:r>
        <w:t>B. Reliability</w:t>
      </w:r>
    </w:p>
    <w:p w14:paraId="706D09BF" w14:textId="77777777" w:rsidR="002C66E7" w:rsidRDefault="00000000">
      <w:pPr>
        <w:pStyle w:val="IntenseQuote"/>
      </w:pPr>
      <w:r>
        <w:t>❌ Incorrect: Reliability is not the best choice given the scenario and AWS responsibilities.</w:t>
      </w:r>
    </w:p>
    <w:p w14:paraId="221BE6FD" w14:textId="77777777" w:rsidR="002C66E7" w:rsidRDefault="00000000">
      <w:r>
        <w:t>C. Scalability</w:t>
      </w:r>
    </w:p>
    <w:p w14:paraId="23794277" w14:textId="77777777" w:rsidR="002C66E7" w:rsidRDefault="00000000">
      <w:pPr>
        <w:pStyle w:val="IntenseQuote"/>
      </w:pPr>
      <w:r>
        <w:t>❌ Incorrect: Scalability is not the best choice given the scenario and AWS responsibilities.</w:t>
      </w:r>
    </w:p>
    <w:p w14:paraId="7DF79ECD" w14:textId="77777777" w:rsidR="002C66E7" w:rsidRDefault="00000000">
      <w:r>
        <w:t>D. Responsive design</w:t>
      </w:r>
    </w:p>
    <w:p w14:paraId="1F941AEE" w14:textId="77777777" w:rsidR="002C66E7" w:rsidRDefault="00000000">
      <w:pPr>
        <w:pStyle w:val="IntenseQuote"/>
      </w:pPr>
      <w:r>
        <w:t>❌ Incorrect: Responsive design is not the best choice given the scenario and AWS responsibilities.</w:t>
      </w:r>
    </w:p>
    <w:p w14:paraId="0FD9EB10" w14:textId="77777777" w:rsidR="002C66E7" w:rsidRDefault="00000000">
      <w:r>
        <w:t>Correct Answer: BE</w:t>
      </w:r>
    </w:p>
    <w:p w14:paraId="361B8D0B" w14:textId="77777777" w:rsidR="002C66E7" w:rsidRDefault="00000000">
      <w:r>
        <w:t>Difficulty Level: Simple</w:t>
      </w:r>
    </w:p>
    <w:p w14:paraId="59FEBCBB" w14:textId="77777777" w:rsidR="002C66E7" w:rsidRDefault="00000000">
      <w:r>
        <w:t>Category: Cloud Concepts</w:t>
      </w:r>
    </w:p>
    <w:p w14:paraId="1C9B34B1" w14:textId="77777777" w:rsidR="002C66E7" w:rsidRDefault="002C66E7"/>
    <w:p w14:paraId="09412D37" w14:textId="77777777" w:rsidR="002C66E7" w:rsidRDefault="00000000">
      <w:pPr>
        <w:pStyle w:val="ListNumber"/>
      </w:pPr>
      <w:r>
        <w:t>Serial No: 31</w:t>
      </w:r>
    </w:p>
    <w:p w14:paraId="24705253" w14:textId="77777777" w:rsidR="002C66E7" w:rsidRDefault="00000000">
      <w:r>
        <w:t>Question: Which AWS service or feature is used to send both text and email messages from distributed applications?</w:t>
      </w:r>
    </w:p>
    <w:p w14:paraId="04130E9A" w14:textId="77777777" w:rsidR="002C66E7" w:rsidRDefault="00000000">
      <w:r>
        <w:t>A. Amazon Simple Notification Service (Amazon SNS)</w:t>
      </w:r>
    </w:p>
    <w:p w14:paraId="6A23D241" w14:textId="77777777" w:rsidR="002C66E7" w:rsidRDefault="00000000">
      <w:pPr>
        <w:pStyle w:val="IntenseQuote"/>
      </w:pPr>
      <w:r>
        <w:t>✅ Correct: Amazon Simple Notification Service (Amazon SNS) is the correct choice based on AWS features and best practices.</w:t>
      </w:r>
    </w:p>
    <w:p w14:paraId="7B45FD2C" w14:textId="77777777" w:rsidR="002C66E7" w:rsidRDefault="00000000">
      <w:r>
        <w:t>B. Amazon Simple Email Service (Amazon SES)</w:t>
      </w:r>
    </w:p>
    <w:p w14:paraId="470E80F6" w14:textId="77777777" w:rsidR="002C66E7" w:rsidRDefault="00000000">
      <w:pPr>
        <w:pStyle w:val="IntenseQuote"/>
      </w:pPr>
      <w:r>
        <w:lastRenderedPageBreak/>
        <w:t>❌ Incorrect: Amazon Simple Email Service (Amazon SES) is not the best choice given the scenario and AWS responsibilities.</w:t>
      </w:r>
    </w:p>
    <w:p w14:paraId="12764080" w14:textId="77777777" w:rsidR="002C66E7" w:rsidRDefault="00000000">
      <w:r>
        <w:t>C. Amazon CloudWatch alerts</w:t>
      </w:r>
    </w:p>
    <w:p w14:paraId="5D952DE3" w14:textId="77777777" w:rsidR="002C66E7" w:rsidRDefault="00000000">
      <w:pPr>
        <w:pStyle w:val="IntenseQuote"/>
      </w:pPr>
      <w:r>
        <w:t>❌ Incorrect: Amazon CloudWatch alerts is not the best choice given the scenario and AWS responsibilities.</w:t>
      </w:r>
    </w:p>
    <w:p w14:paraId="3F0E50EE" w14:textId="77777777" w:rsidR="002C66E7" w:rsidRDefault="00000000">
      <w:r>
        <w:t>D. Amazon Simple Queue Service (Amazon SQS)</w:t>
      </w:r>
    </w:p>
    <w:p w14:paraId="234390C8" w14:textId="77777777" w:rsidR="002C66E7" w:rsidRDefault="00000000">
      <w:pPr>
        <w:pStyle w:val="IntenseQuote"/>
      </w:pPr>
      <w:r>
        <w:t>❌ Incorrect: Amazon Simple Queue Service (Amazon SQS) is not the best choice given the scenario and AWS responsibilities.</w:t>
      </w:r>
    </w:p>
    <w:p w14:paraId="721605B8" w14:textId="77777777" w:rsidR="002C66E7" w:rsidRDefault="00000000">
      <w:r>
        <w:t>Correct Answer: A</w:t>
      </w:r>
    </w:p>
    <w:p w14:paraId="51E66578" w14:textId="77777777" w:rsidR="002C66E7" w:rsidRDefault="00000000">
      <w:r>
        <w:t>Difficulty Level: Medium</w:t>
      </w:r>
    </w:p>
    <w:p w14:paraId="0ECF8FBA" w14:textId="77777777" w:rsidR="002C66E7" w:rsidRDefault="00000000">
      <w:r>
        <w:t>Category: AWS Technology Core Services</w:t>
      </w:r>
    </w:p>
    <w:p w14:paraId="4BC991F6" w14:textId="77777777" w:rsidR="002C66E7" w:rsidRDefault="002C66E7"/>
    <w:p w14:paraId="0EF15779" w14:textId="77777777" w:rsidR="002C66E7" w:rsidRDefault="00000000">
      <w:pPr>
        <w:pStyle w:val="ListNumber"/>
      </w:pPr>
      <w:r>
        <w:t>Serial No: 32</w:t>
      </w:r>
    </w:p>
    <w:p w14:paraId="5BB56CE9" w14:textId="77777777" w:rsidR="002C66E7" w:rsidRDefault="00000000">
      <w:r>
        <w:t>Question: A user needs programmatic access to AWS resources through the AWS CLI or the AWS API.</w:t>
      </w:r>
      <w:r>
        <w:br/>
        <w:t>Which option will provide the user with the appropriate access?</w:t>
      </w:r>
    </w:p>
    <w:p w14:paraId="5A200A13" w14:textId="77777777" w:rsidR="002C66E7" w:rsidRDefault="00000000">
      <w:r>
        <w:t>A. Amazon Inspector</w:t>
      </w:r>
    </w:p>
    <w:p w14:paraId="1A2F562B" w14:textId="77777777" w:rsidR="002C66E7" w:rsidRDefault="00000000">
      <w:pPr>
        <w:pStyle w:val="IntenseQuote"/>
      </w:pPr>
      <w:r>
        <w:t>❌ Incorrect: Amazon Inspector is not the best choice given the scenario and AWS responsibilities.</w:t>
      </w:r>
    </w:p>
    <w:p w14:paraId="25096C3D" w14:textId="77777777" w:rsidR="002C66E7" w:rsidRDefault="00000000">
      <w:r>
        <w:t>B. Access keys</w:t>
      </w:r>
    </w:p>
    <w:p w14:paraId="758A37F9" w14:textId="77777777" w:rsidR="002C66E7" w:rsidRDefault="00000000">
      <w:pPr>
        <w:pStyle w:val="IntenseQuote"/>
      </w:pPr>
      <w:r>
        <w:t>✅ Correct: Access keys is the correct choice based on AWS features and best practices.</w:t>
      </w:r>
    </w:p>
    <w:p w14:paraId="5292472A" w14:textId="77777777" w:rsidR="002C66E7" w:rsidRDefault="00000000">
      <w:r>
        <w:t>C. SSH public keys</w:t>
      </w:r>
    </w:p>
    <w:p w14:paraId="50C0EBE6" w14:textId="77777777" w:rsidR="002C66E7" w:rsidRDefault="00000000">
      <w:pPr>
        <w:pStyle w:val="IntenseQuote"/>
      </w:pPr>
      <w:r>
        <w:t>❌ Incorrect: SSH public keys is not the best choice given the scenario and AWS responsibilities.</w:t>
      </w:r>
    </w:p>
    <w:p w14:paraId="1426C800" w14:textId="77777777" w:rsidR="002C66E7" w:rsidRDefault="00000000">
      <w:r>
        <w:t>D. AWS Key Management Service (AWS KMS) keys</w:t>
      </w:r>
    </w:p>
    <w:p w14:paraId="2ED35BA1" w14:textId="77777777" w:rsidR="002C66E7" w:rsidRDefault="00000000">
      <w:pPr>
        <w:pStyle w:val="IntenseQuote"/>
      </w:pPr>
      <w:r>
        <w:lastRenderedPageBreak/>
        <w:t>❌ Incorrect: AWS Key Management Service (AWS KMS) keys is not the best choice given the scenario and AWS responsibilities.</w:t>
      </w:r>
    </w:p>
    <w:p w14:paraId="7D6EE8BB" w14:textId="77777777" w:rsidR="002C66E7" w:rsidRDefault="00000000">
      <w:r>
        <w:t>Correct Answer: B</w:t>
      </w:r>
    </w:p>
    <w:p w14:paraId="22E34572" w14:textId="77777777" w:rsidR="002C66E7" w:rsidRDefault="00000000">
      <w:r>
        <w:t>Difficulty Level: Medium</w:t>
      </w:r>
    </w:p>
    <w:p w14:paraId="03EBF578" w14:textId="77777777" w:rsidR="002C66E7" w:rsidRDefault="00000000">
      <w:r>
        <w:t>Category: Security and Compliance</w:t>
      </w:r>
    </w:p>
    <w:p w14:paraId="0E34A1E9" w14:textId="77777777" w:rsidR="002C66E7" w:rsidRDefault="002C66E7"/>
    <w:p w14:paraId="14342CA8" w14:textId="77777777" w:rsidR="002C66E7" w:rsidRDefault="00000000">
      <w:pPr>
        <w:pStyle w:val="ListNumber"/>
      </w:pPr>
      <w:r>
        <w:t>Serial No: 33</w:t>
      </w:r>
    </w:p>
    <w:p w14:paraId="30A1E7AC" w14:textId="77777777" w:rsidR="002C66E7" w:rsidRDefault="00000000">
      <w:r>
        <w:t>Question: A company runs thousands of simultaneous simulations using AWS Batch. Each simulation is stateless, is fault tolerant, and runs for up to 3 hours.</w:t>
      </w:r>
      <w:r>
        <w:br/>
        <w:t>Which pricing model enables the company to optimize costs and meet these requirements?</w:t>
      </w:r>
    </w:p>
    <w:p w14:paraId="4E4185A1" w14:textId="77777777" w:rsidR="002C66E7" w:rsidRDefault="00000000">
      <w:r>
        <w:t>A. Reserved Instances</w:t>
      </w:r>
    </w:p>
    <w:p w14:paraId="42B04AA7" w14:textId="77777777" w:rsidR="002C66E7" w:rsidRDefault="00000000">
      <w:pPr>
        <w:pStyle w:val="IntenseQuote"/>
      </w:pPr>
      <w:r>
        <w:t>❌ Incorrect: Reserved Instances is not the best choice given the scenario and AWS responsibilities.</w:t>
      </w:r>
    </w:p>
    <w:p w14:paraId="002CC85B" w14:textId="77777777" w:rsidR="002C66E7" w:rsidRDefault="00000000">
      <w:r>
        <w:t>B. Spot Instances</w:t>
      </w:r>
    </w:p>
    <w:p w14:paraId="510EFCCF" w14:textId="77777777" w:rsidR="002C66E7" w:rsidRDefault="00000000">
      <w:pPr>
        <w:pStyle w:val="IntenseQuote"/>
      </w:pPr>
      <w:r>
        <w:t>✅ Correct: Spot Instances is the correct choice based on AWS features and best practices.</w:t>
      </w:r>
    </w:p>
    <w:p w14:paraId="4705826B" w14:textId="77777777" w:rsidR="002C66E7" w:rsidRDefault="00000000">
      <w:r>
        <w:t>C. On-Demand Instances</w:t>
      </w:r>
    </w:p>
    <w:p w14:paraId="39691658" w14:textId="77777777" w:rsidR="002C66E7" w:rsidRDefault="00000000">
      <w:pPr>
        <w:pStyle w:val="IntenseQuote"/>
      </w:pPr>
      <w:r>
        <w:t>❌ Incorrect: On-Demand Instances is not the best choice given the scenario and AWS responsibilities.</w:t>
      </w:r>
    </w:p>
    <w:p w14:paraId="0F8AEEC9" w14:textId="77777777" w:rsidR="002C66E7" w:rsidRDefault="00000000">
      <w:r>
        <w:t>D. Dedicated Instances</w:t>
      </w:r>
    </w:p>
    <w:p w14:paraId="5FF74D10" w14:textId="77777777" w:rsidR="002C66E7" w:rsidRDefault="00000000">
      <w:pPr>
        <w:pStyle w:val="IntenseQuote"/>
      </w:pPr>
      <w:r>
        <w:t>❌ Incorrect: Dedicated Instances is not the best choice given the scenario and AWS responsibilities.</w:t>
      </w:r>
    </w:p>
    <w:p w14:paraId="2D5459EC" w14:textId="77777777" w:rsidR="002C66E7" w:rsidRDefault="00000000">
      <w:r>
        <w:t>Correct Answer: B</w:t>
      </w:r>
    </w:p>
    <w:p w14:paraId="180A76EC" w14:textId="77777777" w:rsidR="002C66E7" w:rsidRDefault="00000000">
      <w:r>
        <w:t>Difficulty Level: Medium</w:t>
      </w:r>
    </w:p>
    <w:p w14:paraId="6480FA73" w14:textId="77777777" w:rsidR="002C66E7" w:rsidRDefault="00000000">
      <w:r>
        <w:t>Category: Billing and Pricing</w:t>
      </w:r>
    </w:p>
    <w:p w14:paraId="4314E8E4" w14:textId="77777777" w:rsidR="002C66E7" w:rsidRDefault="002C66E7"/>
    <w:p w14:paraId="143747E0" w14:textId="77777777" w:rsidR="002C66E7" w:rsidRDefault="00000000">
      <w:pPr>
        <w:pStyle w:val="ListNumber"/>
      </w:pPr>
      <w:r>
        <w:t>Serial No: 34</w:t>
      </w:r>
    </w:p>
    <w:p w14:paraId="27CD1612" w14:textId="77777777" w:rsidR="002C66E7" w:rsidRDefault="00000000">
      <w:r>
        <w:lastRenderedPageBreak/>
        <w:t>Question: What does the concept of agility mean in AWS Cloud computing? (Choose two.)</w:t>
      </w:r>
    </w:p>
    <w:p w14:paraId="01D48523" w14:textId="77777777" w:rsidR="002C66E7" w:rsidRDefault="00000000">
      <w:r>
        <w:t>A. The speed at which AWS resources are implemented</w:t>
      </w:r>
    </w:p>
    <w:p w14:paraId="510445F6" w14:textId="77777777" w:rsidR="002C66E7" w:rsidRDefault="00000000">
      <w:pPr>
        <w:pStyle w:val="IntenseQuote"/>
      </w:pPr>
      <w:r>
        <w:t>❌ Incorrect: The speed at which AWS resources are implemented is not the best choice given the scenario and AWS responsibilities.</w:t>
      </w:r>
    </w:p>
    <w:p w14:paraId="2BFCDBB1" w14:textId="77777777" w:rsidR="002C66E7" w:rsidRDefault="00000000">
      <w:r>
        <w:t>B. The speed at which AWS creates new AWS Regions</w:t>
      </w:r>
    </w:p>
    <w:p w14:paraId="1E84E04E" w14:textId="77777777" w:rsidR="002C66E7" w:rsidRDefault="00000000">
      <w:pPr>
        <w:pStyle w:val="IntenseQuote"/>
      </w:pPr>
      <w:r>
        <w:t>❌ Incorrect: The speed at which AWS creates new AWS Regions is not the best choice given the scenario and AWS responsibilities.</w:t>
      </w:r>
    </w:p>
    <w:p w14:paraId="6A9DE35B" w14:textId="77777777" w:rsidR="002C66E7" w:rsidRDefault="00000000">
      <w:r>
        <w:t>C. The ability to experiment quickly</w:t>
      </w:r>
    </w:p>
    <w:p w14:paraId="4627FDCA" w14:textId="77777777" w:rsidR="002C66E7" w:rsidRDefault="00000000">
      <w:pPr>
        <w:pStyle w:val="IntenseQuote"/>
      </w:pPr>
      <w:r>
        <w:t>❌ Incorrect: The ability to experiment quickly is not the best choice given the scenario and AWS responsibilities.</w:t>
      </w:r>
    </w:p>
    <w:p w14:paraId="073FFF29" w14:textId="77777777" w:rsidR="002C66E7" w:rsidRDefault="00000000">
      <w:r>
        <w:t>D. The elimination of wasted capacity</w:t>
      </w:r>
    </w:p>
    <w:p w14:paraId="3D2C7407" w14:textId="77777777" w:rsidR="002C66E7" w:rsidRDefault="00000000">
      <w:pPr>
        <w:pStyle w:val="IntenseQuote"/>
      </w:pPr>
      <w:r>
        <w:t>❌ Incorrect: The elimination of wasted capacity is not the best choice given the scenario and AWS responsibilities.</w:t>
      </w:r>
    </w:p>
    <w:p w14:paraId="6D6C09DB" w14:textId="77777777" w:rsidR="002C66E7" w:rsidRDefault="00000000">
      <w:r>
        <w:t>Correct Answer: AC</w:t>
      </w:r>
    </w:p>
    <w:p w14:paraId="64C3042D" w14:textId="77777777" w:rsidR="002C66E7" w:rsidRDefault="00000000">
      <w:r>
        <w:t>Difficulty Level: Medium</w:t>
      </w:r>
    </w:p>
    <w:p w14:paraId="288428A9" w14:textId="77777777" w:rsidR="002C66E7" w:rsidRDefault="00000000">
      <w:r>
        <w:t>Category: Cloud Concepts</w:t>
      </w:r>
    </w:p>
    <w:p w14:paraId="7118ADF6" w14:textId="77777777" w:rsidR="002C66E7" w:rsidRDefault="002C66E7"/>
    <w:p w14:paraId="5AD6BD03" w14:textId="77777777" w:rsidR="002C66E7" w:rsidRDefault="00000000">
      <w:pPr>
        <w:pStyle w:val="ListNumber"/>
      </w:pPr>
      <w:r>
        <w:t>Serial No: 35</w:t>
      </w:r>
    </w:p>
    <w:p w14:paraId="7B1E05A9" w14:textId="77777777" w:rsidR="002C66E7" w:rsidRDefault="00000000">
      <w:r>
        <w:t>Question: A company needs to block SQL injection attacks.</w:t>
      </w:r>
      <w:r>
        <w:br/>
        <w:t>Which AWS service or feature can meet this requirement?</w:t>
      </w:r>
    </w:p>
    <w:p w14:paraId="49CC21F9" w14:textId="77777777" w:rsidR="002C66E7" w:rsidRDefault="00000000">
      <w:r>
        <w:t>A. AWS WAF</w:t>
      </w:r>
    </w:p>
    <w:p w14:paraId="374037C8" w14:textId="77777777" w:rsidR="002C66E7" w:rsidRDefault="00000000">
      <w:pPr>
        <w:pStyle w:val="IntenseQuote"/>
      </w:pPr>
      <w:r>
        <w:t>✅ Correct: AWS WAF is the correct choice based on AWS features and best practices.</w:t>
      </w:r>
    </w:p>
    <w:p w14:paraId="35A8C3D5" w14:textId="77777777" w:rsidR="002C66E7" w:rsidRDefault="00000000">
      <w:r>
        <w:t>B. AWS Shield</w:t>
      </w:r>
    </w:p>
    <w:p w14:paraId="266D837E" w14:textId="77777777" w:rsidR="002C66E7" w:rsidRDefault="00000000">
      <w:pPr>
        <w:pStyle w:val="IntenseQuote"/>
      </w:pPr>
      <w:r>
        <w:t>❌ Incorrect: AWS Shield is not the best choice given the scenario and AWS responsibilities.</w:t>
      </w:r>
    </w:p>
    <w:p w14:paraId="525A4CB1" w14:textId="77777777" w:rsidR="002C66E7" w:rsidRDefault="00000000">
      <w:r>
        <w:lastRenderedPageBreak/>
        <w:t>C. Network ACLs</w:t>
      </w:r>
    </w:p>
    <w:p w14:paraId="6D3D0CEC" w14:textId="77777777" w:rsidR="002C66E7" w:rsidRDefault="00000000">
      <w:pPr>
        <w:pStyle w:val="IntenseQuote"/>
      </w:pPr>
      <w:r>
        <w:t>❌ Incorrect: Network ACLs is not the best choice given the scenario and AWS responsibilities.</w:t>
      </w:r>
    </w:p>
    <w:p w14:paraId="5A25A5C8" w14:textId="77777777" w:rsidR="002C66E7" w:rsidRDefault="00000000">
      <w:r>
        <w:t>D. Security groups</w:t>
      </w:r>
    </w:p>
    <w:p w14:paraId="7155C0CC" w14:textId="77777777" w:rsidR="002C66E7" w:rsidRDefault="00000000">
      <w:pPr>
        <w:pStyle w:val="IntenseQuote"/>
      </w:pPr>
      <w:r>
        <w:t>❌ Incorrect: Security groups is not the best choice given the scenario and AWS responsibilities.</w:t>
      </w:r>
    </w:p>
    <w:p w14:paraId="01D23578" w14:textId="77777777" w:rsidR="002C66E7" w:rsidRDefault="00000000">
      <w:r>
        <w:t>Correct Answer: A</w:t>
      </w:r>
    </w:p>
    <w:p w14:paraId="7859EAAC" w14:textId="77777777" w:rsidR="002C66E7" w:rsidRDefault="00000000">
      <w:r>
        <w:t>Difficulty Level: Simple</w:t>
      </w:r>
    </w:p>
    <w:p w14:paraId="2C8CBD87" w14:textId="77777777" w:rsidR="002C66E7" w:rsidRDefault="00000000">
      <w:r>
        <w:t>Category: AWS Technology Core Services</w:t>
      </w:r>
    </w:p>
    <w:p w14:paraId="2E4FA3F5" w14:textId="77777777" w:rsidR="002C66E7" w:rsidRDefault="002C66E7"/>
    <w:p w14:paraId="4051C585" w14:textId="77777777" w:rsidR="002C66E7" w:rsidRDefault="00000000">
      <w:pPr>
        <w:pStyle w:val="ListNumber"/>
      </w:pPr>
      <w:r>
        <w:t>Serial No: 36</w:t>
      </w:r>
    </w:p>
    <w:p w14:paraId="1C135F27" w14:textId="77777777" w:rsidR="002C66E7" w:rsidRDefault="00000000">
      <w:r>
        <w:t>Question: Which AWS service or feature identifies whether an Amazon S3 bucket or an IAM role has been shared with an external entity?</w:t>
      </w:r>
    </w:p>
    <w:p w14:paraId="2E361ADC" w14:textId="77777777" w:rsidR="002C66E7" w:rsidRDefault="00000000">
      <w:r>
        <w:t>A. AWS Service Catalog</w:t>
      </w:r>
    </w:p>
    <w:p w14:paraId="6CB12C88" w14:textId="77777777" w:rsidR="002C66E7" w:rsidRDefault="00000000">
      <w:pPr>
        <w:pStyle w:val="IntenseQuote"/>
      </w:pPr>
      <w:r>
        <w:t>❌ Incorrect: AWS Service Catalog is not the best choice given the scenario and AWS responsibilities.</w:t>
      </w:r>
    </w:p>
    <w:p w14:paraId="6406499A" w14:textId="77777777" w:rsidR="002C66E7" w:rsidRDefault="00000000">
      <w:r>
        <w:t>B. AWS Systems Manager</w:t>
      </w:r>
    </w:p>
    <w:p w14:paraId="60427DDF" w14:textId="77777777" w:rsidR="002C66E7" w:rsidRDefault="00000000">
      <w:pPr>
        <w:pStyle w:val="IntenseQuote"/>
      </w:pPr>
      <w:r>
        <w:t>❌ Incorrect: AWS Systems Manager is not the best choice given the scenario and AWS responsibilities.</w:t>
      </w:r>
    </w:p>
    <w:p w14:paraId="71E3C78C" w14:textId="77777777" w:rsidR="002C66E7" w:rsidRDefault="00000000">
      <w:r>
        <w:t>C. AWS IAM Access Analyzer</w:t>
      </w:r>
    </w:p>
    <w:p w14:paraId="4A6B4982" w14:textId="77777777" w:rsidR="002C66E7" w:rsidRDefault="00000000">
      <w:pPr>
        <w:pStyle w:val="IntenseQuote"/>
      </w:pPr>
      <w:r>
        <w:t>✅ Correct: AWS IAM Access Analyzer is the correct choice based on AWS features and best practices.</w:t>
      </w:r>
    </w:p>
    <w:p w14:paraId="10EFDF9D" w14:textId="77777777" w:rsidR="002C66E7" w:rsidRDefault="00000000">
      <w:r>
        <w:t>D. AWS Organizations</w:t>
      </w:r>
    </w:p>
    <w:p w14:paraId="5D624647" w14:textId="77777777" w:rsidR="002C66E7" w:rsidRDefault="00000000">
      <w:pPr>
        <w:pStyle w:val="IntenseQuote"/>
      </w:pPr>
      <w:r>
        <w:t>❌ Incorrect: AWS Organizations is not the best choice given the scenario and AWS responsibilities.</w:t>
      </w:r>
    </w:p>
    <w:p w14:paraId="1E2EED22" w14:textId="77777777" w:rsidR="002C66E7" w:rsidRDefault="00000000">
      <w:r>
        <w:t>Correct Answer: C</w:t>
      </w:r>
    </w:p>
    <w:p w14:paraId="094BF4F1" w14:textId="77777777" w:rsidR="002C66E7" w:rsidRDefault="00000000">
      <w:r>
        <w:lastRenderedPageBreak/>
        <w:t>Difficulty Level: Simple</w:t>
      </w:r>
    </w:p>
    <w:p w14:paraId="42006EE2" w14:textId="77777777" w:rsidR="002C66E7" w:rsidRDefault="00000000">
      <w:r>
        <w:t>Category: AWS Technology Core Services</w:t>
      </w:r>
    </w:p>
    <w:p w14:paraId="25AAA9D2" w14:textId="77777777" w:rsidR="002C66E7" w:rsidRDefault="002C66E7"/>
    <w:p w14:paraId="1F41AF56" w14:textId="77777777" w:rsidR="002C66E7" w:rsidRDefault="00000000">
      <w:pPr>
        <w:pStyle w:val="ListNumber"/>
      </w:pPr>
      <w:r>
        <w:t>Serial No: 37</w:t>
      </w:r>
    </w:p>
    <w:p w14:paraId="35F04C1C" w14:textId="77777777" w:rsidR="002C66E7" w:rsidRDefault="00000000">
      <w:r>
        <w:t>Question: A cloud practitioner needs to obtain AWS compliance reports before migrating an environment to the AWS Cloud.</w:t>
      </w:r>
      <w:r>
        <w:br/>
        <w:t>How can these reports be generated?</w:t>
      </w:r>
    </w:p>
    <w:p w14:paraId="5EA4AE27" w14:textId="77777777" w:rsidR="002C66E7" w:rsidRDefault="00000000">
      <w:r>
        <w:t>A. Contact the AWS Compliance team.</w:t>
      </w:r>
    </w:p>
    <w:p w14:paraId="6EBA0228" w14:textId="77777777" w:rsidR="002C66E7" w:rsidRDefault="00000000">
      <w:pPr>
        <w:pStyle w:val="IntenseQuote"/>
      </w:pPr>
      <w:r>
        <w:t>❌ Incorrect: Contact the AWS Compliance team. is not the best choice given the scenario and AWS responsibilities.</w:t>
      </w:r>
    </w:p>
    <w:p w14:paraId="70F19943" w14:textId="77777777" w:rsidR="002C66E7" w:rsidRDefault="00000000">
      <w:r>
        <w:t>B. Download the reports from AWS Artifact.</w:t>
      </w:r>
    </w:p>
    <w:p w14:paraId="7F918C5B" w14:textId="77777777" w:rsidR="002C66E7" w:rsidRDefault="00000000">
      <w:pPr>
        <w:pStyle w:val="IntenseQuote"/>
      </w:pPr>
      <w:r>
        <w:t>✅ Correct: Download the reports from AWS Artifact. is the correct choice based on AWS features and best practices.</w:t>
      </w:r>
    </w:p>
    <w:p w14:paraId="0DC28A5B" w14:textId="77777777" w:rsidR="002C66E7" w:rsidRDefault="00000000">
      <w:r>
        <w:t>C. Open a case with AWS Support.</w:t>
      </w:r>
    </w:p>
    <w:p w14:paraId="7B426BF1" w14:textId="77777777" w:rsidR="002C66E7" w:rsidRDefault="00000000">
      <w:pPr>
        <w:pStyle w:val="IntenseQuote"/>
      </w:pPr>
      <w:r>
        <w:t>❌ Incorrect: Open a case with AWS Support. is not the best choice given the scenario and AWS responsibilities.</w:t>
      </w:r>
    </w:p>
    <w:p w14:paraId="3E34072B" w14:textId="77777777" w:rsidR="002C66E7" w:rsidRDefault="00000000">
      <w:r>
        <w:t>D. Generate the reports with Amazon Macie.</w:t>
      </w:r>
    </w:p>
    <w:p w14:paraId="6D03D7F5" w14:textId="77777777" w:rsidR="002C66E7" w:rsidRDefault="00000000">
      <w:pPr>
        <w:pStyle w:val="IntenseQuote"/>
      </w:pPr>
      <w:r>
        <w:t>❌ Incorrect: Generate the reports with Amazon Macie. is not the best choice given the scenario and AWS responsibilities.</w:t>
      </w:r>
    </w:p>
    <w:p w14:paraId="4780BBF4" w14:textId="77777777" w:rsidR="002C66E7" w:rsidRDefault="00000000">
      <w:r>
        <w:t>Correct Answer: B</w:t>
      </w:r>
    </w:p>
    <w:p w14:paraId="30B7537D" w14:textId="77777777" w:rsidR="002C66E7" w:rsidRDefault="00000000">
      <w:r>
        <w:t>Difficulty Level: Medium</w:t>
      </w:r>
    </w:p>
    <w:p w14:paraId="040A9FB5" w14:textId="77777777" w:rsidR="002C66E7" w:rsidRDefault="00000000">
      <w:r>
        <w:t>Category: Security and Compliance</w:t>
      </w:r>
    </w:p>
    <w:p w14:paraId="269D8632" w14:textId="77777777" w:rsidR="002C66E7" w:rsidRDefault="002C66E7"/>
    <w:p w14:paraId="043202C9" w14:textId="77777777" w:rsidR="002C66E7" w:rsidRDefault="00000000">
      <w:pPr>
        <w:pStyle w:val="ListNumber"/>
      </w:pPr>
      <w:r>
        <w:t>Serial No: 38</w:t>
      </w:r>
    </w:p>
    <w:p w14:paraId="0DA18B99" w14:textId="77777777" w:rsidR="002C66E7" w:rsidRDefault="00000000">
      <w:r>
        <w:t>Question: An ecommerce company has migrated its IT infrastructure from an on-premises data center to the AWS Cloud.</w:t>
      </w:r>
      <w:r>
        <w:br/>
        <w:t>Which cost is the company’s direct responsibility?</w:t>
      </w:r>
    </w:p>
    <w:p w14:paraId="0975375D" w14:textId="77777777" w:rsidR="002C66E7" w:rsidRDefault="00000000">
      <w:r>
        <w:t>A. Cost of application software licenses</w:t>
      </w:r>
    </w:p>
    <w:p w14:paraId="70D9A8E6" w14:textId="77777777" w:rsidR="002C66E7" w:rsidRDefault="00000000">
      <w:pPr>
        <w:pStyle w:val="IntenseQuote"/>
      </w:pPr>
      <w:r>
        <w:lastRenderedPageBreak/>
        <w:t>✅ Correct: Cost of application software licenses is the correct choice based on AWS features and best practices.</w:t>
      </w:r>
    </w:p>
    <w:p w14:paraId="69316FA5" w14:textId="77777777" w:rsidR="002C66E7" w:rsidRDefault="00000000">
      <w:r>
        <w:t>B. Cost of the hardware infrastructure on AWS</w:t>
      </w:r>
    </w:p>
    <w:p w14:paraId="289502F5" w14:textId="77777777" w:rsidR="002C66E7" w:rsidRDefault="00000000">
      <w:pPr>
        <w:pStyle w:val="IntenseQuote"/>
      </w:pPr>
      <w:r>
        <w:t>❌ Incorrect: Cost of the hardware infrastructure on AWS is not the best choice given the scenario and AWS responsibilities.</w:t>
      </w:r>
    </w:p>
    <w:p w14:paraId="779F27B3" w14:textId="77777777" w:rsidR="002C66E7" w:rsidRDefault="00000000">
      <w:r>
        <w:t>C. Cost of power for the AWS servers</w:t>
      </w:r>
    </w:p>
    <w:p w14:paraId="2FC2EECC" w14:textId="77777777" w:rsidR="002C66E7" w:rsidRDefault="00000000">
      <w:pPr>
        <w:pStyle w:val="IntenseQuote"/>
      </w:pPr>
      <w:r>
        <w:t>❌ Incorrect: Cost of power for the AWS servers is not the best choice given the scenario and AWS responsibilities.</w:t>
      </w:r>
    </w:p>
    <w:p w14:paraId="644FC9D2" w14:textId="77777777" w:rsidR="002C66E7" w:rsidRDefault="00000000">
      <w:r>
        <w:t>D. Cost of physical security for the AWS data center</w:t>
      </w:r>
    </w:p>
    <w:p w14:paraId="63FE6297" w14:textId="77777777" w:rsidR="002C66E7" w:rsidRDefault="00000000">
      <w:pPr>
        <w:pStyle w:val="IntenseQuote"/>
      </w:pPr>
      <w:r>
        <w:t>❌ Incorrect: Cost of physical security for the AWS data center is not the best choice given the scenario and AWS responsibilities.</w:t>
      </w:r>
    </w:p>
    <w:p w14:paraId="31192AE0" w14:textId="77777777" w:rsidR="002C66E7" w:rsidRDefault="00000000">
      <w:r>
        <w:t>Correct Answer: A</w:t>
      </w:r>
    </w:p>
    <w:p w14:paraId="2D8E9C0F" w14:textId="77777777" w:rsidR="002C66E7" w:rsidRDefault="00000000">
      <w:r>
        <w:t>Difficulty Level: Medium</w:t>
      </w:r>
    </w:p>
    <w:p w14:paraId="5305A644" w14:textId="77777777" w:rsidR="002C66E7" w:rsidRDefault="00000000">
      <w:r>
        <w:t>Category: Security and Compliance</w:t>
      </w:r>
    </w:p>
    <w:p w14:paraId="1AC86F19" w14:textId="77777777" w:rsidR="002C66E7" w:rsidRDefault="002C66E7"/>
    <w:p w14:paraId="165AD73E" w14:textId="77777777" w:rsidR="002C66E7" w:rsidRDefault="00000000">
      <w:pPr>
        <w:pStyle w:val="ListNumber"/>
      </w:pPr>
      <w:r>
        <w:t>Serial No: 39</w:t>
      </w:r>
    </w:p>
    <w:p w14:paraId="3600321A" w14:textId="77777777" w:rsidR="002C66E7" w:rsidRDefault="00000000">
      <w:r>
        <w:t>Question: A company is setting up AWS Identity and Access Management (IAM) on an AWS account.</w:t>
      </w:r>
      <w:r>
        <w:br/>
        <w:t>Which recommendation complies with IAM security best practices?</w:t>
      </w:r>
    </w:p>
    <w:p w14:paraId="408EDB59" w14:textId="77777777" w:rsidR="002C66E7" w:rsidRDefault="00000000">
      <w:r>
        <w:t>A. Use the account root user access keys for administrative tasks.</w:t>
      </w:r>
    </w:p>
    <w:p w14:paraId="4381BF3F" w14:textId="77777777" w:rsidR="002C66E7" w:rsidRDefault="00000000">
      <w:pPr>
        <w:pStyle w:val="IntenseQuote"/>
      </w:pPr>
      <w:r>
        <w:t>❌ Incorrect: Use the account root user access keys for administrative tasks. is not the best choice given the scenario and AWS responsibilities.</w:t>
      </w:r>
    </w:p>
    <w:p w14:paraId="6392AC86" w14:textId="77777777" w:rsidR="002C66E7" w:rsidRDefault="00000000">
      <w:r>
        <w:t>B. Grant broad permissions so that all company employees can access the resources they need.</w:t>
      </w:r>
    </w:p>
    <w:p w14:paraId="0CF18C51" w14:textId="77777777" w:rsidR="002C66E7" w:rsidRDefault="00000000">
      <w:pPr>
        <w:pStyle w:val="IntenseQuote"/>
      </w:pPr>
      <w:r>
        <w:t>❌ Incorrect: Grant broad permissions so that all company employees can access the resources they need. is not the best choice given the scenario and AWS responsibilities.</w:t>
      </w:r>
    </w:p>
    <w:p w14:paraId="29A0A7AA" w14:textId="77777777" w:rsidR="002C66E7" w:rsidRDefault="00000000">
      <w:r>
        <w:lastRenderedPageBreak/>
        <w:t>C. Turn on multi-factor authentication (MFA) for added security during the login process.</w:t>
      </w:r>
    </w:p>
    <w:p w14:paraId="134CECFE" w14:textId="77777777" w:rsidR="002C66E7" w:rsidRDefault="00000000">
      <w:pPr>
        <w:pStyle w:val="IntenseQuote"/>
      </w:pPr>
      <w:r>
        <w:t>✅ Correct: Turn on multi-factor authentication (MFA) for added security during the login process. is the correct choice based on AWS features and best practices.</w:t>
      </w:r>
    </w:p>
    <w:p w14:paraId="092C83A6" w14:textId="77777777" w:rsidR="002C66E7" w:rsidRDefault="00000000">
      <w:r>
        <w:t>D. Avoid rotating credentials to prevent issues in production applications.</w:t>
      </w:r>
    </w:p>
    <w:p w14:paraId="0BC333B3" w14:textId="77777777" w:rsidR="002C66E7" w:rsidRDefault="00000000">
      <w:pPr>
        <w:pStyle w:val="IntenseQuote"/>
      </w:pPr>
      <w:r>
        <w:t>❌ Incorrect: Avoid rotating credentials to prevent issues in production applications. is not the best choice given the scenario and AWS responsibilities.</w:t>
      </w:r>
    </w:p>
    <w:p w14:paraId="5AA31CF0" w14:textId="77777777" w:rsidR="002C66E7" w:rsidRDefault="00000000">
      <w:r>
        <w:t>Correct Answer: C</w:t>
      </w:r>
    </w:p>
    <w:p w14:paraId="3E9A04E5" w14:textId="77777777" w:rsidR="002C66E7" w:rsidRDefault="00000000">
      <w:r>
        <w:t>Difficulty Level: Complex</w:t>
      </w:r>
    </w:p>
    <w:p w14:paraId="35BA99A3" w14:textId="77777777" w:rsidR="002C66E7" w:rsidRDefault="00000000">
      <w:r>
        <w:t>Category: Security and Compliance</w:t>
      </w:r>
    </w:p>
    <w:p w14:paraId="52A4D0E4" w14:textId="77777777" w:rsidR="002C66E7" w:rsidRDefault="002C66E7"/>
    <w:p w14:paraId="17EE8A08" w14:textId="77777777" w:rsidR="002C66E7" w:rsidRDefault="00000000">
      <w:pPr>
        <w:pStyle w:val="ListNumber"/>
      </w:pPr>
      <w:r>
        <w:t>Serial No: 40</w:t>
      </w:r>
    </w:p>
    <w:p w14:paraId="35320828" w14:textId="77777777" w:rsidR="002C66E7" w:rsidRDefault="00000000">
      <w:r>
        <w:t>Question: Elasticity in the AWS Cloud refers to which of the following? (Choose two.)</w:t>
      </w:r>
    </w:p>
    <w:p w14:paraId="5B6FC9A9" w14:textId="77777777" w:rsidR="002C66E7" w:rsidRDefault="00000000">
      <w:r>
        <w:t>A. How quickly an Amazon EC2 instance can be restarted</w:t>
      </w:r>
    </w:p>
    <w:p w14:paraId="6A983E25" w14:textId="77777777" w:rsidR="002C66E7" w:rsidRDefault="00000000">
      <w:pPr>
        <w:pStyle w:val="IntenseQuote"/>
      </w:pPr>
      <w:r>
        <w:t>❌ Incorrect: How quickly an Amazon EC2 instance can be restarted is not the best choice given the scenario and AWS responsibilities.</w:t>
      </w:r>
    </w:p>
    <w:p w14:paraId="6D9504E7" w14:textId="77777777" w:rsidR="002C66E7" w:rsidRDefault="00000000">
      <w:r>
        <w:t>B. The ability to rightsize resources as demand shifts</w:t>
      </w:r>
    </w:p>
    <w:p w14:paraId="08EA0E9A" w14:textId="77777777" w:rsidR="002C66E7" w:rsidRDefault="00000000">
      <w:pPr>
        <w:pStyle w:val="IntenseQuote"/>
      </w:pPr>
      <w:r>
        <w:t>❌ Incorrect: The ability to rightsize resources as demand shifts is not the best choice given the scenario and AWS responsibilities.</w:t>
      </w:r>
    </w:p>
    <w:p w14:paraId="163EE704" w14:textId="77777777" w:rsidR="002C66E7" w:rsidRDefault="00000000">
      <w:r>
        <w:t>C. The maximum amount of RAM an Amazon EC2 instance can use</w:t>
      </w:r>
    </w:p>
    <w:p w14:paraId="0631395B" w14:textId="77777777" w:rsidR="002C66E7" w:rsidRDefault="00000000">
      <w:pPr>
        <w:pStyle w:val="IntenseQuote"/>
      </w:pPr>
      <w:r>
        <w:t>❌ Incorrect: The maximum amount of RAM an Amazon EC2 instance can use is not the best choice given the scenario and AWS responsibilities.</w:t>
      </w:r>
    </w:p>
    <w:p w14:paraId="297214AD" w14:textId="77777777" w:rsidR="002C66E7" w:rsidRDefault="00000000">
      <w:r>
        <w:t>D. The pay-as-you-go billing model</w:t>
      </w:r>
    </w:p>
    <w:p w14:paraId="189008AB" w14:textId="77777777" w:rsidR="002C66E7" w:rsidRDefault="00000000">
      <w:pPr>
        <w:pStyle w:val="IntenseQuote"/>
      </w:pPr>
      <w:r>
        <w:t>❌ Incorrect: The pay-as-you-go billing model is not the best choice given the scenario and AWS responsibilities.</w:t>
      </w:r>
    </w:p>
    <w:p w14:paraId="68A93719" w14:textId="77777777" w:rsidR="002C66E7" w:rsidRDefault="00000000">
      <w:r>
        <w:lastRenderedPageBreak/>
        <w:t>Correct Answer: BE</w:t>
      </w:r>
    </w:p>
    <w:p w14:paraId="3EB3B604" w14:textId="77777777" w:rsidR="002C66E7" w:rsidRDefault="00000000">
      <w:r>
        <w:t>Difficulty Level: Medium</w:t>
      </w:r>
    </w:p>
    <w:p w14:paraId="0F5A7B91" w14:textId="77777777" w:rsidR="002C66E7" w:rsidRDefault="00000000">
      <w:r>
        <w:t>Category: AWS Technology Core Services</w:t>
      </w:r>
    </w:p>
    <w:p w14:paraId="1D43216D" w14:textId="77777777" w:rsidR="002C66E7" w:rsidRDefault="002C66E7"/>
    <w:p w14:paraId="33660B78" w14:textId="77777777" w:rsidR="002C66E7" w:rsidRDefault="00000000">
      <w:pPr>
        <w:pStyle w:val="ListNumber"/>
      </w:pPr>
      <w:r>
        <w:t>Serial No: 41</w:t>
      </w:r>
    </w:p>
    <w:p w14:paraId="6CD2CF43" w14:textId="77777777" w:rsidR="002C66E7" w:rsidRDefault="00000000">
      <w:r>
        <w:t>Question: Which service enables customers to audit API calls in their AWS accounts?</w:t>
      </w:r>
    </w:p>
    <w:p w14:paraId="6E6620EB" w14:textId="77777777" w:rsidR="002C66E7" w:rsidRDefault="00000000">
      <w:r>
        <w:t>A. AWS CloudTrail</w:t>
      </w:r>
    </w:p>
    <w:p w14:paraId="5F09C0A5" w14:textId="77777777" w:rsidR="002C66E7" w:rsidRDefault="00000000">
      <w:pPr>
        <w:pStyle w:val="IntenseQuote"/>
      </w:pPr>
      <w:r>
        <w:t>✅ Correct: AWS CloudTrail is the correct choice based on AWS features and best practices.</w:t>
      </w:r>
    </w:p>
    <w:p w14:paraId="14305BBA" w14:textId="77777777" w:rsidR="002C66E7" w:rsidRDefault="00000000">
      <w:r>
        <w:t>B. AWS Trusted Advisor</w:t>
      </w:r>
    </w:p>
    <w:p w14:paraId="1E3BA39F" w14:textId="77777777" w:rsidR="002C66E7" w:rsidRDefault="00000000">
      <w:pPr>
        <w:pStyle w:val="IntenseQuote"/>
      </w:pPr>
      <w:r>
        <w:t>❌ Incorrect: AWS Trusted Advisor is not the best choice given the scenario and AWS responsibilities.</w:t>
      </w:r>
    </w:p>
    <w:p w14:paraId="7100D550" w14:textId="77777777" w:rsidR="002C66E7" w:rsidRDefault="00000000">
      <w:r>
        <w:t>C. Amazon Inspector</w:t>
      </w:r>
    </w:p>
    <w:p w14:paraId="48045400" w14:textId="77777777" w:rsidR="002C66E7" w:rsidRDefault="00000000">
      <w:pPr>
        <w:pStyle w:val="IntenseQuote"/>
      </w:pPr>
      <w:r>
        <w:t>❌ Incorrect: Amazon Inspector is not the best choice given the scenario and AWS responsibilities.</w:t>
      </w:r>
    </w:p>
    <w:p w14:paraId="69175A3E" w14:textId="77777777" w:rsidR="002C66E7" w:rsidRDefault="00000000">
      <w:r>
        <w:t>D. AWS X-Ray</w:t>
      </w:r>
    </w:p>
    <w:p w14:paraId="3FEDD8FC" w14:textId="77777777" w:rsidR="002C66E7" w:rsidRDefault="00000000">
      <w:pPr>
        <w:pStyle w:val="IntenseQuote"/>
      </w:pPr>
      <w:r>
        <w:t>❌ Incorrect: AWS X-Ray is not the best choice given the scenario and AWS responsibilities.</w:t>
      </w:r>
    </w:p>
    <w:p w14:paraId="22AA1AEF" w14:textId="77777777" w:rsidR="002C66E7" w:rsidRDefault="00000000">
      <w:r>
        <w:t>Correct Answer: A</w:t>
      </w:r>
    </w:p>
    <w:p w14:paraId="72D7FF10" w14:textId="77777777" w:rsidR="002C66E7" w:rsidRDefault="00000000">
      <w:r>
        <w:t>Difficulty Level: Simple</w:t>
      </w:r>
    </w:p>
    <w:p w14:paraId="63610A83" w14:textId="77777777" w:rsidR="002C66E7" w:rsidRDefault="00000000">
      <w:r>
        <w:t>Category: Security and Compliance</w:t>
      </w:r>
    </w:p>
    <w:p w14:paraId="1CDD2D9E" w14:textId="77777777" w:rsidR="002C66E7" w:rsidRDefault="002C66E7"/>
    <w:p w14:paraId="6C2BBAB2" w14:textId="77777777" w:rsidR="002C66E7" w:rsidRDefault="00000000">
      <w:pPr>
        <w:pStyle w:val="ListNumber"/>
      </w:pPr>
      <w:r>
        <w:t>Serial No: 42</w:t>
      </w:r>
    </w:p>
    <w:p w14:paraId="64A6369F" w14:textId="77777777" w:rsidR="002C66E7" w:rsidRDefault="00000000">
      <w:r>
        <w:t>Question: What is a customer responsibility when using AWS Lambda according to the AWS shared responsibility model?</w:t>
      </w:r>
    </w:p>
    <w:p w14:paraId="578A6A9F" w14:textId="77777777" w:rsidR="002C66E7" w:rsidRDefault="00000000">
      <w:r>
        <w:t>A. Managing the code within the Lambda function</w:t>
      </w:r>
    </w:p>
    <w:p w14:paraId="74292F13" w14:textId="77777777" w:rsidR="002C66E7" w:rsidRDefault="00000000">
      <w:pPr>
        <w:pStyle w:val="IntenseQuote"/>
      </w:pPr>
      <w:r>
        <w:lastRenderedPageBreak/>
        <w:t>✅ Correct: Managing the code within the Lambda function is the correct choice based on AWS features and best practices.</w:t>
      </w:r>
    </w:p>
    <w:p w14:paraId="6AFFD985" w14:textId="77777777" w:rsidR="002C66E7" w:rsidRDefault="00000000">
      <w:r>
        <w:t>B. Confirming that the hardware is working in the data center</w:t>
      </w:r>
    </w:p>
    <w:p w14:paraId="7448B9A0" w14:textId="77777777" w:rsidR="002C66E7" w:rsidRDefault="00000000">
      <w:pPr>
        <w:pStyle w:val="IntenseQuote"/>
      </w:pPr>
      <w:r>
        <w:t>❌ Incorrect: Confirming that the hardware is working in the data center is not the best choice given the scenario and AWS responsibilities.</w:t>
      </w:r>
    </w:p>
    <w:p w14:paraId="25062823" w14:textId="77777777" w:rsidR="002C66E7" w:rsidRDefault="00000000">
      <w:r>
        <w:t>C. Patching the operating system</w:t>
      </w:r>
    </w:p>
    <w:p w14:paraId="783E87AD" w14:textId="77777777" w:rsidR="002C66E7" w:rsidRDefault="00000000">
      <w:pPr>
        <w:pStyle w:val="IntenseQuote"/>
      </w:pPr>
      <w:r>
        <w:t>❌ Incorrect: Patching the operating system is not the best choice given the scenario and AWS responsibilities.</w:t>
      </w:r>
    </w:p>
    <w:p w14:paraId="11E7E432" w14:textId="77777777" w:rsidR="002C66E7" w:rsidRDefault="00000000">
      <w:r>
        <w:t>D. Shutting down Lambda functions when they are no longer in use</w:t>
      </w:r>
    </w:p>
    <w:p w14:paraId="082A1ED2" w14:textId="77777777" w:rsidR="002C66E7" w:rsidRDefault="00000000">
      <w:pPr>
        <w:pStyle w:val="IntenseQuote"/>
      </w:pPr>
      <w:r>
        <w:t>❌ Incorrect: Shutting down Lambda functions when they are no longer in use is not the best choice given the scenario and AWS responsibilities.</w:t>
      </w:r>
    </w:p>
    <w:p w14:paraId="52ED0ACC" w14:textId="77777777" w:rsidR="002C66E7" w:rsidRDefault="00000000">
      <w:r>
        <w:t>Correct Answer: A</w:t>
      </w:r>
    </w:p>
    <w:p w14:paraId="6AC409E6" w14:textId="77777777" w:rsidR="002C66E7" w:rsidRDefault="00000000">
      <w:r>
        <w:t>Difficulty Level: Medium</w:t>
      </w:r>
    </w:p>
    <w:p w14:paraId="7DBCBBEE" w14:textId="77777777" w:rsidR="002C66E7" w:rsidRDefault="00000000">
      <w:r>
        <w:t>Category: AWS Technology Core Services</w:t>
      </w:r>
    </w:p>
    <w:p w14:paraId="4C829192" w14:textId="77777777" w:rsidR="002C66E7" w:rsidRDefault="002C66E7"/>
    <w:p w14:paraId="48176E79" w14:textId="77777777" w:rsidR="002C66E7" w:rsidRDefault="00000000">
      <w:pPr>
        <w:pStyle w:val="ListNumber"/>
      </w:pPr>
      <w:r>
        <w:t>Serial No: 43</w:t>
      </w:r>
    </w:p>
    <w:p w14:paraId="45F5E908" w14:textId="77777777" w:rsidR="002C66E7" w:rsidRDefault="00000000">
      <w:r>
        <w:t>Question: A company has 5 TB of data stored in Amazon S3. The company plans to occasionally run queries on the data for analysis.</w:t>
      </w:r>
      <w:r>
        <w:br/>
        <w:t>Which AWS service should the company use to run these queries in the MOST cost-effective manner?</w:t>
      </w:r>
    </w:p>
    <w:p w14:paraId="05F99FEB" w14:textId="77777777" w:rsidR="002C66E7" w:rsidRDefault="00000000">
      <w:r>
        <w:t>A. Amazon Redshift</w:t>
      </w:r>
    </w:p>
    <w:p w14:paraId="54789CD6" w14:textId="77777777" w:rsidR="002C66E7" w:rsidRDefault="00000000">
      <w:pPr>
        <w:pStyle w:val="IntenseQuote"/>
      </w:pPr>
      <w:r>
        <w:t>❌ Incorrect: Amazon Redshift is not the best choice given the scenario and AWS responsibilities.</w:t>
      </w:r>
    </w:p>
    <w:p w14:paraId="3225ACDD" w14:textId="77777777" w:rsidR="002C66E7" w:rsidRDefault="00000000">
      <w:r>
        <w:t>B. Amazon Athena</w:t>
      </w:r>
    </w:p>
    <w:p w14:paraId="6A655C12" w14:textId="77777777" w:rsidR="002C66E7" w:rsidRDefault="00000000">
      <w:pPr>
        <w:pStyle w:val="IntenseQuote"/>
      </w:pPr>
      <w:r>
        <w:t>✅ Correct: Amazon Athena is the correct choice based on AWS features and best practices.</w:t>
      </w:r>
    </w:p>
    <w:p w14:paraId="4D8A0ACF" w14:textId="77777777" w:rsidR="002C66E7" w:rsidRDefault="00000000">
      <w:r>
        <w:lastRenderedPageBreak/>
        <w:t>C. Amazon Kinesis</w:t>
      </w:r>
    </w:p>
    <w:p w14:paraId="43CD9319" w14:textId="77777777" w:rsidR="002C66E7" w:rsidRDefault="00000000">
      <w:pPr>
        <w:pStyle w:val="IntenseQuote"/>
      </w:pPr>
      <w:r>
        <w:t>❌ Incorrect: Amazon Kinesis is not the best choice given the scenario and AWS responsibilities.</w:t>
      </w:r>
    </w:p>
    <w:p w14:paraId="4090EF23" w14:textId="77777777" w:rsidR="002C66E7" w:rsidRDefault="00000000">
      <w:r>
        <w:t>D. Amazon RDS</w:t>
      </w:r>
    </w:p>
    <w:p w14:paraId="1332EF61" w14:textId="77777777" w:rsidR="002C66E7" w:rsidRDefault="00000000">
      <w:pPr>
        <w:pStyle w:val="IntenseQuote"/>
      </w:pPr>
      <w:r>
        <w:t>❌ Incorrect: Amazon RDS is not the best choice given the scenario and AWS responsibilities.</w:t>
      </w:r>
    </w:p>
    <w:p w14:paraId="241611AA" w14:textId="77777777" w:rsidR="002C66E7" w:rsidRDefault="00000000">
      <w:r>
        <w:t>Correct Answer: B</w:t>
      </w:r>
    </w:p>
    <w:p w14:paraId="7DB06DC9" w14:textId="77777777" w:rsidR="002C66E7" w:rsidRDefault="00000000">
      <w:r>
        <w:t>Difficulty Level: Medium</w:t>
      </w:r>
    </w:p>
    <w:p w14:paraId="7470BFB6" w14:textId="77777777" w:rsidR="002C66E7" w:rsidRDefault="00000000">
      <w:r>
        <w:t>Category: AWS Technology Core Services</w:t>
      </w:r>
    </w:p>
    <w:p w14:paraId="2477A786" w14:textId="77777777" w:rsidR="002C66E7" w:rsidRDefault="002C66E7"/>
    <w:p w14:paraId="1D6283A4" w14:textId="77777777" w:rsidR="002C66E7" w:rsidRDefault="00000000">
      <w:pPr>
        <w:pStyle w:val="ListNumber"/>
      </w:pPr>
      <w:r>
        <w:t>Serial No: 44</w:t>
      </w:r>
    </w:p>
    <w:p w14:paraId="6760FAC0" w14:textId="77777777" w:rsidR="002C66E7" w:rsidRDefault="00000000">
      <w:r>
        <w:t>Question: Which AWS service can be used at no additional cost?</w:t>
      </w:r>
    </w:p>
    <w:p w14:paraId="0E807F3B" w14:textId="77777777" w:rsidR="002C66E7" w:rsidRDefault="00000000">
      <w:r>
        <w:t>A. Amazon SageMaker</w:t>
      </w:r>
    </w:p>
    <w:p w14:paraId="729DA7FD" w14:textId="77777777" w:rsidR="002C66E7" w:rsidRDefault="00000000">
      <w:pPr>
        <w:pStyle w:val="IntenseQuote"/>
      </w:pPr>
      <w:r>
        <w:t>❌ Incorrect: Amazon SageMaker is not the best choice given the scenario and AWS responsibilities.</w:t>
      </w:r>
    </w:p>
    <w:p w14:paraId="25427F89" w14:textId="77777777" w:rsidR="002C66E7" w:rsidRDefault="00000000">
      <w:r>
        <w:t>B. AWS Config</w:t>
      </w:r>
    </w:p>
    <w:p w14:paraId="03237088" w14:textId="77777777" w:rsidR="002C66E7" w:rsidRDefault="00000000">
      <w:pPr>
        <w:pStyle w:val="IntenseQuote"/>
      </w:pPr>
      <w:r>
        <w:t>❌ Incorrect: AWS Config is not the best choice given the scenario and AWS responsibilities.</w:t>
      </w:r>
    </w:p>
    <w:p w14:paraId="01A0C902" w14:textId="77777777" w:rsidR="002C66E7" w:rsidRDefault="00000000">
      <w:r>
        <w:t>C. AWS Organizations</w:t>
      </w:r>
    </w:p>
    <w:p w14:paraId="104BFCAB" w14:textId="77777777" w:rsidR="002C66E7" w:rsidRDefault="00000000">
      <w:pPr>
        <w:pStyle w:val="IntenseQuote"/>
      </w:pPr>
      <w:r>
        <w:t>✅ Correct: AWS Organizations is the correct choice based on AWS features and best practices.</w:t>
      </w:r>
    </w:p>
    <w:p w14:paraId="4E28D34D" w14:textId="77777777" w:rsidR="002C66E7" w:rsidRDefault="00000000">
      <w:r>
        <w:t>D. Amazon CloudWatch</w:t>
      </w:r>
    </w:p>
    <w:p w14:paraId="0F3F1DFA" w14:textId="77777777" w:rsidR="002C66E7" w:rsidRDefault="00000000">
      <w:pPr>
        <w:pStyle w:val="IntenseQuote"/>
      </w:pPr>
      <w:r>
        <w:t>❌ Incorrect: Amazon CloudWatch is not the best choice given the scenario and AWS responsibilities.</w:t>
      </w:r>
    </w:p>
    <w:p w14:paraId="036DC62F" w14:textId="77777777" w:rsidR="002C66E7" w:rsidRDefault="00000000">
      <w:r>
        <w:t>Correct Answer: C</w:t>
      </w:r>
    </w:p>
    <w:p w14:paraId="25589BB1" w14:textId="77777777" w:rsidR="002C66E7" w:rsidRDefault="00000000">
      <w:r>
        <w:t>Difficulty Level: Simple</w:t>
      </w:r>
    </w:p>
    <w:p w14:paraId="5359ABFE" w14:textId="77777777" w:rsidR="002C66E7" w:rsidRDefault="00000000">
      <w:r>
        <w:lastRenderedPageBreak/>
        <w:t>Category: AWS Technology Core Services</w:t>
      </w:r>
    </w:p>
    <w:p w14:paraId="32280F2F" w14:textId="77777777" w:rsidR="002C66E7" w:rsidRDefault="002C66E7"/>
    <w:p w14:paraId="45DB44BB" w14:textId="77777777" w:rsidR="002C66E7" w:rsidRDefault="00000000">
      <w:pPr>
        <w:pStyle w:val="ListNumber"/>
      </w:pPr>
      <w:r>
        <w:t>Serial No: 45</w:t>
      </w:r>
    </w:p>
    <w:p w14:paraId="07E89ECA" w14:textId="77777777" w:rsidR="002C66E7" w:rsidRDefault="00000000">
      <w:r>
        <w:t>Question: Which AWS Cloud Adoption Framework (AWS CAF) capability belongs to the people perspective?</w:t>
      </w:r>
    </w:p>
    <w:p w14:paraId="02207198" w14:textId="77777777" w:rsidR="002C66E7" w:rsidRDefault="00000000">
      <w:r>
        <w:t>A. Data architecture</w:t>
      </w:r>
    </w:p>
    <w:p w14:paraId="31B28F43" w14:textId="77777777" w:rsidR="002C66E7" w:rsidRDefault="00000000">
      <w:pPr>
        <w:pStyle w:val="IntenseQuote"/>
      </w:pPr>
      <w:r>
        <w:t>❌ Incorrect: Data architecture is not the best choice given the scenario and AWS responsibilities.</w:t>
      </w:r>
    </w:p>
    <w:p w14:paraId="2A2EDC47" w14:textId="77777777" w:rsidR="002C66E7" w:rsidRDefault="00000000">
      <w:r>
        <w:t>B. Event management</w:t>
      </w:r>
    </w:p>
    <w:p w14:paraId="62C55F97" w14:textId="77777777" w:rsidR="002C66E7" w:rsidRDefault="00000000">
      <w:pPr>
        <w:pStyle w:val="IntenseQuote"/>
      </w:pPr>
      <w:r>
        <w:t>❌ Incorrect: Event management is not the best choice given the scenario and AWS responsibilities.</w:t>
      </w:r>
    </w:p>
    <w:p w14:paraId="48F10EDA" w14:textId="77777777" w:rsidR="002C66E7" w:rsidRDefault="00000000">
      <w:r>
        <w:t>C. Cloud fluency</w:t>
      </w:r>
    </w:p>
    <w:p w14:paraId="62D3A9B8" w14:textId="77777777" w:rsidR="002C66E7" w:rsidRDefault="00000000">
      <w:pPr>
        <w:pStyle w:val="IntenseQuote"/>
      </w:pPr>
      <w:r>
        <w:t>✅ Correct: Cloud fluency is the correct choice based on AWS features and best practices.</w:t>
      </w:r>
    </w:p>
    <w:p w14:paraId="6D22E097" w14:textId="77777777" w:rsidR="002C66E7" w:rsidRDefault="00000000">
      <w:r>
        <w:t>D. Strategic partnership</w:t>
      </w:r>
    </w:p>
    <w:p w14:paraId="6E0EFE82" w14:textId="77777777" w:rsidR="002C66E7" w:rsidRDefault="00000000">
      <w:pPr>
        <w:pStyle w:val="IntenseQuote"/>
      </w:pPr>
      <w:r>
        <w:t>❌ Incorrect: Strategic partnership is not the best choice given the scenario and AWS responsibilities.</w:t>
      </w:r>
    </w:p>
    <w:p w14:paraId="5046B298" w14:textId="77777777" w:rsidR="002C66E7" w:rsidRDefault="00000000">
      <w:r>
        <w:t>Correct Answer: C</w:t>
      </w:r>
    </w:p>
    <w:p w14:paraId="433E4450" w14:textId="77777777" w:rsidR="002C66E7" w:rsidRDefault="00000000">
      <w:r>
        <w:t>Difficulty Level: Simple</w:t>
      </w:r>
    </w:p>
    <w:p w14:paraId="46CF9BC3" w14:textId="77777777" w:rsidR="002C66E7" w:rsidRDefault="00000000">
      <w:r>
        <w:t>Category: Cloud Concepts</w:t>
      </w:r>
    </w:p>
    <w:p w14:paraId="2597547E" w14:textId="77777777" w:rsidR="002C66E7" w:rsidRDefault="002C66E7"/>
    <w:p w14:paraId="399138A5" w14:textId="77777777" w:rsidR="002C66E7" w:rsidRDefault="00000000">
      <w:pPr>
        <w:pStyle w:val="ListNumber"/>
      </w:pPr>
      <w:r>
        <w:t>Serial No: 46</w:t>
      </w:r>
    </w:p>
    <w:p w14:paraId="1336E7BD" w14:textId="77777777" w:rsidR="002C66E7" w:rsidRDefault="00000000">
      <w:r>
        <w:t>Question: A company wants to make an upfront commitment for continued use of its production Amazon EC2 instances in exchange for a reduced overall cost.</w:t>
      </w:r>
      <w:r>
        <w:br/>
        <w:t>Which pricing options meet these requirements with the LOWEST cost? (Choose two.)</w:t>
      </w:r>
    </w:p>
    <w:p w14:paraId="3C64F050" w14:textId="77777777" w:rsidR="002C66E7" w:rsidRDefault="00000000">
      <w:r>
        <w:t>A. Spot Instances</w:t>
      </w:r>
    </w:p>
    <w:p w14:paraId="0763FED0" w14:textId="77777777" w:rsidR="002C66E7" w:rsidRDefault="00000000">
      <w:pPr>
        <w:pStyle w:val="IntenseQuote"/>
      </w:pPr>
      <w:r>
        <w:lastRenderedPageBreak/>
        <w:t>❌ Incorrect: Spot Instances is not the best choice given the scenario and AWS responsibilities.</w:t>
      </w:r>
    </w:p>
    <w:p w14:paraId="22332B8F" w14:textId="77777777" w:rsidR="002C66E7" w:rsidRDefault="00000000">
      <w:r>
        <w:t>B. On-Demand Instances</w:t>
      </w:r>
    </w:p>
    <w:p w14:paraId="201AD70E" w14:textId="77777777" w:rsidR="002C66E7" w:rsidRDefault="00000000">
      <w:pPr>
        <w:pStyle w:val="IntenseQuote"/>
      </w:pPr>
      <w:r>
        <w:t>❌ Incorrect: On-Demand Instances is not the best choice given the scenario and AWS responsibilities.</w:t>
      </w:r>
    </w:p>
    <w:p w14:paraId="40B90037" w14:textId="77777777" w:rsidR="002C66E7" w:rsidRDefault="00000000">
      <w:r>
        <w:t>C. Reserved Instances</w:t>
      </w:r>
    </w:p>
    <w:p w14:paraId="144A0670" w14:textId="77777777" w:rsidR="002C66E7" w:rsidRDefault="00000000">
      <w:pPr>
        <w:pStyle w:val="IntenseQuote"/>
      </w:pPr>
      <w:r>
        <w:t>❌ Incorrect: Reserved Instances is not the best choice given the scenario and AWS responsibilities.</w:t>
      </w:r>
    </w:p>
    <w:p w14:paraId="76E5C2F6" w14:textId="77777777" w:rsidR="002C66E7" w:rsidRDefault="00000000">
      <w:r>
        <w:t>D. Savings Plans</w:t>
      </w:r>
    </w:p>
    <w:p w14:paraId="6775541F" w14:textId="77777777" w:rsidR="002C66E7" w:rsidRDefault="00000000">
      <w:pPr>
        <w:pStyle w:val="IntenseQuote"/>
      </w:pPr>
      <w:r>
        <w:t>❌ Incorrect: Savings Plans is not the best choice given the scenario and AWS responsibilities.</w:t>
      </w:r>
    </w:p>
    <w:p w14:paraId="1B2913BD" w14:textId="77777777" w:rsidR="002C66E7" w:rsidRDefault="00000000">
      <w:r>
        <w:t>Correct Answer: CD</w:t>
      </w:r>
    </w:p>
    <w:p w14:paraId="11E6F169" w14:textId="77777777" w:rsidR="002C66E7" w:rsidRDefault="00000000">
      <w:r>
        <w:t>Difficulty Level: Medium</w:t>
      </w:r>
    </w:p>
    <w:p w14:paraId="63C80203" w14:textId="77777777" w:rsidR="002C66E7" w:rsidRDefault="00000000">
      <w:r>
        <w:t>Category: AWS Technology Core Services</w:t>
      </w:r>
    </w:p>
    <w:p w14:paraId="0B022820" w14:textId="77777777" w:rsidR="002C66E7" w:rsidRDefault="002C66E7"/>
    <w:p w14:paraId="6CCA10D7" w14:textId="77777777" w:rsidR="002C66E7" w:rsidRDefault="00000000">
      <w:pPr>
        <w:pStyle w:val="ListNumber"/>
      </w:pPr>
      <w:r>
        <w:t>Serial No: 47</w:t>
      </w:r>
    </w:p>
    <w:p w14:paraId="1EF4F14F" w14:textId="77777777" w:rsidR="002C66E7" w:rsidRDefault="00000000">
      <w:r>
        <w:t>Question: A company wants to migrate its on-premises relational databases to the AWS Cloud. The company wants to use infrastructure as close to its current geographical location as possible.</w:t>
      </w:r>
      <w:r>
        <w:br/>
        <w:t>Which AWS service or resource should the company use to select its Amazon RDS deployment area?</w:t>
      </w:r>
    </w:p>
    <w:p w14:paraId="35DA1813" w14:textId="77777777" w:rsidR="002C66E7" w:rsidRDefault="00000000">
      <w:r>
        <w:t>A. Amazon Connect</w:t>
      </w:r>
    </w:p>
    <w:p w14:paraId="0ADA6979" w14:textId="77777777" w:rsidR="002C66E7" w:rsidRDefault="00000000">
      <w:pPr>
        <w:pStyle w:val="IntenseQuote"/>
      </w:pPr>
      <w:r>
        <w:t>❌ Incorrect: Amazon Connect is not the best choice given the scenario and AWS responsibilities.</w:t>
      </w:r>
    </w:p>
    <w:p w14:paraId="780CEEE4" w14:textId="77777777" w:rsidR="002C66E7" w:rsidRDefault="00000000">
      <w:r>
        <w:t>B. AWS Wavelength</w:t>
      </w:r>
    </w:p>
    <w:p w14:paraId="233599EA" w14:textId="77777777" w:rsidR="002C66E7" w:rsidRDefault="00000000">
      <w:pPr>
        <w:pStyle w:val="IntenseQuote"/>
      </w:pPr>
      <w:r>
        <w:t>❌ Incorrect: AWS Wavelength is not the best choice given the scenario and AWS responsibilities.</w:t>
      </w:r>
    </w:p>
    <w:p w14:paraId="5A5E6DDD" w14:textId="77777777" w:rsidR="002C66E7" w:rsidRDefault="00000000">
      <w:r>
        <w:t>C. AWS Regions</w:t>
      </w:r>
    </w:p>
    <w:p w14:paraId="73A9988A" w14:textId="77777777" w:rsidR="002C66E7" w:rsidRDefault="00000000">
      <w:pPr>
        <w:pStyle w:val="IntenseQuote"/>
      </w:pPr>
      <w:r>
        <w:lastRenderedPageBreak/>
        <w:t>✅ Correct: AWS Regions is the correct choice based on AWS features and best practices.</w:t>
      </w:r>
    </w:p>
    <w:p w14:paraId="4C4DDD7E" w14:textId="77777777" w:rsidR="002C66E7" w:rsidRDefault="00000000">
      <w:r>
        <w:t>D. AWS Direct Connect</w:t>
      </w:r>
    </w:p>
    <w:p w14:paraId="6237123F" w14:textId="77777777" w:rsidR="002C66E7" w:rsidRDefault="00000000">
      <w:pPr>
        <w:pStyle w:val="IntenseQuote"/>
      </w:pPr>
      <w:r>
        <w:t>❌ Incorrect: AWS Direct Connect is not the best choice given the scenario and AWS responsibilities.</w:t>
      </w:r>
    </w:p>
    <w:p w14:paraId="75C3F52B" w14:textId="77777777" w:rsidR="002C66E7" w:rsidRDefault="00000000">
      <w:r>
        <w:t>Correct Answer: C</w:t>
      </w:r>
    </w:p>
    <w:p w14:paraId="79A15D3E" w14:textId="77777777" w:rsidR="002C66E7" w:rsidRDefault="00000000">
      <w:r>
        <w:t>Difficulty Level: Medium</w:t>
      </w:r>
    </w:p>
    <w:p w14:paraId="3E82FFA5" w14:textId="77777777" w:rsidR="002C66E7" w:rsidRDefault="00000000">
      <w:r>
        <w:t>Category: AWS Technology Core Services</w:t>
      </w:r>
    </w:p>
    <w:p w14:paraId="42963AFA" w14:textId="77777777" w:rsidR="002C66E7" w:rsidRDefault="002C66E7"/>
    <w:p w14:paraId="18616117" w14:textId="77777777" w:rsidR="002C66E7" w:rsidRDefault="00000000">
      <w:pPr>
        <w:pStyle w:val="ListNumber"/>
      </w:pPr>
      <w:r>
        <w:t>Serial No: 48</w:t>
      </w:r>
    </w:p>
    <w:p w14:paraId="6AD661C8" w14:textId="77777777" w:rsidR="002C66E7" w:rsidRDefault="00000000">
      <w:r>
        <w:t>Question: A company is exploring the use of the AWS Cloud, and needs to create a cost estimate for a project before the infrastructure is provisioned.</w:t>
      </w:r>
      <w:r>
        <w:br/>
        <w:t>Which AWS service or feature can be used to estimate costs before deployment?</w:t>
      </w:r>
    </w:p>
    <w:p w14:paraId="3D7218DD" w14:textId="77777777" w:rsidR="002C66E7" w:rsidRDefault="00000000">
      <w:r>
        <w:t>A. AWS Free Tier</w:t>
      </w:r>
    </w:p>
    <w:p w14:paraId="5D309CA4" w14:textId="77777777" w:rsidR="002C66E7" w:rsidRDefault="00000000">
      <w:pPr>
        <w:pStyle w:val="IntenseQuote"/>
      </w:pPr>
      <w:r>
        <w:t>❌ Incorrect: AWS Free Tier is not the best choice given the scenario and AWS responsibilities.</w:t>
      </w:r>
    </w:p>
    <w:p w14:paraId="2CF62EEC" w14:textId="77777777" w:rsidR="002C66E7" w:rsidRDefault="00000000">
      <w:r>
        <w:t>B. AWS Pricing Calculator</w:t>
      </w:r>
    </w:p>
    <w:p w14:paraId="7B72EA6C" w14:textId="77777777" w:rsidR="002C66E7" w:rsidRDefault="00000000">
      <w:pPr>
        <w:pStyle w:val="IntenseQuote"/>
      </w:pPr>
      <w:r>
        <w:t>✅ Correct: AWS Pricing Calculator is the correct choice based on AWS features and best practices.</w:t>
      </w:r>
    </w:p>
    <w:p w14:paraId="02983783" w14:textId="77777777" w:rsidR="002C66E7" w:rsidRDefault="00000000">
      <w:r>
        <w:t>C. AWS Billing and Cost Management</w:t>
      </w:r>
    </w:p>
    <w:p w14:paraId="24963CE3" w14:textId="77777777" w:rsidR="002C66E7" w:rsidRDefault="00000000">
      <w:pPr>
        <w:pStyle w:val="IntenseQuote"/>
      </w:pPr>
      <w:r>
        <w:t>❌ Incorrect: AWS Billing and Cost Management is not the best choice given the scenario and AWS responsibilities.</w:t>
      </w:r>
    </w:p>
    <w:p w14:paraId="32AA8EF5" w14:textId="77777777" w:rsidR="002C66E7" w:rsidRDefault="00000000">
      <w:r>
        <w:t>D. AWS Cost and Usage Report</w:t>
      </w:r>
    </w:p>
    <w:p w14:paraId="543B2A37" w14:textId="77777777" w:rsidR="002C66E7" w:rsidRDefault="00000000">
      <w:pPr>
        <w:pStyle w:val="IntenseQuote"/>
      </w:pPr>
      <w:r>
        <w:t>❌ Incorrect: AWS Cost and Usage Report is not the best choice given the scenario and AWS responsibilities.</w:t>
      </w:r>
    </w:p>
    <w:p w14:paraId="7CCF5851" w14:textId="77777777" w:rsidR="002C66E7" w:rsidRDefault="00000000">
      <w:r>
        <w:t>Correct Answer: B</w:t>
      </w:r>
    </w:p>
    <w:p w14:paraId="397C218C" w14:textId="77777777" w:rsidR="002C66E7" w:rsidRDefault="00000000">
      <w:r>
        <w:t>Difficulty Level: Medium</w:t>
      </w:r>
    </w:p>
    <w:p w14:paraId="6A1FD717" w14:textId="77777777" w:rsidR="002C66E7" w:rsidRDefault="00000000">
      <w:r>
        <w:lastRenderedPageBreak/>
        <w:t>Category: Billing and Pricing</w:t>
      </w:r>
    </w:p>
    <w:p w14:paraId="628B8863" w14:textId="77777777" w:rsidR="002C66E7" w:rsidRDefault="002C66E7"/>
    <w:p w14:paraId="1DFC218C" w14:textId="77777777" w:rsidR="002C66E7" w:rsidRDefault="00000000">
      <w:pPr>
        <w:pStyle w:val="ListNumber"/>
      </w:pPr>
      <w:r>
        <w:t>Serial No: 49</w:t>
      </w:r>
    </w:p>
    <w:p w14:paraId="6C9FBAB1" w14:textId="77777777" w:rsidR="002C66E7" w:rsidRDefault="00000000">
      <w:r>
        <w:t>Question: A company is building an application that needs to deliver images and videos globally with minimal latency.</w:t>
      </w:r>
      <w:r>
        <w:br/>
        <w:t>Which approach can the company use to accomplish this in a cost effective manner?</w:t>
      </w:r>
    </w:p>
    <w:p w14:paraId="46CA1967" w14:textId="77777777" w:rsidR="002C66E7" w:rsidRDefault="00000000">
      <w:r>
        <w:t>A. Deliver the content through Amazon CloudFront.</w:t>
      </w:r>
    </w:p>
    <w:p w14:paraId="523D5D0F" w14:textId="77777777" w:rsidR="002C66E7" w:rsidRDefault="00000000">
      <w:pPr>
        <w:pStyle w:val="IntenseQuote"/>
      </w:pPr>
      <w:r>
        <w:t>✅ Correct: Deliver the content through Amazon CloudFront. is the correct choice based on AWS features and best practices.</w:t>
      </w:r>
    </w:p>
    <w:p w14:paraId="1727DDB8" w14:textId="77777777" w:rsidR="002C66E7" w:rsidRDefault="00000000">
      <w:r>
        <w:t>B. Store the content on Amazon S3 and enable S3 cross-region replication.</w:t>
      </w:r>
    </w:p>
    <w:p w14:paraId="6F71AA71" w14:textId="77777777" w:rsidR="002C66E7" w:rsidRDefault="00000000">
      <w:pPr>
        <w:pStyle w:val="IntenseQuote"/>
      </w:pPr>
      <w:r>
        <w:t>❌ Incorrect: Store the content on Amazon S3 and enable S3 cross-region replication. is not the best choice given the scenario and AWS responsibilities.</w:t>
      </w:r>
    </w:p>
    <w:p w14:paraId="76A49FA4" w14:textId="77777777" w:rsidR="002C66E7" w:rsidRDefault="00000000">
      <w:r>
        <w:t>C. Implement a VPN across multiple AWS Regions.</w:t>
      </w:r>
    </w:p>
    <w:p w14:paraId="248D5AAE" w14:textId="77777777" w:rsidR="002C66E7" w:rsidRDefault="00000000">
      <w:pPr>
        <w:pStyle w:val="IntenseQuote"/>
      </w:pPr>
      <w:r>
        <w:t>❌ Incorrect: Implement a VPN across multiple AWS Regions. is not the best choice given the scenario and AWS responsibilities.</w:t>
      </w:r>
    </w:p>
    <w:p w14:paraId="5DDC81AD" w14:textId="77777777" w:rsidR="002C66E7" w:rsidRDefault="00000000">
      <w:r>
        <w:t>D. Deliver the content through AWS PrivateLink.</w:t>
      </w:r>
    </w:p>
    <w:p w14:paraId="6F67BA16" w14:textId="77777777" w:rsidR="002C66E7" w:rsidRDefault="00000000">
      <w:pPr>
        <w:pStyle w:val="IntenseQuote"/>
      </w:pPr>
      <w:r>
        <w:t>❌ Incorrect: Deliver the content through AWS PrivateLink. is not the best choice given the scenario and AWS responsibilities.</w:t>
      </w:r>
    </w:p>
    <w:p w14:paraId="795AE1F0" w14:textId="77777777" w:rsidR="002C66E7" w:rsidRDefault="00000000">
      <w:r>
        <w:t>Correct Answer: A</w:t>
      </w:r>
    </w:p>
    <w:p w14:paraId="2E9AAF72" w14:textId="77777777" w:rsidR="002C66E7" w:rsidRDefault="00000000">
      <w:r>
        <w:t>Difficulty Level: Complex</w:t>
      </w:r>
    </w:p>
    <w:p w14:paraId="7F497A9B" w14:textId="77777777" w:rsidR="002C66E7" w:rsidRDefault="00000000">
      <w:r>
        <w:t>Category: AWS Technology Core Services</w:t>
      </w:r>
    </w:p>
    <w:p w14:paraId="40F1967A" w14:textId="77777777" w:rsidR="002C66E7" w:rsidRDefault="002C66E7"/>
    <w:p w14:paraId="0F269E11" w14:textId="77777777" w:rsidR="002C66E7" w:rsidRDefault="00000000">
      <w:pPr>
        <w:pStyle w:val="ListNumber"/>
      </w:pPr>
      <w:r>
        <w:t>Serial No: 50</w:t>
      </w:r>
    </w:p>
    <w:p w14:paraId="578A9A30" w14:textId="77777777" w:rsidR="002C66E7" w:rsidRDefault="00000000">
      <w:r>
        <w:t>Question: Which option is a benefit of the economies of scale based on the advantages of cloud computing?</w:t>
      </w:r>
    </w:p>
    <w:p w14:paraId="7B49FD20" w14:textId="77777777" w:rsidR="002C66E7" w:rsidRDefault="00000000">
      <w:r>
        <w:t>A. The ability to trade variable expense for fixed expense</w:t>
      </w:r>
    </w:p>
    <w:p w14:paraId="60809EB9" w14:textId="77777777" w:rsidR="002C66E7" w:rsidRDefault="00000000">
      <w:pPr>
        <w:pStyle w:val="IntenseQuote"/>
      </w:pPr>
      <w:r>
        <w:lastRenderedPageBreak/>
        <w:t>❌ Incorrect: The ability to trade variable expense for fixed expense is not the best choice given the scenario and AWS responsibilities.</w:t>
      </w:r>
    </w:p>
    <w:p w14:paraId="415600D7" w14:textId="77777777" w:rsidR="002C66E7" w:rsidRDefault="00000000">
      <w:r>
        <w:t>B. Increased speed and agility</w:t>
      </w:r>
    </w:p>
    <w:p w14:paraId="1B6B0595" w14:textId="77777777" w:rsidR="002C66E7" w:rsidRDefault="00000000">
      <w:pPr>
        <w:pStyle w:val="IntenseQuote"/>
      </w:pPr>
      <w:r>
        <w:t>❌ Incorrect: Increased speed and agility is not the best choice given the scenario and AWS responsibilities.</w:t>
      </w:r>
    </w:p>
    <w:p w14:paraId="73C1F7EC" w14:textId="77777777" w:rsidR="002C66E7" w:rsidRDefault="00000000">
      <w:r>
        <w:t>C. Lower variable costs over fixed costs</w:t>
      </w:r>
    </w:p>
    <w:p w14:paraId="73510DEB" w14:textId="77777777" w:rsidR="002C66E7" w:rsidRDefault="00000000">
      <w:pPr>
        <w:pStyle w:val="IntenseQuote"/>
      </w:pPr>
      <w:r>
        <w:t>✅ Correct: Lower variable costs over fixed costs is the correct choice based on AWS features and best practices.</w:t>
      </w:r>
    </w:p>
    <w:p w14:paraId="078FF3E0" w14:textId="77777777" w:rsidR="002C66E7" w:rsidRDefault="00000000">
      <w:r>
        <w:t>D. Increased operational costs across data centers</w:t>
      </w:r>
    </w:p>
    <w:p w14:paraId="388B8376" w14:textId="77777777" w:rsidR="002C66E7" w:rsidRDefault="00000000">
      <w:pPr>
        <w:pStyle w:val="IntenseQuote"/>
      </w:pPr>
      <w:r>
        <w:t>❌ Incorrect: Increased operational costs across data centers is not the best choice given the scenario and AWS responsibilities.</w:t>
      </w:r>
    </w:p>
    <w:p w14:paraId="5B3F0A5A" w14:textId="77777777" w:rsidR="002C66E7" w:rsidRDefault="00000000">
      <w:r>
        <w:t>Correct Answer: C</w:t>
      </w:r>
    </w:p>
    <w:p w14:paraId="1C7CF949" w14:textId="77777777" w:rsidR="002C66E7" w:rsidRDefault="00000000">
      <w:r>
        <w:t>Difficulty Level: Medium</w:t>
      </w:r>
    </w:p>
    <w:p w14:paraId="01743027" w14:textId="77777777" w:rsidR="002C66E7" w:rsidRDefault="00000000">
      <w:r>
        <w:t>Category: Billing and Pricing</w:t>
      </w:r>
    </w:p>
    <w:p w14:paraId="6167F858" w14:textId="77777777" w:rsidR="002C66E7" w:rsidRDefault="002C66E7"/>
    <w:sectPr w:rsidR="002C66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559347">
    <w:abstractNumId w:val="8"/>
  </w:num>
  <w:num w:numId="2" w16cid:durableId="1810899970">
    <w:abstractNumId w:val="6"/>
  </w:num>
  <w:num w:numId="3" w16cid:durableId="48381655">
    <w:abstractNumId w:val="5"/>
  </w:num>
  <w:num w:numId="4" w16cid:durableId="1672567736">
    <w:abstractNumId w:val="4"/>
  </w:num>
  <w:num w:numId="5" w16cid:durableId="808401664">
    <w:abstractNumId w:val="7"/>
  </w:num>
  <w:num w:numId="6" w16cid:durableId="820580936">
    <w:abstractNumId w:val="3"/>
  </w:num>
  <w:num w:numId="7" w16cid:durableId="1325743039">
    <w:abstractNumId w:val="2"/>
  </w:num>
  <w:num w:numId="8" w16cid:durableId="1173716718">
    <w:abstractNumId w:val="1"/>
  </w:num>
  <w:num w:numId="9" w16cid:durableId="153160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66E7"/>
    <w:rsid w:val="00326F90"/>
    <w:rsid w:val="00744C0A"/>
    <w:rsid w:val="00AA1D8D"/>
    <w:rsid w:val="00B47730"/>
    <w:rsid w:val="00CB0664"/>
    <w:rsid w:val="00E204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71144"/>
  <w14:defaultImageDpi w14:val="300"/>
  <w15:docId w15:val="{E0B0BC39-8281-4D55-8A75-5A2E7FAB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6295</Words>
  <Characters>35886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 Irrvichetty</cp:lastModifiedBy>
  <cp:revision>2</cp:revision>
  <dcterms:created xsi:type="dcterms:W3CDTF">2025-06-11T11:32:00Z</dcterms:created>
  <dcterms:modified xsi:type="dcterms:W3CDTF">2025-06-11T11:32:00Z</dcterms:modified>
  <cp:category/>
</cp:coreProperties>
</file>